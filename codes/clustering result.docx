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cluster1</w:t>
      </w:r>
    </w:p>
    <w:p>
      <w:r>
        <w:t>px dunstanus dei misericordia lundomensis episcopus omnibus episcopus abbatibus et 959.0</w:t>
      </w:r>
    </w:p>
    <w:p>
      <w:r>
        <w:t>ego edwardus gratia dei rex anglorum omnibus episcopis ducibus comitibus 1042.0</w:t>
      </w:r>
    </w:p>
    <w:p>
      <w:r>
        <w:t>eaduuardus rex anglorum episcopis comitibus uicecomitibus fidelibus suis salutem mando 1042.0</w:t>
      </w:r>
    </w:p>
    <w:p>
      <w:r>
        <w:t>henricus rex anglorum arciepiscopis episcopis baronibus uicecomitibus et omnibus fidelibus 1100.0</w:t>
      </w:r>
    </w:p>
    <w:p>
      <w:r>
        <w:t>henricus rex anglorum arciepiscopis episcopis baronibus uicecomitibus et omnibus fidelibus 1100.0</w:t>
      </w:r>
    </w:p>
    <w:p>
      <w:r>
        <w:t>henricus dei gratia rex anglorum episcopis comitibus uicecomitibus et omnibus 1103.0</w:t>
      </w:r>
    </w:p>
    <w:p>
      <w:r>
        <w:t>henricus dei gratia arciepiscopis episcopis abatibus comitibus baronibus uicariis ministris 1105.0</w:t>
      </w:r>
    </w:p>
    <w:p>
      <w:r>
        <w:t>henricus rex anglorum arciepiscopis episcopis iusticiis uicecomitibus baronibus et omnibus 1105.0</w:t>
      </w:r>
    </w:p>
    <w:p>
      <w:r>
        <w:t>henricus rex anglorum arciepiscopis episcopis abatibus comitibus baronibus uicecomitibus et 1107.0</w:t>
      </w:r>
    </w:p>
    <w:p>
      <w:r>
        <w:t>henricus dei gratia rex anglorum episcopis comitibus proceribus uicecomitibus ceterisque 1107.0</w:t>
      </w:r>
    </w:p>
    <w:p>
      <w:r>
        <w:t>henricus rex anglorum arciepiscopis episcopis abatibus comitibus baronibus iusticiis uicecomitibus 1107.0</w:t>
      </w:r>
    </w:p>
    <w:p>
      <w:r>
        <w:t>henricus rex anglorum arciepiscopis episcopis abatibus comitibus iusticiariis uicecomitibus baronibus 1109.0</w:t>
      </w:r>
    </w:p>
    <w:p>
      <w:r>
        <w:t>henricus rex anglie arciepiscopis episcopis abatibus uicecomitibus et omnibus fidelibus 1109.0</w:t>
      </w:r>
    </w:p>
    <w:p>
      <w:r>
        <w:t>henricus rex anglorum arciepiscopis episcopis comitibus uicecomitibus baronibus et omnibus 1110.0</w:t>
      </w:r>
    </w:p>
    <w:p>
      <w:r>
        <w:t>henricus gratia dei anglorum rex omnibus arciepiscopis episcopis comitibus uicecomitibus 1111.0</w:t>
      </w:r>
    </w:p>
    <w:p>
      <w:r>
        <w:t>henricus dei gratia rex anglorum episcopis comitibus proceribus uicecomitibus ceterisque 1114.0</w:t>
      </w:r>
    </w:p>
    <w:p>
      <w:r>
        <w:t>henricus rex anglorum arciepiscopis episcopis comitibus baronibus et omnibus fidelibus 1114.0</w:t>
      </w:r>
    </w:p>
    <w:p>
      <w:r>
        <w:t>henricus rex anglorum arciepiscopis episcopis iustic comitibus baronibus uicecomitibus et 1114.0</w:t>
      </w:r>
    </w:p>
    <w:p>
      <w:r>
        <w:t>henricus rex anglorum arciepiscopis episcopis iusticiariis uicecomitibus et omnibus fidelibus 1114.0</w:t>
      </w:r>
    </w:p>
    <w:p>
      <w:r>
        <w:t>henricus rex anglorum omnibus arciepiscopis episcopis abatibus comitibus baronibus et 1115.0</w:t>
      </w:r>
    </w:p>
    <w:p>
      <w:r>
        <w:t>henricus rex anglie arciepiscopis episcopis abatibus comitibus uicecomitibus et baronibus 1115.0</w:t>
      </w:r>
    </w:p>
    <w:p>
      <w:r>
        <w:t>henricus rex anglorum arciepiscopis episcopis abatibus comitibus baronibus uicecomitibus ministris 1116.0</w:t>
      </w:r>
    </w:p>
    <w:p>
      <w:r>
        <w:t>henricus dei gratia rex anglorum arciepiscopis episcopis consulibus baronibus uicecomitibus 1120.0</w:t>
      </w:r>
    </w:p>
    <w:p>
      <w:r>
        <w:t>henricus rex anglorum arciepiscopis episcopis comitibus et uicecomitibus et baronibus 1120.0</w:t>
      </w:r>
    </w:p>
    <w:p>
      <w:r>
        <w:t>henricus rex anglorum arciepiscopis episcopis comitibus baronibus et uicecomitibus in 1120.0</w:t>
      </w:r>
    </w:p>
    <w:p>
      <w:r>
        <w:t>henricus rex anglorum arciepiscopis episcopis abatibus uicecomitibus baronibus et omnibus 1121.0</w:t>
      </w:r>
    </w:p>
    <w:p>
      <w:r>
        <w:t>henricus rex anglorum arciepiscopis episcopis abatibus comitibus ministris et omnibus 1121.0</w:t>
      </w:r>
    </w:p>
    <w:p>
      <w:r>
        <w:t>henricus rex anglie arciepiscopis episcopis abatibus comitibus baronibus uicecomitibus et 1121.0</w:t>
      </w:r>
    </w:p>
    <w:p>
      <w:r>
        <w:t>henricus rex anglie arciepiscopis episcopis abatibus comitibus baronibus iusticiariis uicecomitibus 1121.0</w:t>
      </w:r>
    </w:p>
    <w:p>
      <w:r>
        <w:t>henricus rex anglorum arciepiscopis episcopis abatibus comitibus uicecomitibus et omnibus 1121.0</w:t>
      </w:r>
    </w:p>
    <w:p>
      <w:r>
        <w:t>henricus rex anglorum arciepiscopis episcopis abatibus comitibus baronibus iusticiis uicecomitibus 1121.0</w:t>
      </w:r>
    </w:p>
    <w:p>
      <w:r>
        <w:t>henricus rex anglorum arciepiscopis episcopis abatibus comitibus baronibus uicecomitibus et 1121.0</w:t>
      </w:r>
    </w:p>
    <w:p>
      <w:r>
        <w:t>henricus rex anglorum arciepiscopis episcopis abatibus comitibus uicecomitibus baronibus et 1121.0</w:t>
      </w:r>
    </w:p>
    <w:p>
      <w:r>
        <w:t>henricus rex anglorum arciepiscopis episcopis abatibus comitibus baronibus uicecomitibus et 1121.0</w:t>
      </w:r>
    </w:p>
    <w:p>
      <w:r>
        <w:t>henricus rex anglorum arciepiscopis episcopis baronibus uicecomitibus et omnibus fidelibus 1121.0</w:t>
      </w:r>
    </w:p>
    <w:p>
      <w:r>
        <w:t>henricus rex anglorum arciepiscopis episcopis comitibus baronibus uicecomitibus et omnibus 1121.0</w:t>
      </w:r>
    </w:p>
    <w:p>
      <w:r>
        <w:t>henricus rex anglorum arciepiscopis episcopis baronibus uicecomitibus et omnibus fidelibus 1122.0</w:t>
      </w:r>
    </w:p>
    <w:p>
      <w:r>
        <w:t>henricus rex anglorum arciepiscopis episcopis abatibus comitibus baronibus iusticiariis uicecomitibus 1122.0</w:t>
      </w:r>
    </w:p>
    <w:p>
      <w:r>
        <w:t>henricus rex anglorum arciepiscopis episcopis abatibus comitibus baronibus iusticiis uicecomitibus 1122.0</w:t>
      </w:r>
    </w:p>
    <w:p>
      <w:r>
        <w:t>henricus dei gratia rex anglorum episcopis comitibus proceribus uicecomitibus ceterisque 1123.0</w:t>
      </w:r>
    </w:p>
    <w:p>
      <w:r>
        <w:t>henricus rex anglorum arciepiscopis episcopis abatibus comitibus uicecomitibus et omnibus 1123.0</w:t>
      </w:r>
    </w:p>
    <w:p>
      <w:r>
        <w:t>henricus rex anglorum arciepiscopis episcopis comitibus baronibus iusticiis uicecomitibus et 1123.0</w:t>
      </w:r>
    </w:p>
    <w:p>
      <w:r>
        <w:t>henricus rex anglorum arciepiscopis episcopis abatibus comitibus baronibus et omnibus 1123.0</w:t>
      </w:r>
    </w:p>
    <w:p>
      <w:r>
        <w:t>henricus rex anglorum arciepiscopis episcopis abatibus comitibus uicecomitibus et omnibus 1125.0</w:t>
      </w:r>
    </w:p>
    <w:p>
      <w:r>
        <w:t>henricus rex anglorum arciepiscopis episcopis abatibus comitibus baronibus uicecomitibus et 1125.0</w:t>
      </w:r>
    </w:p>
    <w:p>
      <w:r>
        <w:t>henricus rex anglorum arciepiscopis episcopis abatibus comitibus uicecomitibus et omnibus 1126.0</w:t>
      </w:r>
    </w:p>
    <w:p>
      <w:r>
        <w:t>henricus rex anglorum arciepiscopis episcopis abatibus comitibus et baronibus anglie 1127.0</w:t>
      </w:r>
    </w:p>
    <w:p>
      <w:r>
        <w:t>henricus rex anglorum arciepiscopis episcopis abatibus comitibus uicecomitibus baronibus et 1127.0</w:t>
      </w:r>
    </w:p>
    <w:p>
      <w:r>
        <w:t>henricus rex anglorum arciepiscopis episcopis abatibus comitibus baronibus uicecomitibus et 1127.0</w:t>
      </w:r>
    </w:p>
    <w:p>
      <w:r>
        <w:t>henricus rex anglorum arciepiscopis episcopis abatibus uicecomitibus et baronibus et 1127.0</w:t>
      </w:r>
    </w:p>
    <w:p>
      <w:r>
        <w:t>henricus rex anglorum arciepiscopis episcopis abatibus comitibus uicecomitibus baronibus et 1127.0</w:t>
      </w:r>
    </w:p>
    <w:p>
      <w:r>
        <w:t>henricus rex anglorum arciepiscopis episcopis abatibus comitibus uicecomitibus et omnibus 1127.0</w:t>
      </w:r>
    </w:p>
    <w:p>
      <w:r>
        <w:t>henricus rex anglorum arciepiscopis episcopis abatibus comitibus uicecomitibus baronibus et 1127.0</w:t>
      </w:r>
    </w:p>
    <w:p>
      <w:r>
        <w:t>henricus rex anglorum arciepiscopis episcopis abatibus comitibus uicecomitibus et omnibus 1127.0</w:t>
      </w:r>
    </w:p>
    <w:p>
      <w:r>
        <w:t>henricus rex anglorum arciepiscopis episcopis abatibus comitibus baronibus et omnibus 1128.0</w:t>
      </w:r>
    </w:p>
    <w:p>
      <w:r>
        <w:t>henricus rex anglie arciepiscopis episcopis uicecomitibus et baronibus et fidelibus 1128.0</w:t>
      </w:r>
    </w:p>
    <w:p>
      <w:r>
        <w:t>henricus rex anglorum arciepiscopis episcopis abatibus comitibus baronibus uicecomitibus et 1129.0</w:t>
      </w:r>
    </w:p>
    <w:p>
      <w:r>
        <w:t>henricus rex anglorum arciepiscopis episcopis abatibus comitibus iusticiariis uicecomitibus baronibus 1130.0</w:t>
      </w:r>
    </w:p>
    <w:p>
      <w:r>
        <w:t>henricus rex anglorum arciepiscopis episcopis abatibus comitibus uicecomitibus baronibus et 1130.0</w:t>
      </w:r>
    </w:p>
    <w:p>
      <w:r>
        <w:t>henricus dei gratia rex anglorum arciepiscopis episcopis abatibus comitibus baronibus 1130.0</w:t>
      </w:r>
    </w:p>
    <w:p>
      <w:r>
        <w:t>henricus rex anglorum arciepiscopis episcopis abatibus comitibus baronibus uicecomitibus et 1130.0</w:t>
      </w:r>
    </w:p>
    <w:p>
      <w:r>
        <w:t>henricus rex anglorum arciepiscopis episcopis abatibus comitibus baronibus et omnibus 1130.0</w:t>
      </w:r>
    </w:p>
    <w:p>
      <w:r>
        <w:t>henricus rex anglorum arciepiscopo rotomagensi episcopis abatibus comitibus baronibus et 1130.0</w:t>
      </w:r>
    </w:p>
    <w:p>
      <w:r>
        <w:t>henricus rex anglorum arciepiscopis episcopis abatibus comitibus baronibus et omnibus 1131.0</w:t>
      </w:r>
    </w:p>
    <w:p>
      <w:r>
        <w:t>henricus rex anglorum arciepiscopis episcopis abatibus comitibus baronibus et omnibus 1131.0</w:t>
      </w:r>
    </w:p>
    <w:p>
      <w:r>
        <w:t>henricus rex anglorum arciepiscopis episcopis abatibus comitibus uicecomitibus et omnibus 1131.0</w:t>
      </w:r>
    </w:p>
    <w:p>
      <w:r>
        <w:t>henricus rex anglorum arciepiscopis episcopis abatibus comitibus uicecomitibus baronibus et 1131.0</w:t>
      </w:r>
    </w:p>
    <w:p>
      <w:r>
        <w:t>henricus rex anglorum arciepiscopo rotmagensi episcopis abatibus comitibus baronibus iusticiis 1131.0</w:t>
      </w:r>
    </w:p>
    <w:p>
      <w:r>
        <w:t>henricus rex anglorum arciepiscopo rotomagensi episcopis abatibus comitibus baronibus uicecomitibus 1131.0</w:t>
      </w:r>
    </w:p>
    <w:p>
      <w:r>
        <w:t>henricus rex anglorum arciepiscopis episcopis abatibus comitibus baronibus uicecomitibus et 1131.0</w:t>
      </w:r>
    </w:p>
    <w:p>
      <w:r>
        <w:t>henricus rex anglorum arciepiscopis episcopis abatibus comitibus baronibus uicecomitibus et 1131.0</w:t>
      </w:r>
    </w:p>
    <w:p>
      <w:r>
        <w:t>henricus rex anglorum arciepiscopis episcopis abatibus comitibus baronibus anglie et 1131.0</w:t>
      </w:r>
    </w:p>
    <w:p>
      <w:r>
        <w:t>henricus rex anglorum arciepiscopis episcopis abatibus comitibus baronibus uicecomitibus et 1131.0</w:t>
      </w:r>
    </w:p>
    <w:p>
      <w:r>
        <w:t>henricus rex anglorum arciepiscopis episcopis abatibus comitibus baronibus uicecomitibus et 1131.0</w:t>
      </w:r>
    </w:p>
    <w:p>
      <w:r>
        <w:t>henricus rex anglorum arciepiscopis episcopis abatibus comitibus baronibus uicecomitibus et 1132.0</w:t>
      </w:r>
    </w:p>
    <w:p>
      <w:r>
        <w:t>henricus rex anglorum arciepiscopis episcopis abatibus comitibus iusticiariis baronibus uicecomitibus 1132.0</w:t>
      </w:r>
    </w:p>
    <w:p>
      <w:r>
        <w:t>henricus rex anglorum arciepiscopis episcopis abatibus comitibus iusticiariis uicecomitibus et 1133.0</w:t>
      </w:r>
    </w:p>
    <w:p>
      <w:r>
        <w:t>henricus rex anglorum arciepiscopis episcopis comitibus baronibus iusticiariis uicecomitibus ministris 1133.0</w:t>
      </w:r>
    </w:p>
    <w:p>
      <w:r>
        <w:t>henricus rex anglorum arciepiscopis episcopis abatibus comitibus baronibus et omnibus 1133.0</w:t>
      </w:r>
    </w:p>
    <w:p>
      <w:r>
        <w:t>henricus rex anglorum arciepiscopis episcopis abatibus comitibus et omnibus baronibus 1133.0</w:t>
      </w:r>
    </w:p>
    <w:p>
      <w:r>
        <w:t>henricus rex anglorum arciepiscopis episcopis abatibus comitibus baronibus iusticiariis uicecomitibus 1133.0</w:t>
      </w:r>
    </w:p>
    <w:p>
      <w:r>
        <w:t>henricus rex anglorum arciepiscopis episcopis abatibus comitibus baronibus iusticiariis uicecomitibus 1133.0</w:t>
      </w:r>
    </w:p>
    <w:p>
      <w:r>
        <w:t>henricus rex anglorum arciepiscopis episcopis abatibus baronibus uicecomitibus et omnibus 1133.0</w:t>
      </w:r>
    </w:p>
    <w:p>
      <w:r>
        <w:t>henricus rex anglorum arciepiscopis episcopis abatibus comitibus uicecomitibus baronibus et 1133.0</w:t>
      </w:r>
    </w:p>
    <w:p>
      <w:r>
        <w:t>henricus rex anglorum arciepiscopis episcopis abatibus comitibus iusticiariis uicecomitibus et 1133.0</w:t>
      </w:r>
    </w:p>
    <w:p>
      <w:r>
        <w:t>henricus rex anglorum arciepiscopo rotomagensi episcopis abatibus comitibus iusticiariis uicecomitibus 1134.0</w:t>
      </w:r>
    </w:p>
    <w:p>
      <w:r>
        <w:t>henricus rex anglorum arciepiscopis episcopis abatibus comitibus et omnibus filiis 1135.0</w:t>
      </w:r>
    </w:p>
    <w:p>
      <w:r>
        <w:t>henricus rex anglorum arciepiscopo rotomagensi episcopis abatibus comitibus iusticiariis normanie 1135.0</w:t>
      </w:r>
    </w:p>
    <w:p>
      <w:r>
        <w:t>henricus rex anglorum arciepiscopo rotomagensi episcopis abatibus comitibus iusticiis uicecomitibus 1135.0</w:t>
      </w:r>
    </w:p>
    <w:p>
      <w:r>
        <w:t>stepanus rex anglorum arciepiscopis episcopis abatibus comitibus iusticiariis uicecomitibus baronibus 1135.0</w:t>
      </w:r>
    </w:p>
    <w:p>
      <w:r>
        <w:t>stepanus rex anglorum arciepiscopis episcopis abatibus comitibus baronibus uicecomitibus et 1135.0</w:t>
      </w:r>
    </w:p>
    <w:p>
      <w:r>
        <w:t>stepanus rex anglorum arciepiscopis episcopis abatibus comitibus uicecomitibus baronibus et 1135.0</w:t>
      </w:r>
    </w:p>
    <w:p>
      <w:r>
        <w:t>stepanus rex anglie arciepiscopo cantuarie et episcopis abatibus comitibus iustic 1136.0</w:t>
      </w:r>
    </w:p>
    <w:p>
      <w:r>
        <w:t>stepanus rex anglie arciepiscopis episcopis abatibus comitibus baronibus uicecomitibus et 1136.0</w:t>
      </w:r>
    </w:p>
    <w:p>
      <w:r>
        <w:t>stepanus rex anglorum arciepiscopis episcopis abatibus comitibus uicecomitibus baronibus et 1136.0</w:t>
      </w:r>
    </w:p>
    <w:p>
      <w:r>
        <w:t>stepanus rex anglorum arciepiscopis episcopis abatibus uicecomitibus et omnibus fidelibus 1136.0</w:t>
      </w:r>
    </w:p>
    <w:p>
      <w:r>
        <w:t>stepanus rex anglorum arciepiscopis episcopis abatibus comitibus baronibus iusticiariis uicecomitibus 1136.0</w:t>
      </w:r>
    </w:p>
    <w:p>
      <w:r>
        <w:t>stepanus rex anglorum arciepiscopis episcopis abatibus comitibus baronibus et omnibus 1136.0</w:t>
      </w:r>
    </w:p>
    <w:p>
      <w:r>
        <w:t>stepanus rex anglorum arciepiscopis episcopis comitibus iusticiariis baronibus uicecomitibus et 1136.0</w:t>
      </w:r>
    </w:p>
    <w:p>
      <w:r>
        <w:t>stepanus rex anglorum arciepiscopis episcopis abatibus comitibus iusticiariis uicecomitibus baronibus 1136.0</w:t>
      </w:r>
    </w:p>
    <w:p>
      <w:r>
        <w:t>stepanus rex anglorum arciepiscopis episcopis abatibus comitibus uicecomitibus baronibus et 1136.0</w:t>
      </w:r>
    </w:p>
    <w:p>
      <w:r>
        <w:t>stepanus rex anglorum arciepiscopis episcopis abatibus comitibus baronibus et omnibus 1136.0</w:t>
      </w:r>
    </w:p>
    <w:p>
      <w:r>
        <w:t>stepanus rex anglorum arciepiscopo cantuarie et episcopis et abatibus comitibus 1136.0</w:t>
      </w:r>
    </w:p>
    <w:p>
      <w:r>
        <w:t>stepanus rex anglorum arciepiscopis episcopis abatibus comitibus iusticiis baronibus uicecomitibus 1136.0</w:t>
      </w:r>
    </w:p>
    <w:p>
      <w:r>
        <w:t>stepanus rex anglorum arciepiscopis episcopis abatibus comitibus iusticiis uicecomitibus et 1136.0</w:t>
      </w:r>
    </w:p>
    <w:p>
      <w:r>
        <w:t>stepanus rex anglorum arciepiscopis episcopis abatibus comitibus iusticiis uicecomitibus baronibus 1136.0</w:t>
      </w:r>
    </w:p>
    <w:p>
      <w:r>
        <w:t>stepanus rex anglorum arciepiscopis episcopis abatibus comitibus iusticiis uicecomitibus et 1136.0</w:t>
      </w:r>
    </w:p>
    <w:p>
      <w:r>
        <w:t>stepanus rex anglie arciepiscopis episcopis abatibus baronibus uicecomitibus et omnibus 1136.0</w:t>
      </w:r>
    </w:p>
    <w:p>
      <w:r>
        <w:t>stepanus rex anglorum arciepiscopis episcopis abatibus comitibus uicecomitibus baronibus et 1136.0</w:t>
      </w:r>
    </w:p>
    <w:p>
      <w:r>
        <w:t>matildis imperatrix regis henrici filia arciepiscopis episcopis abatibus comitibus baronibus 1136.0</w:t>
      </w:r>
    </w:p>
    <w:p>
      <w:r>
        <w:t>stepanus rex anglorum arciepiscopis episcopis abatibus comitibus iusticiis uicecomitibus baronibus 1136.0</w:t>
      </w:r>
    </w:p>
    <w:p>
      <w:r>
        <w:t>stepanus rex anglorum arciepiscopis episcopis abatibus comitibus baronibus iusticiariis uicecomitibus 1136.0</w:t>
      </w:r>
    </w:p>
    <w:p>
      <w:r>
        <w:t>stepanus rex anglorum arciepiscopis episcopis abatibus comitibus iusticiariis baronibus uicecomitibus 1136.0</w:t>
      </w:r>
    </w:p>
    <w:p>
      <w:r>
        <w:t>stepanus rex anglorum arciepiscopis episcopis abatibus comitibus baronibus et omnibus 1136.0</w:t>
      </w:r>
    </w:p>
    <w:p>
      <w:r>
        <w:t>stepanus rex anglorum arciepiscopis episcopis abatibus comitibus baronibus et omnibus 1136.0</w:t>
      </w:r>
    </w:p>
    <w:p>
      <w:r>
        <w:t>stepanus rex anglorum arciepiscopis episcopis abatibus comitibus iusticiis uicecomitibus baronibus 1136.0</w:t>
      </w:r>
    </w:p>
    <w:p>
      <w:r>
        <w:t>stepanus rex anglorum arciepiscopis episcopis abatibus comitibus baronibus et omnibus 1136.0</w:t>
      </w:r>
    </w:p>
    <w:p>
      <w:r>
        <w:t>stepanus rex anglorum arciepiscopis episcopis abatibus comitibus baronibus uicecomitibus et 1136.0</w:t>
      </w:r>
    </w:p>
    <w:p>
      <w:r>
        <w:t>matildis dei gratia regina anglorum arciepiscopis episcopis abatibus comitibus baronibus 1137.0</w:t>
      </w:r>
    </w:p>
    <w:p>
      <w:r>
        <w:t>stepanus rex anglorum arciepiscopo rotomagensi et episcopis abatibus comitibus baronibus 1137.0</w:t>
      </w:r>
    </w:p>
    <w:p>
      <w:r>
        <w:t>stepanus rex anglorum arciepiscopo rotomagensi episcopis abatibus comitibus baronibus iusticiis 1137.0</w:t>
      </w:r>
    </w:p>
    <w:p>
      <w:r>
        <w:t>stepanus rex anglorum arciepiscopis episcopis abatibus comitibus iusticiariis uicecomitibus baronibus 1137.0</w:t>
      </w:r>
    </w:p>
    <w:p>
      <w:r>
        <w:t>stepanus rex anglorum arciepiscopis episcopis abatibus comitibus iusticiis uicecomitibus baronibus 1137.0</w:t>
      </w:r>
    </w:p>
    <w:p>
      <w:r>
        <w:t>stepanus rex anglorum hugoni arciepiscopo rotomagensi et episcopis abatibus comitibus 1137.0</w:t>
      </w:r>
    </w:p>
    <w:p>
      <w:r>
        <w:t>stepanus rex anglorum arciepiscopis episcopis abatibus comitibus iusticiis uicecomitibus baronibus 1137.0</w:t>
      </w:r>
    </w:p>
    <w:p>
      <w:r>
        <w:t>stepanus rex anglorum arciepiscopis episcopis abatibus comitibus iusticiis baronibus uicecomitibus 1137.0</w:t>
      </w:r>
    </w:p>
    <w:p>
      <w:r>
        <w:t>stepanus rex anglorum arciepiscopo rotomagensi et episcopis abatibus comitibus iusticiis 1137.0</w:t>
      </w:r>
    </w:p>
    <w:p>
      <w:r>
        <w:t>stepanus rex anglorum arciepiscopis episcopis abatibus comitibus et omnibus filiis 1137.0</w:t>
      </w:r>
    </w:p>
    <w:p>
      <w:r>
        <w:t>matildis dei gratia regina anglorum arciepiscopis episcopis abatibus comitibus baronibus 1137.0</w:t>
      </w:r>
    </w:p>
    <w:p>
      <w:r>
        <w:t>stepanus rex anglorum arciepiscopis episcopis abatibus comitibus baronibus iusticiis uicecomitibus 1137.0</w:t>
      </w:r>
    </w:p>
    <w:p>
      <w:r>
        <w:t>stepanus rex anglorum arciepiscopis episcopis abatibus comitibus iustitiis baronibus uicecomitibus 1139.0</w:t>
      </w:r>
    </w:p>
    <w:p>
      <w:r>
        <w:t>stepanus rex anglorum arciepiscopis episcopis abatibus comitibus baronibus iusticiis uicecomitibus 1139.0</w:t>
      </w:r>
    </w:p>
    <w:p>
      <w:r>
        <w:t>stepanus rex anglorum arciepiscopis episcopis abatibus comitibus iusticiis baronibus uicecomitibus 1139.0</w:t>
      </w:r>
    </w:p>
    <w:p>
      <w:r>
        <w:t>stepanus rex anglorum arciepiscopis episcopis abatibus comitibus iusticiis uicecomitibus baronibus 1139.0</w:t>
      </w:r>
    </w:p>
    <w:p>
      <w:r>
        <w:t>stepanus rex anglorum arciepiscopis episcopis abatibus comitibus baronibus iusticiis uicecomitibus 1139.0</w:t>
      </w:r>
    </w:p>
    <w:p>
      <w:r>
        <w:t>stepanus rex anglorum arciepiscopis episcopis abatibus iusticiis comitibus uicecomitibus baronibus 1139.0</w:t>
      </w:r>
    </w:p>
    <w:p>
      <w:r>
        <w:t>stepanus rex anglorum arciepiscopis episcopis abatibus comitibus iusticiariis baronibus uicecomitibus 1139.0</w:t>
      </w:r>
    </w:p>
    <w:p>
      <w:r>
        <w:t>stepanus rex anglorum arciepiscopis episcopis abatibus comitibus baronibus uicecomitibus ministris 1139.0</w:t>
      </w:r>
    </w:p>
    <w:p>
      <w:r>
        <w:t>stepanus rex anglorum arciepiscopis episcopis abatibus comitibus baronibus iusticiis uicecomitibus 1139.0</w:t>
      </w:r>
    </w:p>
    <w:p>
      <w:r>
        <w:t>stepanus rex anglorum arciepiscopis episcopis abatibus comitibus iusticiariis baronibus uicecomitibus 1139.0</w:t>
      </w:r>
    </w:p>
    <w:p>
      <w:r>
        <w:t>stepanus rex anglorum arciepiscopis episcopis abatibus comitibus baronibus uicecomitibus ministris 1140.0</w:t>
      </w:r>
    </w:p>
    <w:p>
      <w:r>
        <w:t>stepanus rex anglorum arciepiscopis episcopis abatibus comitibus baronibus iusticiariis uicecomitibus 1140.0</w:t>
      </w:r>
    </w:p>
    <w:p>
      <w:r>
        <w:t>stepanus rex anglorum arciepiscopis episcopis abatibus comitibus iusticiis uicecomitibus baronibus 1140.0</w:t>
      </w:r>
    </w:p>
    <w:p>
      <w:r>
        <w:t>matildis imperatrix henrici regis filia arciepiscopis episcopis abatibus comitibus baronibus 1141.0</w:t>
      </w:r>
    </w:p>
    <w:p>
      <w:r>
        <w:t>matildis regis henrici filia arciepiscopis episcopis abatibus comitibus baronibus iusticiariis 1141.0</w:t>
      </w:r>
    </w:p>
    <w:p>
      <w:r>
        <w:t>stepanus rex anglorum arciepiscopis episcopis abatibus comitibus iusticiis baronibus uicecomitibus 1141.0</w:t>
      </w:r>
    </w:p>
    <w:p>
      <w:r>
        <w:t>matildis imperatrix henrici regis filia arciepiscopis episcopis abatibus comitibus baronibus 1141.0</w:t>
      </w:r>
    </w:p>
    <w:p>
      <w:r>
        <w:t>m imperatrix h regis filia arciepiscopis episcopis abatibus comitibus baronibus 1142.0</w:t>
      </w:r>
    </w:p>
    <w:p>
      <w:r>
        <w:t>matildis imperatrix henrici regis filia arciepiscopis episcopis abatibus comitibus baronibus 1143.0</w:t>
      </w:r>
    </w:p>
    <w:p>
      <w:r>
        <w:t>matildis imperatrix henrici regis filia arciepiscopis episcopis abatibus comitibus baronibus 1143.0</w:t>
      </w:r>
    </w:p>
    <w:p>
      <w:r>
        <w:t>stepanus rex anglorum arciepiscopis episcopis abatibus comitibus iusticiis uicecomitibus baronibus 1143.0</w:t>
      </w:r>
    </w:p>
    <w:p>
      <w:r>
        <w:t>m imperatrix h regis filia arciepiscopis episcopis abatibus comitibus baronibus 1143.0</w:t>
      </w:r>
    </w:p>
    <w:p>
      <w:r>
        <w:t>stepanus rex anglorum arciepiscopis episcopis abatibus iusticiis comitibus uicecomitibus et 1144.0</w:t>
      </w:r>
    </w:p>
    <w:p>
      <w:r>
        <w:t>stepanus rex anglorum arciepiscopis episcopis abatibus comitibus iusticiis uicecomitibus baronibus 1145.0</w:t>
      </w:r>
    </w:p>
    <w:p>
      <w:r>
        <w:t>matildis regina anglie arciepiscopis episcopis abatibus comitibus iusticiariis uicecomitibus baronibus 1146.0</w:t>
      </w:r>
    </w:p>
    <w:p>
      <w:r>
        <w:t>stepanus rex anglorum arciepiscopis episcopis abatibus comitibus iusticiariis uicecomitibus baronibus 1146.0</w:t>
      </w:r>
    </w:p>
    <w:p>
      <w:r>
        <w:t>stepanus rex anglorum arciepiscopis episcopis abatibus comitibus iusticiis uicecomitibus et 1146.0</w:t>
      </w:r>
    </w:p>
    <w:p>
      <w:r>
        <w:t>stepanus rex anglorum arciepiscopis episcopis abatibus iusticiis comitibus baronibus uicecomitibus 1146.0</w:t>
      </w:r>
    </w:p>
    <w:p>
      <w:r>
        <w:t>stepanus rex anglorum arciepiscopis episcopis abatibus comitibus iusticiis uicecomitibus baronibus 1147.0</w:t>
      </w:r>
    </w:p>
    <w:p>
      <w:r>
        <w:t>stepanus rex anglorum arciepiscopis episcopis abatibus iusticiis comitibus uicecomitibus baronibus 1147.0</w:t>
      </w:r>
    </w:p>
    <w:p>
      <w:r>
        <w:t>stepanus rex anglorum arciepiscopis episcopis abatibus comitibus iusticiis uicecomitibus ministris 1147.0</w:t>
      </w:r>
    </w:p>
    <w:p>
      <w:r>
        <w:t>matildis regina anglorum arciepiscopis episcopis abatibus comitibus iusticiis uicecomitibus baronibus 1147.0</w:t>
      </w:r>
    </w:p>
    <w:p>
      <w:r>
        <w:t>rodbertus dei gratia lincolniensis episcopus uenerabilibus fratribus episcopis abatibus arcidiaconibus 1148.0</w:t>
      </w:r>
    </w:p>
    <w:p>
      <w:r>
        <w:t>stepanus rex anglorum arciepiscopis episcopis abatibus comitibus iusticiis uicecomitibus baronibus 1148.0</w:t>
      </w:r>
    </w:p>
    <w:p>
      <w:r>
        <w:t>stepanus rex anglorum arciepiscopis episcopis abatibus comitibus uicecomitibus ministris et 1149.0</w:t>
      </w:r>
    </w:p>
    <w:p>
      <w:r>
        <w:t>nigelus dei gratia eliensis episcopus uenerabilibus fratribus episcopis abatibus arcidiaconis 1150.0</w:t>
      </w:r>
    </w:p>
    <w:p>
      <w:r>
        <w:t>stepanus rex anglorum arciepiscopis episcopis abatibus comitibus iusticiis uicecomitibus baronibus 1150.0</w:t>
      </w:r>
    </w:p>
    <w:p>
      <w:r>
        <w:t>henricus dei gratia dux normanorum arciepiscopis episcopis abatibus comitibus baronibus 1150.0</w:t>
      </w:r>
    </w:p>
    <w:p>
      <w:r>
        <w:t>stepanus rex anglorum arciepiscopis episcopis abatibus iusticiariis uicecomitibus baronibus ministris 1151.0</w:t>
      </w:r>
    </w:p>
    <w:p>
      <w:r>
        <w:t>matildis imperatrix henrici regis filia arciepiscopo episcopis abatibus comitibus baronibus 1151.0</w:t>
      </w:r>
    </w:p>
    <w:p>
      <w:r>
        <w:t>stepanus rex anglorum arciepiscopis episcopis iusticiis comitibus baronibus uicecomitibus ministris 1151.0</w:t>
      </w:r>
    </w:p>
    <w:p>
      <w:r>
        <w:t>stepanus rex anglorum arciepiscopis episcopis abatibus comitibus iusticiis baronibus uicecomitibus 1152.0</w:t>
      </w:r>
    </w:p>
    <w:p>
      <w:r>
        <w:t>stepanus rex anglorum arciepiscopis episcopis abatibus comitibus baronibus iustitiis uicecomitibus 1153.0</w:t>
      </w:r>
    </w:p>
    <w:p>
      <w:r>
        <w:t>stepanus rex anglorum arciepiscopis episcopis abatibus comitibus iusticiis uicecomitibus baronibus 1153.0</w:t>
      </w:r>
    </w:p>
    <w:p>
      <w:r>
        <w:t>stepanus rex anglorum arciepiscopis episcopis abatibus comitibus uicecomitibus baronibus et 1153.0</w:t>
      </w:r>
    </w:p>
    <w:p>
      <w:r>
        <w:t>stepanus rex anglorum arciepiscopis episcopis abatibus comitibus iusticiis uicecomitibus baronibus 1153.0</w:t>
      </w:r>
    </w:p>
    <w:p>
      <w:r>
        <w:t>stepanus dei gratia rex anglorum omnibus arciepiscopis episcopis comitibus baronibus 1154.0</w:t>
      </w:r>
    </w:p>
    <w:p>
      <w:r>
        <w:t>stepanus rex anglorum arciepiscopis episcopis abatibus iusticiis comitibus baronibus ministris 1154.0</w:t>
      </w:r>
    </w:p>
    <w:p>
      <w:r>
        <w:t>stepanus rex anglorum arciepiscopis episcopis abatibus iusticiariis comitibus uicecomitibus baronibus 1154.0</w:t>
      </w:r>
    </w:p>
    <w:p>
      <w:r>
        <w:t>stepanus rex anglorum arciepiscopis episcopis abatibus iusticiis comitibus baronibus ministris 1154.0</w:t>
      </w:r>
    </w:p>
    <w:p>
      <w:r>
        <w:t>stepanus rex anglorum arciepiscopis episcopis abatibus iusticiis comitibus baronibus uicecomitibus 1154.0</w:t>
      </w:r>
    </w:p>
    <w:p>
      <w:r>
        <w:t>stepanus rex anglorum arciepiscopis episcopis abatibus iusticiariis comitibus baronibus uicecomitibus 1154.0</w:t>
      </w:r>
    </w:p>
    <w:p>
      <w:r>
        <w:t>stepanus dei gratia rex anglorum omnibus arciepiscopis episcopis comitibus baronibus 1154.0</w:t>
      </w:r>
    </w:p>
    <w:p>
      <w:r>
        <w:t>stepanus rex anglorum arciepiscopis episcopis abatibus iusticiis comitibus baronibus uicecomitibus 1154.0</w:t>
      </w:r>
    </w:p>
    <w:p>
      <w:r>
        <w:t>stepanus rex anglorum arciepiscopis episcopis abatibus comitibus iusticiis uicecomitibus baronibus 1154.0</w:t>
      </w:r>
    </w:p>
    <w:p>
      <w:r>
        <w:t>s rex anglie arciepiscopis episcopis abatibus iusticiariis comitibus uicecomitibus baronibus 1154.0</w:t>
      </w:r>
    </w:p>
    <w:p>
      <w:r>
        <w:t>matildis imperatrix henrici regis filia arciepiscopo rotomagensi episcopis abatibus baronibus 1166.0</w:t>
      </w:r>
    </w:p>
    <w:p>
      <w:r>
        <w:t>iohanes dei gratia rex anglie arciepiscopis episcopis abatibus comitibus baronibus 1199.0</w:t>
      </w:r>
    </w:p>
    <w:p>
      <w:r>
        <w:t>iohanes dei gratia rex anglie arciepiscopis episcopis abatibus comitibus baronibus 1199.0</w:t>
      </w:r>
    </w:p>
    <w:p>
      <w:r>
        <w:t>iohanes dei gratia rex anglie arciepiscopis episcopis abatibus comitibus baronibus 1199.0</w:t>
      </w:r>
    </w:p>
    <w:p>
      <w:r>
        <w:rPr>
          <w:color w:val="FF0000"/>
        </w:rPr>
        <w:t>cluster2</w:t>
      </w:r>
    </w:p>
    <w:p>
      <w:r>
        <w:t>gloriosissimo filio regi merciorum ethelredo fratribus quoque et coepiscopis theodoro 680.0</w:t>
      </w:r>
    </w:p>
    <w:p>
      <w:r>
        <w:t>henricus dei gratia rex anglorum et dux normanorum arciepiscopis episcopis 1119.0</w:t>
      </w:r>
    </w:p>
    <w:p>
      <w:r>
        <w:t>henricus dei gratia rex anglorum dux normanorum arciepiscopis episcopis et 1122.0</w:t>
      </w:r>
    </w:p>
    <w:p>
      <w:r>
        <w:t>henricus dei gratia rex anglorum et dux normanorum arciepiscopis episcopis 1125.0</w:t>
      </w:r>
    </w:p>
    <w:p>
      <w:r>
        <w:t>henricus dei gratia rex anglorum et dux normanorum arciepiscopis episcopis 1125.0</w:t>
      </w:r>
    </w:p>
    <w:p>
      <w:r>
        <w:t>henricus rex anglorum et dux normanorum arciepiscopis episcopis et comitibus 1126.0</w:t>
      </w:r>
    </w:p>
    <w:p>
      <w:r>
        <w:t>henricus dei gratia rex anglorum et dux normanorum arciepiscopis episcopis 1127.0</w:t>
      </w:r>
    </w:p>
    <w:p>
      <w:r>
        <w:t>henricus dei gratia rex anglorum et dux normanorum arciepiscopis episcopis 1128.0</w:t>
      </w:r>
    </w:p>
    <w:p>
      <w:r>
        <w:t>henricus dei gratia rex anglorum et dux normanorum arciepiscopis episcopis 1129.0</w:t>
      </w:r>
    </w:p>
    <w:p>
      <w:r>
        <w:t>henricus rex anglorum et dux normanorum arciepiscopis episcopis abatibus comitibus 1129.0</w:t>
      </w:r>
    </w:p>
    <w:p>
      <w:r>
        <w:t>henricus rex anglorum et dux normanorum arciepiscopis episcopis abatibus et 1129.0</w:t>
      </w:r>
    </w:p>
    <w:p>
      <w:r>
        <w:t>henricus dei gratia rex anglorum et dux normanoram arciepiscopis episcopis 1131.0</w:t>
      </w:r>
    </w:p>
    <w:p>
      <w:r>
        <w:t>henricus dei gratia rex anglorum et dux normanorum arciepiscopis episcopis 1131.0</w:t>
      </w:r>
    </w:p>
    <w:p>
      <w:r>
        <w:t>in nomine sancte et indiuidue trinitatis henricus rex anglorum arciepiscopis 1133.0</w:t>
      </w:r>
    </w:p>
    <w:p>
      <w:r>
        <w:t>stepanus dei gratia rex anglorum et dux normanorum arciepiscopis episcopis 1136.0</w:t>
      </w:r>
    </w:p>
    <w:p>
      <w:r>
        <w:t>matildis imperatrix henrici regis filia et anglorum domina arciepiscopis episcopis 1139.0</w:t>
      </w:r>
    </w:p>
    <w:p>
      <w:r>
        <w:t>in nomine sancte et indiuidue trinitatis regibus arciepiscopis episcopis abatibus 1141.0</w:t>
      </w:r>
    </w:p>
    <w:p>
      <w:r>
        <w:t>matildis imperatrix henrici regis filia et anglorum domina arciepiscopis episcopis 1141.0</w:t>
      </w:r>
    </w:p>
    <w:p>
      <w:r>
        <w:t>matildis imperatrix henrici regis filia et anglorum domina arciepiscopis episcopis 1141.0</w:t>
      </w:r>
    </w:p>
    <w:p>
      <w:r>
        <w:t>matildis imperatrix henrici regis filia et anglorum domina arciepiscopis episcopis 1141.0</w:t>
      </w:r>
    </w:p>
    <w:p>
      <w:r>
        <w:t>matildis imperatrix henrici regis filia anglorum regina arciepiscopis episcopis abatibus 1141.0</w:t>
      </w:r>
    </w:p>
    <w:p>
      <w:r>
        <w:t>matildis imperatrix henrici regis filia et anglorum domina arciepiscopis episcopis 1141.0</w:t>
      </w:r>
    </w:p>
    <w:p>
      <w:r>
        <w:t>matildis imperatrix regis henrici filia anglorum domina arciepiscopis episcopis abatibus 1141.0</w:t>
      </w:r>
    </w:p>
    <w:p>
      <w:r>
        <w:t>matilidis imperatrix henrici regis filia et anglorum domina arciepiscopis episcopis 1141.0</w:t>
      </w:r>
    </w:p>
    <w:p>
      <w:r>
        <w:t>matildis imperatrix henrici regis filia anglorum domina arciepiscopis episcopis abatibus 1141.0</w:t>
      </w:r>
    </w:p>
    <w:p>
      <w:r>
        <w:t>matildis imperatrix henrici regis filia et anglorum domina arciepiscopis episcopis 1141.0</w:t>
      </w:r>
    </w:p>
    <w:p>
      <w:r>
        <w:t>matildis imperatrix henrici regis filia anglorum domina arciepiscopis episcopis abatibus 1141.0</w:t>
      </w:r>
    </w:p>
    <w:p>
      <w:r>
        <w:t>matildis imperatrix henrici regis filia et anglorum domina arciepiscopis episcopis 1141.0</w:t>
      </w:r>
    </w:p>
    <w:p>
      <w:r>
        <w:t>matildis imperatrix henrici regis filia et anglorum domina arciepiscopis episcopis 1141.0</w:t>
      </w:r>
    </w:p>
    <w:p>
      <w:r>
        <w:t>matildis imperatrix henrici regis filia et anglorum regina arciepiscopis episcopis 1141.0</w:t>
      </w:r>
    </w:p>
    <w:p>
      <w:r>
        <w:t>matildis imperatrix henrici regis filia et anglorum domina arciepiscopis episcopis 1141.0</w:t>
      </w:r>
    </w:p>
    <w:p>
      <w:r>
        <w:t>henricus dux normanorum et aquitanorum et comes andegauorum arciepiscopis episcopis 1146.0</w:t>
      </w:r>
    </w:p>
    <w:p>
      <w:r>
        <w:t>henricus ducis normanie et comitis andegauie filius arciepiscopis episcopis abatibus 1147.0</w:t>
      </w:r>
    </w:p>
    <w:p>
      <w:r>
        <w:t>henricus ducis normanorium et comitis audegauioram filius arciepiscopis episcopis abatibus 1149.0</w:t>
      </w:r>
    </w:p>
    <w:p>
      <w:r>
        <w:t>henricus ducis normanorum et andegauorum filius arciepiscopis episcopis comitibus baronibus 1149.0</w:t>
      </w:r>
    </w:p>
    <w:p>
      <w:r>
        <w:t>henricus ducis normanorum et comitis andegauorum filius arciepiscopis episcopis abatibus 1149.0</w:t>
      </w:r>
    </w:p>
    <w:p>
      <w:r>
        <w:t>henricus dei gratia dux normanorum et comes andegauorum arciepiscopis episcopis 1151.0</w:t>
      </w:r>
    </w:p>
    <w:p>
      <w:r>
        <w:t>henricus dei gratia dux normanie comes andegauensie arciepiscopis episcopis comitibus 1151.0</w:t>
      </w:r>
    </w:p>
    <w:p>
      <w:r>
        <w:t>henricus dei gratia dux normanorum et comes andegauorum arciepiscopis episcopis 1151.0</w:t>
      </w:r>
    </w:p>
    <w:p>
      <w:r>
        <w:t>henricus dei gratia dux normanorum et comes andegauorum arciepiscopis episcopis 1151.0</w:t>
      </w:r>
    </w:p>
    <w:p>
      <w:r>
        <w:t>henricus dux normanorum et aquitanorum comes andegauorum omnibus arciepiscopis episcopis 1153.0</w:t>
      </w:r>
    </w:p>
    <w:p>
      <w:r>
        <w:t>henricus dei gratia dux normanorum et comes andegauorum arciepiscopis episcopis 1153.0</w:t>
      </w:r>
    </w:p>
    <w:p>
      <w:r>
        <w:t>henricus dux normanorum et comes andegauorum omnibus arciepiscopis episcopis comitibus 1153.0</w:t>
      </w:r>
    </w:p>
    <w:p>
      <w:r>
        <w:t>henricus dux normanorum et comes andegauorum omnibus arciepiscopis episcopis abatibus 1153.0</w:t>
      </w:r>
    </w:p>
    <w:p>
      <w:r>
        <w:t>henricus dux normanorum et aquitanorum et comes andegauorum arciepiscopis episcopis 1153.0</w:t>
      </w:r>
    </w:p>
    <w:p>
      <w:r>
        <w:t>henricus dux normanorum et comes andegauorum omnibus arciepiscopis episcopis comitibus 1153.0</w:t>
      </w:r>
    </w:p>
    <w:p>
      <w:r>
        <w:t>henricus dux normanorum et aquitanorum comes andegauorum omnibus arciepiscopis episcopis 1153.0</w:t>
      </w:r>
    </w:p>
    <w:p>
      <w:r>
        <w:t>henricus dux normanorum et aquitanorum comes andegauorum omnibus arciepiscopis episcopis 1153.0</w:t>
      </w:r>
    </w:p>
    <w:p>
      <w:r>
        <w:t>henricus dux normanorum et aquitanorum et comes andegauorum arciepiscopis episcopis 1153.0</w:t>
      </w:r>
    </w:p>
    <w:p>
      <w:r>
        <w:t>henricus dux normanorum et aquitanorum et comes andegauorum arciepiscopis episcopis 1153.0</w:t>
      </w:r>
    </w:p>
    <w:p>
      <w:r>
        <w:t>henricus dux normanorum et aquitanorum et comes andegauorum arciepiscopis episcopis 1154.0</w:t>
      </w:r>
    </w:p>
    <w:p>
      <w:r>
        <w:t>henricus dux normanie et aquitanorum et comes andegauis arciepiscopis episcopis 1154.0</w:t>
      </w:r>
    </w:p>
    <w:p>
      <w:r>
        <w:rPr>
          <w:color w:val="FF0000"/>
        </w:rPr>
        <w:t>cluster3</w:t>
      </w:r>
    </w:p>
    <w:p>
      <w:r>
        <w:t>henricus dei gratia rex anglie henrico winton episcopo et w 1130.0</w:t>
      </w:r>
    </w:p>
    <w:p>
      <w:r>
        <w:t>tenor literarum dicti domini henrici wint episcopi talis est ano 1147.0</w:t>
      </w:r>
    </w:p>
    <w:p>
      <w:r>
        <w:t>domino et patri suo spirituali henrico dei gratia winton episcopo 1161.0</w:t>
      </w:r>
    </w:p>
    <w:p>
      <w:r>
        <w:t>domino et patri suo henrico dei gratia winton episcopo omnibus que 1161.0</w:t>
      </w:r>
    </w:p>
    <w:p>
      <w:r>
        <w:t>ego henricus dei gratia wintoniensis episcopus notum fatio tam presentibus 1171.0</w:t>
      </w:r>
    </w:p>
    <w:p>
      <w:r>
        <w:t>cum inter dominum ricardum winton episcopum et fratres hospitalis ierisolimitani 1185.0</w:t>
      </w:r>
    </w:p>
    <w:p>
      <w:r>
        <w:t>omnibus henricus dei gratia wigorn episcopus notum facimus quod nos 1193.0</w:t>
      </w:r>
    </w:p>
    <w:p>
      <w:r>
        <w:rPr>
          <w:color w:val="FF0000"/>
        </w:rPr>
        <w:t>cluster4</w:t>
      </w:r>
    </w:p>
    <w:p>
      <w:r>
        <w:t>hanc terram id est litleburne ego edzinus gratia dei archiepiscopus 1042.0</w:t>
      </w:r>
    </w:p>
    <w:p>
      <w:r>
        <w:t>ego edwardus dei gratia rex anglorum eadsio archiepiscopo et godwino 1042.0</w:t>
      </w:r>
    </w:p>
    <w:p>
      <w:r>
        <w:t>ego lanfrancus non meis meritis sed gratia dei arciepiscopus hoc 1087.0</w:t>
      </w:r>
    </w:p>
    <w:p>
      <w:r>
        <w:t>matildis dei gratia regina anglorum arciepiscopis salutem sciatis me dedise 1138.0</w:t>
      </w:r>
    </w:p>
    <w:p>
      <w:r>
        <w:t>stepanus dei gratia rex anglorum arciepiscopis salutem sciatis quod dedi 1138.0</w:t>
      </w:r>
    </w:p>
    <w:p>
      <w:r>
        <w:rPr>
          <w:color w:val="FF0000"/>
        </w:rPr>
        <w:t>cluster5</w:t>
      </w:r>
    </w:p>
    <w:p>
      <w:r>
        <w:t>wilelmus rex anglorum lanfranco arciepiscopo episcopis abatibus uicecomitibus suis ceterisque 1087.0</w:t>
      </w:r>
    </w:p>
    <w:p>
      <w:r>
        <w:t>henricus gratia dei rex anglorum arciepiscopis episcopis abatibus episcopis baronibus 1101.0</w:t>
      </w:r>
    </w:p>
    <w:p>
      <w:r>
        <w:t>henricus rex anglorum anselmo arciepiscopo et episcopis et abatibus et 1102.0</w:t>
      </w:r>
    </w:p>
    <w:p>
      <w:r>
        <w:t>henricus rex anglorum arciepiscopis et episcopis et comitibus et omnibus 1102.0</w:t>
      </w:r>
    </w:p>
    <w:p>
      <w:r>
        <w:t>henricus gratia dei rex anglorum arciepiscopis episcopis abatibus comitibus ceterisque 1103.0</w:t>
      </w:r>
    </w:p>
    <w:p>
      <w:r>
        <w:t>henricus rex anglorum anselmo arciepiscopo et episcopis et abatibus et 1103.0</w:t>
      </w:r>
    </w:p>
    <w:p>
      <w:r>
        <w:t>ego iohanes gratia dei batoniensis episcopus futuris post me episcopis 1106.0</w:t>
      </w:r>
    </w:p>
    <w:p>
      <w:r>
        <w:t>wilelmus rex anglie et dux normanie arciepiscopis episcopis abatibus comitibus 1107.0</w:t>
      </w:r>
    </w:p>
    <w:p>
      <w:r>
        <w:t>henricus rex angl et dux norm arciepiscopis episcopis abatibus comitibus 1107.0</w:t>
      </w:r>
    </w:p>
    <w:p>
      <w:r>
        <w:t>henricus rex anglorum anselmo arciepiscopo cantorberie et episcopis et comitibus 1108.0</w:t>
      </w:r>
    </w:p>
    <w:p>
      <w:r>
        <w:t>henricus dei gratia rex anglorum arciepiscopis et episcopis et comitibus 1111.0</w:t>
      </w:r>
    </w:p>
    <w:p>
      <w:r>
        <w:t>henricus rex anglorum arciepiscopis episcopis et abatibus et comitibus et 1114.0</w:t>
      </w:r>
    </w:p>
    <w:p>
      <w:r>
        <w:t>henricus rex anglorum arciepiscopis et episcopis et omnibus baronibus francis 1114.0</w:t>
      </w:r>
    </w:p>
    <w:p>
      <w:r>
        <w:t>henricus rex anglorum arciepiscopis episcopis et comitibus et baronibus et 1115.0</w:t>
      </w:r>
    </w:p>
    <w:p>
      <w:r>
        <w:t>henricus rex anglorum arciepiscopis et episcopis et comitibus et baronibus 1115.0</w:t>
      </w:r>
    </w:p>
    <w:p>
      <w:r>
        <w:t>henricus rex anglorum arciepiscopis et episcopis baronibus et uicecomitibus et 1121.0</w:t>
      </w:r>
    </w:p>
    <w:p>
      <w:r>
        <w:t>henricus rex anglorum arciepiscopis episcopis et baronibus totius anglie salutem 1121.0</w:t>
      </w:r>
    </w:p>
    <w:p>
      <w:r>
        <w:t>henricus rex anglorum episcopo sarisberiensi et episcopis et cancelario et 1123.0</w:t>
      </w:r>
    </w:p>
    <w:p>
      <w:r>
        <w:t>henricus rex anglorum arciepiscopis omnibus francis et anglis totius anglie 1125.0</w:t>
      </w:r>
    </w:p>
    <w:p>
      <w:r>
        <w:t>simon dei gratia wigornensis episcopus episcopis abatibus arcidiaconis necnon rogero 1127.0</w:t>
      </w:r>
    </w:p>
    <w:p>
      <w:r>
        <w:t>henricus rex anglorum arciepiscopis episcopis abatibus comitibus salutem sciatis me 1127.0</w:t>
      </w:r>
    </w:p>
    <w:p>
      <w:r>
        <w:t>henricus rex anglorum arciepiscopis episcopis abatibus comitibus salutem sciatis quia 1127.0</w:t>
      </w:r>
    </w:p>
    <w:p>
      <w:r>
        <w:t>henricus rex anglorum arciepiscopo rotomagensi et episcopis et omnibus fidelibus 1128.0</w:t>
      </w:r>
    </w:p>
    <w:p>
      <w:r>
        <w:t>henricus rex anglorum arciepiscopis episcopis abatibus comitibus iusticiis in ful 1129.0</w:t>
      </w:r>
    </w:p>
    <w:p>
      <w:r>
        <w:t>henricus dei gratia rex anglie et dux normanie arciepiscopis episcopis 1129.0</w:t>
      </w:r>
    </w:p>
    <w:p>
      <w:r>
        <w:t>henricus dei gratia rex anglie arciepiscopo cantuariensi et episcopis et 1130.0</w:t>
      </w:r>
    </w:p>
    <w:p>
      <w:r>
        <w:t>henricus rex anglorum arciepiscopo rotomag et episcopis et abatibus comitibus 1131.0</w:t>
      </w:r>
    </w:p>
    <w:p>
      <w:r>
        <w:t>henricus rex anglorum arciepiscopo rotomagensi et episcopis et omnibus comitibus 1132.0</w:t>
      </w:r>
    </w:p>
    <w:p>
      <w:r>
        <w:t>henricus rex anglie arciepiscopo cantuar et episcopis et abatibus et 1133.0</w:t>
      </w:r>
    </w:p>
    <w:p>
      <w:r>
        <w:t>stepanus dei gratia rex anglorum arciepiscopis episcopis abatibus comitibus iusticiariis 1136.0</w:t>
      </w:r>
    </w:p>
    <w:p>
      <w:r>
        <w:t>stepanus rex anglorum hugoni arciepiscopo rotomagensi et episcopis et abatibus 1137.0</w:t>
      </w:r>
    </w:p>
    <w:p>
      <w:r>
        <w:t>stepanus rex anglorum arciepiscopo rotomagensi et episcopis et abatibus et 1137.0</w:t>
      </w:r>
    </w:p>
    <w:p>
      <w:r>
        <w:t>stepanus rex anglorum et dux normanorum arciepiscopis episcopis abatibus comitibus 1137.0</w:t>
      </w:r>
    </w:p>
    <w:p>
      <w:r>
        <w:t>turstinus dei gratia eboracensis arciepiscopus cantuariensi arciepiscopo et omnibus episcopis 1139.0</w:t>
      </w:r>
    </w:p>
    <w:p>
      <w:r>
        <w:t>t dei gratia cantuariensis arciepiscopus episcopis abatibus sanctis ordinibus per 1139.0</w:t>
      </w:r>
    </w:p>
    <w:p>
      <w:r>
        <w:t>henrico sedis apostolice legato et t omnibus episcopis totius anglie 1139.0</w:t>
      </w:r>
    </w:p>
    <w:p>
      <w:r>
        <w:t>stepanus rex anglorum et dux normanorum arciepiscopis episcopis abatibus comitibus 1139.0</w:t>
      </w:r>
    </w:p>
    <w:p>
      <w:r>
        <w:t>stepanus rex anglorum arciepiscopis episcopis comitibus baronibus et iusticiis et 1139.0</w:t>
      </w:r>
    </w:p>
    <w:p>
      <w:r>
        <w:t>s rex anglorum arciepiscopis episcopis comitibus baronibus et iusticiis et 1139.0</w:t>
      </w:r>
    </w:p>
    <w:p>
      <w:r>
        <w:t>stepanus dei gratia rex anglorum arciepiscopis episcopis abatibus comitibus iusticiariis 1140.0</w:t>
      </w:r>
    </w:p>
    <w:p>
      <w:r>
        <w:t>stepanus rex anglorum arciepiscopo eboracensi et episcopis et baronibus et 1140.0</w:t>
      </w:r>
    </w:p>
    <w:p>
      <w:r>
        <w:t>ricardus de sancto asap dei gratia episcopus arciepiscopis episcopis et 1141.0</w:t>
      </w:r>
    </w:p>
    <w:p>
      <w:r>
        <w:t>stepanus rex anglie arciepiscopis episcopis salutem sciatis quia dedi et 1146.0</w:t>
      </w:r>
    </w:p>
    <w:p>
      <w:r>
        <w:t>ego osbertus nepos episcopi ranulfi legali donatione ipsius episcopi hereditario 1146.0</w:t>
      </w:r>
    </w:p>
    <w:p>
      <w:r>
        <w:t>teobaldus dei gratia cantuariensis arciepiscopus et totius anglie primas episcopis 1147.0</w:t>
      </w:r>
    </w:p>
    <w:p>
      <w:r>
        <w:t>stepanus rex anglorum arciepiscopis episcopis salutem sciatis quia dedi et 1147.0</w:t>
      </w:r>
    </w:p>
    <w:p>
      <w:r>
        <w:t>henricus dux normanorum arciepiscopis et episcopis et abatibus comitibus et 1150.0</w:t>
      </w:r>
    </w:p>
    <w:p>
      <w:r>
        <w:t>teobaldo dei gratia cantuariensi arciepiscopo episcopis abatibus et toti clero 1151.0</w:t>
      </w:r>
    </w:p>
    <w:p>
      <w:r>
        <w:t>stepanus dei gratia rex anglorum arciepiscopis episcopis abatibus iusticiis comitibus 1151.0</w:t>
      </w:r>
    </w:p>
    <w:p>
      <w:r>
        <w:t>stepanus dei gratia rex anglie arciepiscopis episcopis abatibus comitibus et 1152.0</w:t>
      </w:r>
    </w:p>
    <w:p>
      <w:r>
        <w:t>stepanus rex anglorum comiti wilelmo filio suo arciepiscopis episcopis abatibus 1153.0</w:t>
      </w:r>
    </w:p>
    <w:p>
      <w:r>
        <w:t>stepanus dei gratia rex anglorum arciepiscopis et episcopis abatibus iusticiis 1153.0</w:t>
      </w:r>
    </w:p>
    <w:p>
      <w:r>
        <w:t>stepanus dei gratia rex anglorum arciepiscopis episcopis abatibus comitibus et 1153.0</w:t>
      </w:r>
    </w:p>
    <w:p>
      <w:r>
        <w:t>h dux norm et aquitan et comes andegau arciepiscopis episcopis 1153.0</w:t>
      </w:r>
    </w:p>
    <w:p>
      <w:r>
        <w:t>stepanus rex anglorum arciepiscopis episcopis abatibus iusticiis anglie salutem sciatis 1154.0</w:t>
      </w:r>
    </w:p>
    <w:p>
      <w:r>
        <w:t>arciepiscopis et episcopis et omnibus filiis sancte eclesie tam presentibus 1155.0</w:t>
      </w:r>
    </w:p>
    <w:p>
      <w:r>
        <w:t>iohanes dei gratia rex anglie arciepiscopis episcopis salutem precipimus uobis 1199.0</w:t>
      </w:r>
    </w:p>
    <w:p>
      <w:r>
        <w:rPr>
          <w:color w:val="FF0000"/>
        </w:rPr>
        <w:t>cluster6</w:t>
      </w:r>
    </w:p>
    <w:p>
      <w:r>
        <w:t>egbertus et athulfus filius ejus reges celnoth archiepiscopo ad opus 838.0</w:t>
      </w:r>
    </w:p>
    <w:p>
      <w:r>
        <w:t>ego cnut per dei misericordiam basileus egelnodo archiepiscopo et omnibus 1016.0</w:t>
      </w:r>
    </w:p>
    <w:p>
      <w:r>
        <w:t>ego knut per dei misericordiam basileus egelnotho archiepiscopo et omnibus 1027.0</w:t>
      </w:r>
    </w:p>
    <w:p>
      <w:r>
        <w:t>et ibi positus fuit serlo in misericordia regis per iuditium 1129.0</w:t>
      </w:r>
    </w:p>
    <w:p>
      <w:r>
        <w:rPr>
          <w:color w:val="FF0000"/>
        </w:rPr>
        <w:t>cluster7</w:t>
      </w:r>
    </w:p>
    <w:p>
      <w:r>
        <w:t>augustinus episcopus dorobernie sedis famulus quem superna inspirante clementia beatissimus 597.0</w:t>
      </w:r>
    </w:p>
    <w:p>
      <w:r>
        <w:t>ego ethelheardus gratia dei archiepiscopus dorobernice civitatis signum sancte crucis 803.0</w:t>
      </w:r>
    </w:p>
    <w:p>
      <w:r>
        <w:t>px ego edilheardus metropolitane civitatis in dorobernia archiepiscopus pro amore 805.0</w:t>
      </w:r>
    </w:p>
    <w:p>
      <w:r>
        <w:rPr>
          <w:color w:val="FF0000"/>
        </w:rPr>
        <w:t>cluster8</w:t>
      </w:r>
    </w:p>
    <w:p>
      <w:r>
        <w:t>libertas eclesie christi ethelbaldi regis mercie et cuthberti archiepiscopi s 742.0</w:t>
      </w:r>
    </w:p>
    <w:p>
      <w:r>
        <w:t>decretum athelhardi archiepiscopi de libertate ecclesiarum ego ethelheardus gratia dei 803.0</w:t>
      </w:r>
    </w:p>
    <w:p>
      <w:r>
        <w:t>sinodus wllureth archiepiscopi in presentia bernulfi regis merciorum in quo 824.0</w:t>
      </w:r>
    </w:p>
    <w:p>
      <w:r>
        <w:t>telligraphus sancti dunstani archiepiscopi de terra in hendone nihil in 963.0</w:t>
      </w:r>
    </w:p>
    <w:p>
      <w:r>
        <w:t>tunc dunstan archiepiscopus probata pecunia xxx librarum hanc eandem terram 986.0</w:t>
      </w:r>
    </w:p>
    <w:p>
      <w:r>
        <w:rPr>
          <w:color w:val="FF0000"/>
        </w:rPr>
        <w:t>cluster9</w:t>
      </w:r>
    </w:p>
    <w:p>
      <w:r>
        <w:t>ego etiam coenuulf rex merciorum eodem honorabili episcopi deneberhto et 798.0</w:t>
      </w:r>
    </w:p>
    <w:p>
      <w:r>
        <w:t>cenulf rex merciorum tempore theodori archiepiscopi gedding and wedetun iiii 799.0</w:t>
      </w:r>
    </w:p>
    <w:p>
      <w:r>
        <w:t>hrytheraleh duorum aratrorum cuthred rex cantie wluredo archiepiscopo pro xxx 805.0</w:t>
      </w:r>
    </w:p>
    <w:p>
      <w:r>
        <w:t>to byxlea kenulfus rex wluredo archiepiscopos bixle x aratrorum latine 814.0</w:t>
      </w:r>
    </w:p>
    <w:p>
      <w:r>
        <w:t>gravenea hesbec kenulphus rex merciorum dedit wluredo archiepiscopo selebertingland terram 815.0</w:t>
      </w:r>
    </w:p>
    <w:p>
      <w:r>
        <w:t>mylentun ceeulfus rex merciorum dedit wluredo archiepiscopo mylentun latine in 822.0</w:t>
      </w:r>
    </w:p>
    <w:p>
      <w:r>
        <w:rPr>
          <w:color w:val="FF0000"/>
        </w:rPr>
        <w:t>cluster10</w:t>
      </w:r>
    </w:p>
    <w:p>
      <w:r>
        <w:t>carta cedwalle rex prima concessio sancto wilfrido primo episcopo selesiensi 673.0</w:t>
      </w:r>
    </w:p>
    <w:p>
      <w:r>
        <w:t>privilegium wichtredi regis cantie et brihtuualdi archiepiscopi de libertate anglicane 699.0</w:t>
      </w:r>
    </w:p>
    <w:p>
      <w:r>
        <w:t>bote wellan boec wiglaf rex dedit boteuuelle wlfredo archiepiscopo regi 831.0</w:t>
      </w:r>
    </w:p>
    <w:p>
      <w:r>
        <w:t>hoc privilegium ego ethelredus rex anglorum elfrico archiepiscopo ecclesie regimen 1003.0</w:t>
      </w:r>
    </w:p>
    <w:p>
      <w:r>
        <w:t>concessio cnut regis facta beato petro tempore elfrici archiepiscopi eborum 1033.0</w:t>
      </w:r>
    </w:p>
    <w:p>
      <w:r>
        <w:t>aliud previlegium dedit idem rex edwardus archiepiscopo aldredo quod tale 1060.0</w:t>
      </w:r>
    </w:p>
    <w:p>
      <w:r>
        <w:rPr>
          <w:color w:val="FF0000"/>
        </w:rPr>
        <w:t>cluster11</w:t>
      </w:r>
    </w:p>
    <w:p>
      <w:r>
        <w:t>wilelmus rex anglorum anselmo arciepiscopo cantuariensi et tome arciepiscopo eboracensi 1093.0</w:t>
      </w:r>
    </w:p>
    <w:p>
      <w:r>
        <w:t>henricus rex anglorum anselmo cantuariensi arciepiscopo wilelmo wintoniensi episcopo henrico 1101.0</w:t>
      </w:r>
    </w:p>
    <w:p>
      <w:r>
        <w:t>henricus dei gratia rex anglorum anselmo cantuariensi arciepiscopo et gerardo 1102.0</w:t>
      </w:r>
    </w:p>
    <w:p>
      <w:r>
        <w:t>henricus rex anglorum anselmo arciepiscopo cantuarie et mauritio episcopo lundonie 1102.0</w:t>
      </w:r>
    </w:p>
    <w:p>
      <w:r>
        <w:t>patri dilectisimo anselmo cantuariensi arciepiscopo gerardus eboracensis arciepiscopus et robertus 1105.0</w:t>
      </w:r>
    </w:p>
    <w:p>
      <w:r>
        <w:t>domino suo et patri karisimo anselmo uenerabili cantuariensi arciepiscopo samson 1108.0</w:t>
      </w:r>
    </w:p>
    <w:p>
      <w:r>
        <w:t>a arciepiscopus cantuariensis dilecto amico suo reuerendo episcopo wigorniensi s 1109.0</w:t>
      </w:r>
    </w:p>
    <w:p>
      <w:r>
        <w:t>henricus rex anglorum radulfo cantuariensi arciepiscopo et ern rofensi episcopo 1121.0</w:t>
      </w:r>
    </w:p>
    <w:p>
      <w:r>
        <w:t>wilelmus cantuariensis arciepiscopus urbano landauensi episcopo salutem literis istis tibi 1125.0</w:t>
      </w:r>
    </w:p>
    <w:p>
      <w:r>
        <w:t>stepanus rex anglorum arciepiscopo cantuariensi et episcopo rouecestrensi et abatibus 1137.0</w:t>
      </w:r>
    </w:p>
    <w:p>
      <w:r>
        <w:t>stepanus rex anglorum arciepiscopo cantuariensi et episcopo wirecestrensi et omnibus 1138.0</w:t>
      </w:r>
    </w:p>
    <w:p>
      <w:r>
        <w:t>henrico dei gratia sedis apostolice legato et tebaldo cantuariensi arciepiscopo 1139.0</w:t>
      </w:r>
    </w:p>
    <w:p>
      <w:r>
        <w:t>matildis dei gratia anglorum regina teobaldo cantuariensi arciepiscopo et primati 1145.0</w:t>
      </w:r>
    </w:p>
    <w:p>
      <w:r>
        <w:t>stepanus rex anglorum teobaldo cantuariensi arciepiscopo et roberto episcopo londoniensi 1145.0</w:t>
      </w:r>
    </w:p>
    <w:p>
      <w:r>
        <w:t>uenerabili patri et amico karisimo teobaldo dei gratia cantuariensi arciepiscopo 1150.0</w:t>
      </w:r>
    </w:p>
    <w:p>
      <w:r>
        <w:t>reuerendo patri ac domino t dei gratia cantuar arciepiscopo et 1159.0</w:t>
      </w:r>
    </w:p>
    <w:p>
      <w:r>
        <w:t>dilecto domino suo ricardo dei gratia cant arciepiscopo totius anglie 1174.0</w:t>
      </w:r>
    </w:p>
    <w:p>
      <w:r>
        <w:t>ricardo dei gratia cantuariensi arciepiscopo et iohani eadem dei gratia 1177.0</w:t>
      </w:r>
    </w:p>
    <w:p>
      <w:r>
        <w:t>reuerendo patri et domino b dei gratia cantuariensi arciepiscopo totius 1186.0</w:t>
      </w:r>
    </w:p>
    <w:p>
      <w:r>
        <w:rPr>
          <w:color w:val="FF0000"/>
        </w:rPr>
        <w:t>cluster12</w:t>
      </w:r>
    </w:p>
    <w:p>
      <w:r>
        <w:t>hardencut rex et alfgiua mater eiusdem regina ednotho episcopo et 1040.0</w:t>
      </w:r>
    </w:p>
    <w:p>
      <w:r>
        <w:t>lanfrancus arciepiscopus remigio episcopo hugoni de belocampo uicecomiti et ceteris 1087.0</w:t>
      </w:r>
    </w:p>
    <w:p>
      <w:r>
        <w:t>wilelmus rex anglorum lanfranco arciepiscopo et odoni baiocensi episcopo et 1087.0</w:t>
      </w:r>
    </w:p>
    <w:p>
      <w:r>
        <w:t>wilelmus rex anglorum tome arciepiscopo et r episcopo de cestra 1093.0</w:t>
      </w:r>
    </w:p>
    <w:p>
      <w:r>
        <w:t>wilelmus dei gratia rex anglie tome arciepiscopo et r episcopo 1096.0</w:t>
      </w:r>
    </w:p>
    <w:p>
      <w:r>
        <w:t>wilelmus rex anglorum walcelino episcopo et sampsoni episcopo et ranulfo 1097.0</w:t>
      </w:r>
    </w:p>
    <w:p>
      <w:r>
        <w:t>wilelmus rex anglorum tome arciepiscopo et roberto episcopo et omnibus 1099.0</w:t>
      </w:r>
    </w:p>
    <w:p>
      <w:r>
        <w:t>wilelmus rex anglorum tome arciepiscopo et bertramo de uerdon et 1100.0</w:t>
      </w:r>
    </w:p>
    <w:p>
      <w:r>
        <w:t>henricus rex anglorum gerardo arciepiscopo et roberto episcopo lincolniensi et 1101.0</w:t>
      </w:r>
    </w:p>
    <w:p>
      <w:r>
        <w:t>henricus rex anglorum anselmo arciepiscopo cantorberi et herberto episcopo de 1106.0</w:t>
      </w:r>
    </w:p>
    <w:p>
      <w:r>
        <w:t>matildis regina anglorum gerardo ebor arciepiscopo et roberto lincoln episcopo 1107.0</w:t>
      </w:r>
    </w:p>
    <w:p>
      <w:r>
        <w:t>henricus rex anglorum wilelmo rotomagensi arciepiscopo et roberto de candos 1107.0</w:t>
      </w:r>
    </w:p>
    <w:p>
      <w:r>
        <w:t>henricus rex anglorum anselmo arciepiscopo et ricardo episcopo lond et 1108.0</w:t>
      </w:r>
    </w:p>
    <w:p>
      <w:r>
        <w:t>henricus rex anglorum arciepiscopis et roberto episcopo lincolniensi et omnibus 1114.0</w:t>
      </w:r>
    </w:p>
    <w:p>
      <w:r>
        <w:t>henricus rex anglie radbodo arciepiscopo et rogero episcopo sar et 1114.0</w:t>
      </w:r>
    </w:p>
    <w:p>
      <w:r>
        <w:t>henricus rex anglorum roberto episcopo lincolniensi et ricardo episcopo londoniensi 1119.0</w:t>
      </w:r>
    </w:p>
    <w:p>
      <w:r>
        <w:t>h rex anglorum t episcopo wigornie et r episcopo de 1121.0</w:t>
      </w:r>
    </w:p>
    <w:p>
      <w:r>
        <w:t>henricus rex anglorum arciepiscop cant et episcopo rofensi et uicecomiti 1121.0</w:t>
      </w:r>
    </w:p>
    <w:p>
      <w:r>
        <w:t>henricus rex anglorum ricardo herefordensisensi episcopo et uicecomiti et omnibus 1121.0</w:t>
      </w:r>
    </w:p>
    <w:p>
      <w:r>
        <w:t>henricus rex anglorum roberto lincolniensi episcopo et roberto couentrensi episcopo 1121.0</w:t>
      </w:r>
    </w:p>
    <w:p>
      <w:r>
        <w:t>henricus rex anglorum roberto couentrensi episcopo et ricardo londoniensi episcopo 1121.0</w:t>
      </w:r>
    </w:p>
    <w:p>
      <w:r>
        <w:t>henricus rex anglorum roberto couentrie episcopo et ricardo lundonie episcopo 1121.0</w:t>
      </w:r>
    </w:p>
    <w:p>
      <w:r>
        <w:t>henricus rex anglorum ricardo episcopo de herefordensis et omnibus episcopis 1121.0</w:t>
      </w:r>
    </w:p>
    <w:p>
      <w:r>
        <w:t>henricus rex anglorum t episcopo wigorn et roberto episcopo de 1121.0</w:t>
      </w:r>
    </w:p>
    <w:p>
      <w:r>
        <w:t>henricus rex anglorum arciepiscopo eboracensi et episcopo dunelmensi et uicecomiti 1125.0</w:t>
      </w:r>
    </w:p>
    <w:p>
      <w:r>
        <w:t>t dei eborac arciepiscopus r couentrensi episcopo et r eius 1126.0</w:t>
      </w:r>
    </w:p>
    <w:p>
      <w:r>
        <w:t>henricus rex anglorum arciepiscopo cantuar et episcopo norwicensi et baronibus 1126.0</w:t>
      </w:r>
    </w:p>
    <w:p>
      <w:r>
        <w:t>stepanus comes moritoni gaufrido arciepiscopo rotomagi et turgiso episcopo abrinc 1127.0</w:t>
      </w:r>
    </w:p>
    <w:p>
      <w:r>
        <w:t>henricus rex anglorum arciepiscopo eboracensi et episcopo cestrie et episcopo 1129.0</w:t>
      </w:r>
    </w:p>
    <w:p>
      <w:r>
        <w:t>henricus rex anglorum arciepiscopo eboracensi et episcopo dunelmensi et uicecomitibus 1129.0</w:t>
      </w:r>
    </w:p>
    <w:p>
      <w:r>
        <w:t>henricus rex anglorum arciepiscopo cantuariensi et arciepiscopo eboracensi et episcopo 1131.0</w:t>
      </w:r>
    </w:p>
    <w:p>
      <w:r>
        <w:t>henricus rex anglorum hugoni arciepiscopo rotomagensi et iohani episcopo luxouiensi 1131.0</w:t>
      </w:r>
    </w:p>
    <w:p>
      <w:r>
        <w:t>henricus rex anglorum arciepiscopo eboracensi et episcopo wintoniensi et iusticiis 1133.0</w:t>
      </w:r>
    </w:p>
    <w:p>
      <w:r>
        <w:t>henricus rex anglorum arciepiscopo eboracensi et episcopo dunelmie et omnibus 1133.0</w:t>
      </w:r>
    </w:p>
    <w:p>
      <w:r>
        <w:t>henricus rex anglorum dux normanorum arciepiscopo rotomagensi et episcopis abatibus 1133.0</w:t>
      </w:r>
    </w:p>
    <w:p>
      <w:r>
        <w:t>henricus rex anglorum arciepiscopo rotomagensi et episcopis salutem sciatis quod 1135.0</w:t>
      </w:r>
    </w:p>
    <w:p>
      <w:r>
        <w:t>henricus dux normanorum hugoni rotomagensi arciepiscopo et omnibus episcopis et 1150.0</w:t>
      </w:r>
    </w:p>
    <w:p>
      <w:r>
        <w:t>henricus dux normanorum et comes andegauorum arciepiscopo rotomagensi et episcopis 1151.0</w:t>
      </w:r>
    </w:p>
    <w:p>
      <w:r>
        <w:t>henricus dux normanorum arciepiscopo rotomagensi et episcopo cenomanensi et comitibus 1151.0</w:t>
      </w:r>
    </w:p>
    <w:p>
      <w:r>
        <w:t>henricus de herefordensis constabularius regis episcopo de wirec et episcopo 1161.0</w:t>
      </w:r>
    </w:p>
    <w:p>
      <w:r>
        <w:rPr>
          <w:color w:val="FF0000"/>
        </w:rPr>
        <w:t>cluster13</w:t>
      </w:r>
    </w:p>
    <w:p>
      <w:r>
        <w:t>hiis testibus uenerabili patre nostro teobaldo cantuariensi arciepiscopo ricardo de 1160.0</w:t>
      </w:r>
    </w:p>
    <w:p>
      <w:r>
        <w:t>hiis testibus g episcopo rofensi 1189.0</w:t>
      </w:r>
    </w:p>
    <w:p>
      <w:r>
        <w:t>hiis testibus gileberto episcopo rofensi iohane abate de lahide hugone 1193.0</w:t>
      </w:r>
    </w:p>
    <w:p>
      <w:r>
        <w:t>hiis testibus uenerabili fratre nostro g rofensi episcopo teobaldo walteri 1193.0</w:t>
      </w:r>
    </w:p>
    <w:p>
      <w:r>
        <w:t>hiis testibus domno gileberto rofensi episcopo algare abate de feuersham 1198.0</w:t>
      </w:r>
    </w:p>
    <w:p>
      <w:r>
        <w:rPr>
          <w:color w:val="FF0000"/>
        </w:rPr>
        <w:t>cluster14</w:t>
      </w:r>
    </w:p>
    <w:p>
      <w:r>
        <w:t>pacganhamm uuilfridus episcopus cartulam hanc multimodasque et humillimas theodoro archiepiscopo 680.0</w:t>
      </w:r>
    </w:p>
    <w:p>
      <w:r>
        <w:t>eovesham px ego ecguuinus uuicciorum humilis episcopus volo manifestare omnibus 714.0</w:t>
      </w:r>
    </w:p>
    <w:p>
      <w:r>
        <w:t>alexander episcopus seruus seruorum dei dilecto filio edwardo regi anglorum 1061.0</w:t>
      </w:r>
    </w:p>
    <w:p>
      <w:r>
        <w:t>r episcopus sar sibile que fuit uxor pagani filii iohanis 1137.0</w:t>
      </w:r>
    </w:p>
    <w:p>
      <w:r>
        <w:rPr>
          <w:color w:val="FF0000"/>
        </w:rPr>
        <w:t>cluster15</w:t>
      </w:r>
    </w:p>
    <w:p>
      <w:r>
        <w:t>domino suo episcopo roberto et baronibus de lincolnscira hugo de 1102.0</w:t>
      </w:r>
    </w:p>
    <w:p>
      <w:r>
        <w:t>domino suo et cepiscopo alaxandro lincolniensi ricardus de sancto asap 1141.0</w:t>
      </w:r>
    </w:p>
    <w:p>
      <w:r>
        <w:rPr>
          <w:color w:val="FF0000"/>
        </w:rPr>
        <w:t>cluster16</w:t>
      </w:r>
    </w:p>
    <w:p>
      <w:r>
        <w:t>cnut rex salutat leofsium episcopum et hacun comitem et leouricum 1017.0</w:t>
      </w:r>
    </w:p>
    <w:p>
      <w:r>
        <w:t>edwardus rex ednotho episcopo turi comiti kinrico et omnibus ministris 1043.0</w:t>
      </w:r>
    </w:p>
    <w:p>
      <w:r>
        <w:t>siwardus episcopus godwino comiti et hermanno episcopo et kinewardo omnibus 1045.0</w:t>
      </w:r>
    </w:p>
    <w:p>
      <w:r>
        <w:t>edwardus rex ulf episcopo siwardo comiti alfrico vicecomiti et omnibus 1050.0</w:t>
      </w:r>
    </w:p>
    <w:p>
      <w:r>
        <w:t>edwardus rex stigando episcopo ailmaro episcopo alfgaro comiti et omnibus 1053.0</w:t>
      </w:r>
    </w:p>
    <w:p>
      <w:r>
        <w:rPr>
          <w:color w:val="FF0000"/>
        </w:rPr>
        <w:t>cluster17</w:t>
      </w:r>
    </w:p>
    <w:p>
      <w:r>
        <w:t>wilelmus dictus dei gratia cantuariensis arciepiscopus et apostolice sedis legatus 1127.0</w:t>
      </w:r>
    </w:p>
    <w:p>
      <w:r>
        <w:t>teobaldus dei gratia cantuariensis arciepiscopus et apostolice sedis legatus et 1150.0</w:t>
      </w:r>
    </w:p>
    <w:p>
      <w:r>
        <w:t>t dei gratia cantuariensis arciepiscopus anglorum primas et apostolice sedis 1151.0</w:t>
      </w:r>
    </w:p>
    <w:p>
      <w:r>
        <w:t>teobaldus dei gratia cantuar arciepiscopus anglorum primas et apostolice sedis 1151.0</w:t>
      </w:r>
    </w:p>
    <w:p>
      <w:r>
        <w:t>teobaldus dei gratia cantuariensis arciepiscopus anglorum primas et apostolice sedis 1152.0</w:t>
      </w:r>
    </w:p>
    <w:p>
      <w:r>
        <w:t>tebaldus dei gratia cantuariensis arciepiscopus anglorum primas apostolice sedis legatus 1153.0</w:t>
      </w:r>
    </w:p>
    <w:p>
      <w:r>
        <w:t>t dei gratia cantuariensis arciepiscopus anglorum primas et apostolice legatus 1155.0</w:t>
      </w:r>
    </w:p>
    <w:p>
      <w:r>
        <w:t>teobaldus dei gratia cantuariensis arciepiscopus totius anglie primas apostolice sedis 1156.0</w:t>
      </w:r>
    </w:p>
    <w:p>
      <w:r>
        <w:t>teobaldus dei gratia cantuar arciepiscopus anglie primas et apostolice sedis 1157.0</w:t>
      </w:r>
    </w:p>
    <w:p>
      <w:r>
        <w:t>teobaldus dei gratia cant arciepiscopus anglie primas et apostolice sedis 1157.0</w:t>
      </w:r>
    </w:p>
    <w:p>
      <w:r>
        <w:t>ricardus dei gratia cantuariensis arciepiscopus totius anglie primas et apostolice 1174.0</w:t>
      </w:r>
    </w:p>
    <w:p>
      <w:r>
        <w:t>r dei gratia cantuariensis arciepiscopus totius anglie primas et apostolice 1174.0</w:t>
      </w:r>
    </w:p>
    <w:p>
      <w:r>
        <w:t>ricardus dei gratia cantuariensis arciepiscopus totius anglie primas et apostolice 1174.0</w:t>
      </w:r>
    </w:p>
    <w:p>
      <w:r>
        <w:t>ricardus dei gratia cantuariensis arciepiscopus totius anglie primas et apostolice 1174.0</w:t>
      </w:r>
    </w:p>
    <w:p>
      <w:r>
        <w:t>ricardus dei gratia cantuariensis arciepiscopus totius anglie primas et apostolice 1174.0</w:t>
      </w:r>
    </w:p>
    <w:p>
      <w:r>
        <w:t>ricardus dei gratia cantuariensis arciepiscopus totius anglie primas et apostolice 1174.0</w:t>
      </w:r>
    </w:p>
    <w:p>
      <w:r>
        <w:t>ricardus dei gratia cantuariensis arciepiscopus totius anglie primas et apostolice 1174.0</w:t>
      </w:r>
    </w:p>
    <w:p>
      <w:r>
        <w:t>ricardus dei gratia cantuariensis arciepiscopus totius anglie primas et apostolice 1174.0</w:t>
      </w:r>
    </w:p>
    <w:p>
      <w:r>
        <w:t>ricardus dei gratia cantuariensis arciepiscopus totius anglie primas et apostolice 1175.0</w:t>
      </w:r>
    </w:p>
    <w:p>
      <w:r>
        <w:t>ricardus dei gratia cantuariensis arciepiscopus totius anglie primas et apostolice 1175.0</w:t>
      </w:r>
    </w:p>
    <w:p>
      <w:r>
        <w:t>r dei gratia cantuariensis arciepiscopus totius anglie primas et apostolice 1175.0</w:t>
      </w:r>
    </w:p>
    <w:p>
      <w:r>
        <w:t>ricardus dei gratia cantuariensis arciepiscopus totius anglie primas et apostolice 1176.0</w:t>
      </w:r>
    </w:p>
    <w:p>
      <w:r>
        <w:t>ricardus dei gratia cantuariensis arciepiscopus totius anglie primas et apostolice 1177.0</w:t>
      </w:r>
    </w:p>
    <w:p>
      <w:r>
        <w:t>ricardus dei gratia cantuariensis arciepiscopus totius anglie primas et apostolice 1177.0</w:t>
      </w:r>
    </w:p>
    <w:p>
      <w:r>
        <w:t>ricardus dei gratia cantuariensis arciepiscopus totius anglie primas et apostolice 1177.0</w:t>
      </w:r>
    </w:p>
    <w:p>
      <w:r>
        <w:t>ricardus dei gratia cantuariensis arciepiscopus totius anglie primas et apostolice 1177.0</w:t>
      </w:r>
    </w:p>
    <w:p>
      <w:r>
        <w:t>ricardus dei gratia cantuariensis arciepiscopus totius anglie primas et apostolice 1177.0</w:t>
      </w:r>
    </w:p>
    <w:p>
      <w:r>
        <w:t>ricardus dei gratia cantuariensis arciepiscopus totius anglie primas et apostolice 1177.0</w:t>
      </w:r>
    </w:p>
    <w:p>
      <w:r>
        <w:t>ricardus dei gratia cantuariensis arciepiscopus totius anglie primas et apostolice 1178.0</w:t>
      </w:r>
    </w:p>
    <w:p>
      <w:r>
        <w:t>ricardus dei gratia cantuariensis arciepiscopus totius anglie primas et apostolice 1179.0</w:t>
      </w:r>
    </w:p>
    <w:p>
      <w:r>
        <w:t>ricardus dei gratia cantuariensis arciepiscopus totius anglie primas apostolice sedis 1179.0</w:t>
      </w:r>
    </w:p>
    <w:p>
      <w:r>
        <w:t>ricardus dei gratia cantuariensis arciepiscopus totius anglie primas et apostolice 1180.0</w:t>
      </w:r>
    </w:p>
    <w:p>
      <w:r>
        <w:t>ricardus dei gratia cantuariensis arciepiscopus totius anglie primas et apostolice 1180.0</w:t>
      </w:r>
    </w:p>
    <w:p>
      <w:r>
        <w:t>baldwinus dei gratia cantuariensis arciepiscopus totius anglie primas et apostolice 1185.0</w:t>
      </w:r>
    </w:p>
    <w:p>
      <w:r>
        <w:t>b dei gratia cantuariensis arciepiscopus totius anglie primas et apostolice 1186.0</w:t>
      </w:r>
    </w:p>
    <w:p>
      <w:r>
        <w:t>b dei gratia cant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balduinus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baldwinus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baldewinus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1186.0</w:t>
      </w:r>
    </w:p>
    <w:p>
      <w:r>
        <w:t>b dei gratia cantuariensis arciepiscopus totius anglie primas et apostolice 1187.0</w:t>
      </w:r>
    </w:p>
    <w:p>
      <w:r>
        <w:t>teobaldus dei gratia cantuariensis arciepiscopus anglorum primas et apostolice sedis 1193.0</w:t>
      </w:r>
    </w:p>
    <w:p>
      <w:r>
        <w:t>hubertus dei gratia cant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apostolice sedis 1195.0</w:t>
      </w:r>
    </w:p>
    <w:p>
      <w:r>
        <w:t>hubertus dei gratia cantuariensis arciepiscopus totius anglie primas et apostolice 1195.0</w:t>
      </w:r>
    </w:p>
    <w:p>
      <w:r>
        <w:t>hubertus dei gratia cantuariencis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hubertus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 dei gratia cantuariensis arciepiscopus totius anglie primas et apostolice 1195.0</w:t>
      </w:r>
    </w:p>
    <w:p>
      <w:r>
        <w:t>hubertus dei gratia cant arciepiscopus totius anglie primas et apostolice 1195.0</w:t>
      </w:r>
    </w:p>
    <w:p>
      <w:r>
        <w:t>h dei gratia cantuariensis arciepiscopus totius anglie primas et apostolice 1196.0</w:t>
      </w:r>
    </w:p>
    <w:p>
      <w:r>
        <w:t>h dei gratia cantuariensis arciepiscopus totius anglie primas et apostolice 1197.0</w:t>
      </w:r>
    </w:p>
    <w:p>
      <w:r>
        <w:t>hubertus dei gratia cantuariensis arciepiscopus totius anglie primas et apostolice 1197.0</w:t>
      </w:r>
    </w:p>
    <w:p>
      <w:r>
        <w:t>hubertus dei gratia cantuariensis arciepiscopus totius anglie primas et apostolice 1197.0</w:t>
      </w:r>
    </w:p>
    <w:p>
      <w:r>
        <w:t>hubertus dei gratia cantuariensis arciepiscopus totius anglie primas apostolice sedis 1197.0</w:t>
      </w:r>
    </w:p>
    <w:p>
      <w:r>
        <w:rPr>
          <w:color w:val="FF0000"/>
        </w:rPr>
        <w:t>cluster18</w:t>
      </w:r>
    </w:p>
    <w:p>
      <w:r>
        <w:t>ricardus dei gratia cantuariensis arciepiscopus totius anglie primas uniuersis cristi 1181.0</w:t>
      </w:r>
    </w:p>
    <w:p>
      <w:r>
        <w:t>ricardus dei gratia cantuariensis arciepiscopus totius anglie primas uniuersis sancte 1181.0</w:t>
      </w:r>
    </w:p>
    <w:p>
      <w:r>
        <w:t>ricardus dei gratia cantuariensis arciepiscopus totius anglie primas uniuersis sancte 1181.0</w:t>
      </w:r>
    </w:p>
    <w:p>
      <w:r>
        <w:t>ricardus dei gratia cantuariensis arciepiscopus totius anglie primas uniuersis sancte 1181.0</w:t>
      </w:r>
    </w:p>
    <w:p>
      <w:r>
        <w:t>ricardus dei gratia cantuariensis arciepiscopus totius anglie primas uniuersis cristi 1182.0</w:t>
      </w:r>
    </w:p>
    <w:p>
      <w:r>
        <w:t>ricardus dei gratia cantuariensis arciepiscopus totius anglie primas uniuersis sancte 1182.0</w:t>
      </w:r>
    </w:p>
    <w:p>
      <w:r>
        <w:t>ricardus dei gratia cantuariensis arciepiscopus totius anglie primas uniuersis sancte 1182.0</w:t>
      </w:r>
    </w:p>
    <w:p>
      <w:r>
        <w:t>ricardus dei gratia cantuariensis arciepiscopus totius anglie primas uniuersis cristi 1182.0</w:t>
      </w:r>
    </w:p>
    <w:p>
      <w:r>
        <w:t>ricardus dei gratia cantuariensis arciepiscopus totius anglie primas uniuersis hominibus 1182.0</w:t>
      </w:r>
    </w:p>
    <w:p>
      <w:r>
        <w:t>ricardus dei gratia cantuariensis arciepiscopus totius anglie primas uniuersis cristi 1182.0</w:t>
      </w:r>
    </w:p>
    <w:p>
      <w:r>
        <w:t>ricardus dei gratia cantuariensis arciepiscopus totius anglie primas uniuersis sancte 1182.0</w:t>
      </w:r>
    </w:p>
    <w:p>
      <w:r>
        <w:t>ricardus dei gratia cantuariensis arciepiscopus totius anglie primas uniuersis cristi 1182.0</w:t>
      </w:r>
    </w:p>
    <w:p>
      <w:r>
        <w:t>ricardus dei gratia cantuariensis arciepiscopus totius anglie primas uniuersis sancte 1182.0</w:t>
      </w:r>
    </w:p>
    <w:p>
      <w:r>
        <w:t>ricardus dei gratia cantuariensis arciepiscopus totius anglie primas uniuersis cristi 1182.0</w:t>
      </w:r>
    </w:p>
    <w:p>
      <w:r>
        <w:t>ricardus dei gratia cantuariensis arciepiscopus totius anglie primas uniuersis cristi 1182.0</w:t>
      </w:r>
    </w:p>
    <w:p>
      <w:r>
        <w:t>ricardus dei gratia cantuariensis arciepiscopus totius anglie primas uniuersis sancte 1182.0</w:t>
      </w:r>
    </w:p>
    <w:p>
      <w:r>
        <w:t>ricardus dei gratia cantuar arciepiscopus totius anglie primas uniuersis cristi 1183.0</w:t>
      </w:r>
    </w:p>
    <w:p>
      <w:r>
        <w:t>ricardus dei gratia cantuariensis arciepiscopus totius anglie primas uniuersis cristi 1183.0</w:t>
      </w:r>
    </w:p>
    <w:p>
      <w:r>
        <w:t>ricardus dei gratia cantuariensis arciepiscopus totius anglie primas uniuersis sancte 1183.0</w:t>
      </w:r>
    </w:p>
    <w:p>
      <w:r>
        <w:t>baldewinus dei gratia cantuariensis arciepiscopus totius anglie primas uniuersis sancte 1185.0</w:t>
      </w:r>
    </w:p>
    <w:p>
      <w:r>
        <w:t>baldewinus dei gratia cantuariensis totius anglie primas uniuersis sancte matris 1185.0</w:t>
      </w:r>
    </w:p>
    <w:p>
      <w:r>
        <w:t>b dei gratia cantuariensis arciepiscopus totius anglie primas uniuersis sancte 1185.0</w:t>
      </w:r>
    </w:p>
    <w:p>
      <w:r>
        <w:t>baldewinus dei gratia cantuar arciepiscopus totius anglie primas uniuersis sancte 1188.0</w:t>
      </w:r>
    </w:p>
    <w:p>
      <w:r>
        <w:t>baldewinus dei gratia cantuariensis arciepiscopus totius anglie primas uniuersis sancte 1188.0</w:t>
      </w:r>
    </w:p>
    <w:p>
      <w:r>
        <w:t>baldewinus dei gratia cantuariensis arciepiscopus totius anglie primas uniuersis cristi 1189.0</w:t>
      </w:r>
    </w:p>
    <w:p>
      <w:r>
        <w:t>h dei gratia cantuariensis arciepiscopus totius anglie primas uniuersis sancte 1194.0</w:t>
      </w:r>
    </w:p>
    <w:p>
      <w:r>
        <w:t>h dei gratia cantuariensis arciepiscopus totius anglie primas uniuersis cristi 1198.0</w:t>
      </w:r>
    </w:p>
    <w:p>
      <w:r>
        <w:t>h dei gratia cantuariensis arciepiscopus totius anglie primas uniuersis cristi 1198.0</w:t>
      </w:r>
    </w:p>
    <w:p>
      <w:r>
        <w:rPr>
          <w:color w:val="FF0000"/>
        </w:rPr>
        <w:t>cluster19</w:t>
      </w:r>
    </w:p>
    <w:p>
      <w:r>
        <w:t>lanfrancus dei gratia cantuariensis arciepiscopus amicis suis omnibus et fidelibus 1085.0</w:t>
      </w:r>
    </w:p>
    <w:p>
      <w:r>
        <w:t>radulfus dei gratia cantuariensis arciepiscopus et totius britanie primas omnibus 1121.0</w:t>
      </w:r>
    </w:p>
    <w:p>
      <w:r>
        <w:t>radulfus dei gratia cantuariensis arciepiscopus et totius britania primas omnibus 1121.0</w:t>
      </w:r>
    </w:p>
    <w:p>
      <w:r>
        <w:t>teobaldus dei gratia cantuariensis arciepiscopus et anglorum primas omnibus sancte 1147.0</w:t>
      </w:r>
    </w:p>
    <w:p>
      <w:r>
        <w:t>teobaldo dei gratia cantuariensi arciepiscopo et totius anglie primati et 1148.0</w:t>
      </w:r>
    </w:p>
    <w:p>
      <w:r>
        <w:t>teobaldus dei gratia cantuar arciepiscopus et totius anglie primas uenerabilibus 1149.0</w:t>
      </w:r>
    </w:p>
    <w:p>
      <w:r>
        <w:t>teobaldo dei gratia cantuariensi arciepiscopo et omnibus sancte matris eclesie 1155.0</w:t>
      </w:r>
    </w:p>
    <w:p>
      <w:r>
        <w:t>ricardus dei gratia cantuariensis arciepiscopus et totius anglie primas omnibus 1181.0</w:t>
      </w:r>
    </w:p>
    <w:p>
      <w:r>
        <w:t>ricardus dei gratia cantuariensis arciepiscopus totius anglie primas dilectis in 1181.0</w:t>
      </w:r>
    </w:p>
    <w:p>
      <w:r>
        <w:t>ricardus dei gratia cantuariensis arciepiscopus totius anglie primas dilectis filiis 1181.0</w:t>
      </w:r>
    </w:p>
    <w:p>
      <w:r>
        <w:t>ricardus dei gratia cantuariensis arciepiscopus totius anglie primas dilectis in 1181.0</w:t>
      </w:r>
    </w:p>
    <w:p>
      <w:r>
        <w:t>ricardus dei gratia cantuariensis arciepiscopus et totius anglie primas omnibus 1181.0</w:t>
      </w:r>
    </w:p>
    <w:p>
      <w:r>
        <w:t>ricardus dei gratia cantuariensis arciepiscopus totius anglie primas et iohanes 1181.0</w:t>
      </w:r>
    </w:p>
    <w:p>
      <w:r>
        <w:t>ricardus dei gratia cantuariensis arciepiscopus et totius anglie primas omnibus 1182.0</w:t>
      </w:r>
    </w:p>
    <w:p>
      <w:r>
        <w:t>ricardus dei gratia cantuariensis arciepiscopus totius anglie primas dilectis in 1183.0</w:t>
      </w:r>
    </w:p>
    <w:p>
      <w:r>
        <w:t>b dei gratis canturiensis arciepiscopus totius angl primas omnibus cristi 1188.0</w:t>
      </w:r>
    </w:p>
    <w:p>
      <w:r>
        <w:t>baldwinus dei gratia cantuariensis arciepiscopus totius anglie primas omnibus cristi 1188.0</w:t>
      </w:r>
    </w:p>
    <w:p>
      <w:r>
        <w:t>b dei gratia cantuariensis arciepiscopus totius anglie primas omnibus cristi 1189.0</w:t>
      </w:r>
    </w:p>
    <w:p>
      <w:r>
        <w:t>hubertus dei gratia cantuariensis arciepiscopus totius anglie primas omnibus cristi 1193.0</w:t>
      </w:r>
    </w:p>
    <w:p>
      <w:r>
        <w:t>hubertus dei gratia cantuariensis arciepiscopus totius anglie primas omnibus sancte 1193.0</w:t>
      </w:r>
    </w:p>
    <w:p>
      <w:r>
        <w:t>hubertus dei gratia cantuariensis arciepiscopus totius anglie primas omnibus cristi 1193.0</w:t>
      </w:r>
    </w:p>
    <w:p>
      <w:r>
        <w:t>h dei gratia cantuariensis arciepiscopus totius anglie primas omnibus cristi 1193.0</w:t>
      </w:r>
    </w:p>
    <w:p>
      <w:r>
        <w:t>h dei gratia cantuariensis arciepiscopus totius anglie primas omnibus ad 1193.0</w:t>
      </w:r>
    </w:p>
    <w:p>
      <w:r>
        <w:t>hubertus dei gratia cantuariensis arciepiscopus totius anglie primas omnibus ad 1194.0</w:t>
      </w:r>
    </w:p>
    <w:p>
      <w:r>
        <w:t>hubertus dei gratia cantuariensis arciepiscopus totius anglie primas dilecto filio 1194.0</w:t>
      </w:r>
    </w:p>
    <w:p>
      <w:r>
        <w:t>hubertus dei gratia cantuariensis arciepiscopus totius anglie primas omnibus cristi 1195.0</w:t>
      </w:r>
    </w:p>
    <w:p>
      <w:r>
        <w:t>hugo hubertus dei gratia cant arciepiscopus totius anglie primas omnibus 1196.0</w:t>
      </w:r>
    </w:p>
    <w:p>
      <w:r>
        <w:t>h dei gratia cantuariensis arciepiscopus totius anglie primas omnibus cristi 1198.0</w:t>
      </w:r>
    </w:p>
    <w:p>
      <w:r>
        <w:t>hubertus dei gratia cantuariensis arciepiscopus totius anglie primas omnibus cristi 1198.0</w:t>
      </w:r>
    </w:p>
    <w:p>
      <w:r>
        <w:t>hubertus dei gratia cantuariensis arciepiscopus totius anglie primas omnibus sancte 1198.0</w:t>
      </w:r>
    </w:p>
    <w:p>
      <w:r>
        <w:t>hubertus dei gratia cantuariensis arciepiscopus totius anglie primas omnibus cristi 1198.0</w:t>
      </w:r>
    </w:p>
    <w:p>
      <w:r>
        <w:t>hubertus dei gratia cantuariensis arciepiscopus totius anglie primas omnibus cristi 1198.0</w:t>
      </w:r>
    </w:p>
    <w:p>
      <w:r>
        <w:t>hubertus dei gratia cantuariensis arciepiscopus totius anglie primas dilectis in 1198.0</w:t>
      </w:r>
    </w:p>
    <w:p>
      <w:r>
        <w:t>hubertus dei gratia cantuariensis arciepiscopus totius anglie primas omnibus cristi 1199.0</w:t>
      </w:r>
    </w:p>
    <w:p>
      <w:r>
        <w:t>h dei gratia cantuariensis arciepiscopus totius anglie primas dilectis in 1199.0</w:t>
      </w:r>
    </w:p>
    <w:p>
      <w:r>
        <w:rPr>
          <w:color w:val="FF0000"/>
        </w:rPr>
        <w:t>cluster20</w:t>
      </w:r>
    </w:p>
    <w:p>
      <w:r>
        <w:t>tomas dei gratia eboracensis arciepiscopus omnibus hominibus suis et amicis 1109.0</w:t>
      </w:r>
    </w:p>
    <w:p>
      <w:r>
        <w:t>tomas dei gratia eboracensis arciepiscopus omnibus fidelibus sancte marie wigornensis 1112.0</w:t>
      </w:r>
    </w:p>
    <w:p>
      <w:r>
        <w:t>scriptum t dei gratia eboracensium arciepiscopus omnibus in cristo fidelibus 1114.0</w:t>
      </w:r>
    </w:p>
    <w:p>
      <w:r>
        <w:t>t dei gratia eboracensis arciepiscopus omnibus sucesoribus suis sibi perpetuo 1139.0</w:t>
      </w:r>
    </w:p>
    <w:p>
      <w:r>
        <w:t>turstinus dei gratia eboracensis arciepiscopus sucesoribus suis substituendis imperpetuum salutem 1139.0</w:t>
      </w:r>
    </w:p>
    <w:p>
      <w:r>
        <w:t>t dei gratia eboracensis arciepiscopus omnibus sucesoribus suis et decanis 1139.0</w:t>
      </w:r>
    </w:p>
    <w:p>
      <w:r>
        <w:t>wilelmus dei gratia arciepiscopus eboracensis omnibus sancte eclesie fidelibus in 1142.0</w:t>
      </w:r>
    </w:p>
    <w:p>
      <w:r>
        <w:t>wilelmus dei gratia eboracensis arciepiscopus omnibus fidelibus salutem et benedictionem 1143.0</w:t>
      </w:r>
    </w:p>
    <w:p>
      <w:r>
        <w:t>wilelmus dei gratia eboracensis arciepiscopus clero et populo et omnibus 1144.0</w:t>
      </w:r>
    </w:p>
    <w:p>
      <w:r>
        <w:t>henricus dei gratia ebor arciepiscopus omnibus sucesoribus suis et capitulo 1151.0</w:t>
      </w:r>
    </w:p>
    <w:p>
      <w:r>
        <w:t>rogerus dei gratia eboracensis arciepiscopus omnibus hominibus suis francis et 1154.0</w:t>
      </w:r>
    </w:p>
    <w:p>
      <w:r>
        <w:rPr>
          <w:color w:val="FF0000"/>
        </w:rPr>
        <w:t>cluster21</w:t>
      </w:r>
    </w:p>
    <w:p>
      <w:r>
        <w:t>wilelmus gifardus dei gratia winton episcopus omnibus fidelibus et hominibus 1107.0</w:t>
      </w:r>
    </w:p>
    <w:p>
      <w:r>
        <w:t>t dei gratia wigornensis episcopus omnibus fidelibus et amicis et 1115.0</w:t>
      </w:r>
    </w:p>
    <w:p>
      <w:r>
        <w:t>radulfus arciepiscopus cant ern episcopo rof et omnibus hominibus francis 1120.0</w:t>
      </w:r>
    </w:p>
    <w:p>
      <w:r>
        <w:t>ranulfus dunelmensis episcopus omnibus sucesoribus suis et parocianis et hominibus 1128.0</w:t>
      </w:r>
    </w:p>
    <w:p>
      <w:r>
        <w:t>ranulfus dunelmensis episcopus omnibus suis sucesoribus et parocianis sancti cutberti 1128.0</w:t>
      </w:r>
    </w:p>
    <w:p>
      <w:r>
        <w:t>wilelmus dei gratia exoniensis episcopus omnibus sue parocie pertinentibus clericis 1133.0</w:t>
      </w:r>
    </w:p>
    <w:p>
      <w:r>
        <w:t>wilelmus dei gratia exoniensis episcopus omnibus sue parocie pertinentibus clericis 1133.0</w:t>
      </w:r>
    </w:p>
    <w:p>
      <w:r>
        <w:t>nigelus dei gratia episcopus eliensis omnibus sciatis me dedise comiti 1141.0</w:t>
      </w:r>
    </w:p>
    <w:p>
      <w:r>
        <w:t>simon dei gratia wigornensis episcopus omnibus sibi rite sucedentibus et 1149.0</w:t>
      </w:r>
    </w:p>
    <w:p>
      <w:r>
        <w:t>adelwaldus dei gratia carlolensis episcopus omnibus fratribus sancti oswaldi qui 1153.0</w:t>
      </w:r>
    </w:p>
    <w:p>
      <w:r>
        <w:t>hugo dei gratia dunelmensis episcopus omnibus fidelibus hominibus suis francis 1153.0</w:t>
      </w:r>
    </w:p>
    <w:p>
      <w:r>
        <w:t>a dei gratia carlol episcopus omnibus fratribus sancti osuualdi qui 1153.0</w:t>
      </w:r>
    </w:p>
    <w:p>
      <w:r>
        <w:t>nigelus dei gratia eliensis episcopus omnibus hominibus de honore sancte 1156.0</w:t>
      </w:r>
    </w:p>
    <w:p>
      <w:r>
        <w:t>nigelus dei gratia episcopus eliensis omnibus hominibus de honore sancte 1156.0</w:t>
      </w:r>
    </w:p>
    <w:p>
      <w:r>
        <w:t>nigelus dei gratia eliensis episcopus omnibus hominibus de honore sancte 1158.0</w:t>
      </w:r>
    </w:p>
    <w:p>
      <w:r>
        <w:t>aluredus dei gratia wigornensis episcopus hominibus suis francis et anglis 1158.0</w:t>
      </w:r>
    </w:p>
    <w:p>
      <w:r>
        <w:t>ricardus dei gratia conuentrensis episcopus omnibus amicis et hominibus tam 1160.0</w:t>
      </w:r>
    </w:p>
    <w:p>
      <w:r>
        <w:t>ricardus dei gratia couentrensis episcopus omnibus ad quos litere iste 1160.0</w:t>
      </w:r>
    </w:p>
    <w:p>
      <w:r>
        <w:t>henrico dei gratia winton episcopo omnibus que baronibus suis et hominibus 1161.0</w:t>
      </w:r>
    </w:p>
    <w:p>
      <w:r>
        <w:t>robertus dei gratia episcopus baton omnibus hominibus et fidelibus suis 1162.0</w:t>
      </w:r>
    </w:p>
    <w:p>
      <w:r>
        <w:t>ricardus dei gratia couentrensis episcopus omnibus salutem compositionem que inter 1176.0</w:t>
      </w:r>
    </w:p>
    <w:p>
      <w:r>
        <w:t>h dei gratia dunelmensis episcopus omnibus hominibus totius episcopatus sui 1183.0</w:t>
      </w:r>
    </w:p>
    <w:p>
      <w:r>
        <w:t>hugo dei gratia dunelmensis episcopus priori arcidiaconis et omnibus baronibus 1184.0</w:t>
      </w:r>
    </w:p>
    <w:p>
      <w:r>
        <w:t>gilebertus dei gratia londoniensis episcopus omnibus hominibus suis francis et 1186.0</w:t>
      </w:r>
    </w:p>
    <w:p>
      <w:r>
        <w:t>gilebertus dei gratia londoniensis episcopus omnibus hominibus suis francis et 1186.0</w:t>
      </w:r>
    </w:p>
    <w:p>
      <w:r>
        <w:t>h dei gratia dunolmensis episcopus nortumbrie comes omnibus hominibus totius 1189.0</w:t>
      </w:r>
    </w:p>
    <w:p>
      <w:r>
        <w:t>hugo dei gratia dunelmensis episcopus omnibus baronibus militibus et hominibus 1189.0</w:t>
      </w:r>
    </w:p>
    <w:p>
      <w:r>
        <w:t>hugo dei gratia dunelmensis episcopus arcidiaconis clericis et omnibus hominibus 1195.0</w:t>
      </w:r>
    </w:p>
    <w:p>
      <w:r>
        <w:t>hugo dei gratia dunelmensis episcopus omnibus uidentibus uel audientibus has 1195.0</w:t>
      </w:r>
    </w:p>
    <w:p>
      <w:r>
        <w:t>hugo dei gratia dunelmensis episcopus omnibus uidentibus uel audientibus has 1195.0</w:t>
      </w:r>
    </w:p>
    <w:p>
      <w:r>
        <w:t>ricardus dei gratia london episcopus omnibus hominibus suis francis et 1196.0</w:t>
      </w:r>
    </w:p>
    <w:p>
      <w:r>
        <w:t>ricardus dei gratia lundon episcopus omnibus hominibus suis de honore 1196.0</w:t>
      </w:r>
    </w:p>
    <w:p>
      <w:r>
        <w:t>ricardus dei gratia london episcopus omnibus hominibus suis francis et 1196.0</w:t>
      </w:r>
    </w:p>
    <w:p>
      <w:r>
        <w:t>ricardus dei gratia london episcopus omnibus hominibus suis francis et 1196.0</w:t>
      </w:r>
    </w:p>
    <w:p>
      <w:r>
        <w:t>pilipus dei gratia dunelmensis episcopus baronibus militibus et omnibus hominibus 1197.0</w:t>
      </w:r>
    </w:p>
    <w:p>
      <w:r>
        <w:rPr>
          <w:color w:val="FF0000"/>
        </w:rPr>
        <w:t>cluster22</w:t>
      </w:r>
    </w:p>
    <w:p>
      <w:r>
        <w:t>anselmus sancte cantuariensis eclesie antistes omnibus fidelibus cristi salutem et 1107.0</w:t>
      </w:r>
    </w:p>
    <w:p>
      <w:r>
        <w:t>anselmus dei gratia sancte cantuariensis eclesie antistes omnibus fidelibus suis 1108.0</w:t>
      </w:r>
    </w:p>
    <w:p>
      <w:r>
        <w:t>anselmus dei gratia sancte cantuariensis eclesie antistes omnibus fidelibus suis 1108.0</w:t>
      </w:r>
    </w:p>
    <w:p>
      <w:r>
        <w:t>alexander dei gratia lincolniensis episcopus omnibus fidelibus sancte eclesie salutem 1138.0</w:t>
      </w:r>
    </w:p>
    <w:p>
      <w:r>
        <w:t>alexander dei gratia linc episcopus omnibus fidelibus sancte matris eclesie 1139.0</w:t>
      </w:r>
    </w:p>
    <w:p>
      <w:r>
        <w:t>simon dei gratia wigornensis episcopus omnibus sancte dei eclesie fidelibus 1141.0</w:t>
      </w:r>
    </w:p>
    <w:p>
      <w:r>
        <w:t>r dei gratia episcopus baton omnibus sancte eclesie fidelibus salutem 1146.0</w:t>
      </w:r>
    </w:p>
    <w:p>
      <w:r>
        <w:t>robertus dei gratia londoniensis episcopus omnibus fidelibus sancte eclesie filiis 1148.0</w:t>
      </w:r>
    </w:p>
    <w:p>
      <w:r>
        <w:t>h dei gratia ebor arciepiscopus omnibus fidelibus sancte eclesie salutem 1152.0</w:t>
      </w:r>
    </w:p>
    <w:p>
      <w:r>
        <w:t>ricardus dei gratia londoniensis episcopus omnibus sancte matris eclesie fidelibus 1152.0</w:t>
      </w:r>
    </w:p>
    <w:p>
      <w:r>
        <w:t>robertus dei gratia episcopus lincolniensis omnibus sancte eclesie fidelibus clericis 1155.0</w:t>
      </w:r>
    </w:p>
    <w:p>
      <w:r>
        <w:t>robertus dei gratia linc episcopus omnibus catolice eclesie fidelibus salutem 1156.0</w:t>
      </w:r>
    </w:p>
    <w:p>
      <w:r>
        <w:t>robertus dei gratia lincolniensis episcopus omnibus sancte matris eclesie fidelibus 1162.0</w:t>
      </w:r>
    </w:p>
    <w:p>
      <w:r>
        <w:t>robertus dei gratia lincolniensis episcopus omnibus fidelibus dei salutem meminimus 1162.0</w:t>
      </w:r>
    </w:p>
    <w:p>
      <w:r>
        <w:t>iocelinus dei gratia sar episcopus omnibus sancte matris eclesie fidelibus 1162.0</w:t>
      </w:r>
    </w:p>
    <w:p>
      <w:r>
        <w:t>hugo dei gratia dunelmensis episcopus omnibus sancte matris eclesie fidelibus 1164.0</w:t>
      </w:r>
    </w:p>
    <w:p>
      <w:r>
        <w:t>ricardus dei gratia couentrensis episcopus omnibus sancte eclesie fidelibus in 1176.0</w:t>
      </w:r>
    </w:p>
    <w:p>
      <w:r>
        <w:t>magister robertus de bedeford lincolniensis eclesie precentor omnibus fidelibus ad 1188.0</w:t>
      </w:r>
    </w:p>
    <w:p>
      <w:r>
        <w:rPr>
          <w:color w:val="FF0000"/>
        </w:rPr>
        <w:t>cluster23</w:t>
      </w:r>
    </w:p>
    <w:p>
      <w:r>
        <w:t>robertus dei gratia exoniensis episcopus omnibus ad quos presens carta 1154.0</w:t>
      </w:r>
    </w:p>
    <w:p>
      <w:r>
        <w:t>ioc dei gratia sar episcopus omnibus ad quos presens carta 1154.0</w:t>
      </w:r>
    </w:p>
    <w:p>
      <w:r>
        <w:t>robertus dei gratia exoniensis episcopus omnibus ad quos presens carta 1158.0</w:t>
      </w:r>
    </w:p>
    <w:p>
      <w:r>
        <w:t>r dei gratia exoniensis episcopus omnibus ad quos presens carta 1159.0</w:t>
      </w:r>
    </w:p>
    <w:p>
      <w:r>
        <w:t>iocelinus dei gratia sarum episcopus omnibus ad quos presens carta 1160.0</w:t>
      </w:r>
    </w:p>
    <w:p>
      <w:r>
        <w:t>b dei gratia exoniensis episcopus omnibus ad quos presens scripture 1161.0</w:t>
      </w:r>
    </w:p>
    <w:p>
      <w:r>
        <w:t>r dei gratia couentrensi episcopo et omnibus ad quos presens 1171.0</w:t>
      </w:r>
    </w:p>
    <w:p>
      <w:r>
        <w:t>b dei gratia exoniensis episcopus omnibus ad quos presens scriptum 1171.0</w:t>
      </w:r>
    </w:p>
    <w:p>
      <w:r>
        <w:t>iocelinus dei gratia sarum episcopus omnibus ad quos presens carta 1173.0</w:t>
      </w:r>
    </w:p>
    <w:p>
      <w:r>
        <w:t>ricardus dei gratia lundonien episcopus omnibus ad quos presens scriptum 1189.0</w:t>
      </w:r>
    </w:p>
    <w:p>
      <w:r>
        <w:rPr>
          <w:color w:val="FF0000"/>
        </w:rPr>
        <w:t>cluster24</w:t>
      </w:r>
    </w:p>
    <w:p>
      <w:r>
        <w:t>r dei gratia londeniensis episcopus omnibus baronibus de comitatu seropesberiensi 1127.0</w:t>
      </w:r>
    </w:p>
    <w:p>
      <w:r>
        <w:t>wilelmus dei gratia exoniensis episcopus omnibus dilectis deo fidelibus ad 1137.0</w:t>
      </w:r>
    </w:p>
    <w:p>
      <w:r>
        <w:t>r dei gratia episcopus heref omnibus sucesoribus suis in episcopatu 1147.0</w:t>
      </w:r>
    </w:p>
    <w:p>
      <w:r>
        <w:t>robertus dei gratia exoniensis episcopus omnibus cristiane fidei cultoribus et 1148.0</w:t>
      </w:r>
    </w:p>
    <w:p>
      <w:r>
        <w:t>robertus dei gratia exoniensis episcopus omnibus fidelibus tam laicis quam 1150.0</w:t>
      </w:r>
    </w:p>
    <w:p>
      <w:r>
        <w:t>iocelinus dei gratia sarum episcopus omnibus fidelibus per sarum episcopatum 1157.0</w:t>
      </w:r>
    </w:p>
    <w:p>
      <w:r>
        <w:t>r dei gratia episcopus exoniensis omnibus fidelibus ad quos presens 1158.0</w:t>
      </w:r>
    </w:p>
    <w:p>
      <w:r>
        <w:t>b dei gratia exoniensis episcopus omnibus fidelibus in cristo salutem 1161.0</w:t>
      </w:r>
    </w:p>
    <w:p>
      <w:r>
        <w:t>b dei gratia exoniensis episcopus omnibus fidelibus suis clericis et 1161.0</w:t>
      </w:r>
    </w:p>
    <w:p>
      <w:r>
        <w:t>bartolomeus dei gratia episcopus exoniensis omnibus fidelibus ad quos presens 1164.0</w:t>
      </w:r>
    </w:p>
    <w:p>
      <w:r>
        <w:t>robertus dei gratia episcopus bat omnibus fidelibus ad quos presens 1165.0</w:t>
      </w:r>
    </w:p>
    <w:p>
      <w:r>
        <w:t>b dei gratia episcopus exoniensis omnibus fidelibus ad quos presens 1168.0</w:t>
      </w:r>
    </w:p>
    <w:p>
      <w:r>
        <w:t>b dei gratia episcopus exoniensis omnibus fidelibus ad quos presens 1169.0</w:t>
      </w:r>
    </w:p>
    <w:p>
      <w:r>
        <w:t>bartolomeus dei gratia dictus episcopus exoniensis omnibus fidelibus ad quos 1171.0</w:t>
      </w:r>
    </w:p>
    <w:p>
      <w:r>
        <w:t>b dei gratia episcopus exoniensis omnibus fidelibus ad quos presens 1171.0</w:t>
      </w:r>
    </w:p>
    <w:p>
      <w:r>
        <w:t>bartolomeus dei gratia episcopus exon omnibus fidelibus ad quos presentes 1173.0</w:t>
      </w:r>
    </w:p>
    <w:p>
      <w:r>
        <w:t>bartolomeus dei gratia dictus episcopus exoniensis omnibus fidelibus ad quos 1173.0</w:t>
      </w:r>
    </w:p>
    <w:p>
      <w:r>
        <w:t>b dei gratia dictus episcopus exoniensis omnibus fidelibus ad quos 1173.0</w:t>
      </w:r>
    </w:p>
    <w:p>
      <w:r>
        <w:t>bartolomeus dei gratia dictus episcopus exoniensis omnibus fidelibus ad quos 1173.0</w:t>
      </w:r>
    </w:p>
    <w:p>
      <w:r>
        <w:t>bartolomeus dei gratia dictus episcopus exonie omnibus fidelibus ad quos 1175.0</w:t>
      </w:r>
    </w:p>
    <w:p>
      <w:r>
        <w:t>b dei gratia dictus episcopus exonie omnibus fidelibus ad quos 1175.0</w:t>
      </w:r>
    </w:p>
    <w:p>
      <w:r>
        <w:t>g dei gratia linc eclesie electus omnibus cristi fidelibus per 1177.0</w:t>
      </w:r>
    </w:p>
    <w:p>
      <w:r>
        <w:t>ricardus dei gratia wintoniensis episcopus omnibus cristi fidelibus tam presentibus 1180.0</w:t>
      </w:r>
    </w:p>
    <w:p>
      <w:r>
        <w:t>ricardus dei gratia winton episcopus omnibus cristi fidelibus tam presentibus 1181.0</w:t>
      </w:r>
    </w:p>
    <w:p>
      <w:r>
        <w:t>hugo dei gratis linc episcopus omnibus cristi fidelibus ad quos 1189.0</w:t>
      </w:r>
    </w:p>
    <w:p>
      <w:r>
        <w:t>ricardus dei gratia lundon episcopus omnibus cristi fidelibus ad quos 1190.0</w:t>
      </w:r>
    </w:p>
    <w:p>
      <w:r>
        <w:t>hubertus dei gratia saresburiensis episcopus omnibus cristi fidelibus per episcopatum 1193.0</w:t>
      </w:r>
    </w:p>
    <w:p>
      <w:r>
        <w:t>godefridus dei gratia wintoniensis episcopus omnibus cristi fidelibus ad quos 1193.0</w:t>
      </w:r>
    </w:p>
    <w:p>
      <w:r>
        <w:t>godefridus dei gratia winton episcopus omnibus cristi fidelibus per episcopatum 1193.0</w:t>
      </w:r>
    </w:p>
    <w:p>
      <w:r>
        <w:t>hubertus dei gratia sar episcopus omnibus cristi fidelibus per episcopatum 1193.0</w:t>
      </w:r>
    </w:p>
    <w:p>
      <w:r>
        <w:t>henricus dei gratia wigorn episcopus omnibus cristi fidelibus ad quos 1193.0</w:t>
      </w:r>
    </w:p>
    <w:p>
      <w:r>
        <w:t>godefridus dei gratia wint episcopus omnibus cristi fidelibus ad quos 1193.0</w:t>
      </w:r>
    </w:p>
    <w:p>
      <w:r>
        <w:t>ricardus dei gratia londoniensis episcopus omnibus cristi fidelibus per episcopatum 1196.0</w:t>
      </w:r>
    </w:p>
    <w:p>
      <w:r>
        <w:t>ricardus dei gratia lundon episcopus omnibus fidelibus per episcopatum lundoniensem 1196.0</w:t>
      </w:r>
    </w:p>
    <w:p>
      <w:r>
        <w:t>ricardus dei gratia lundon episcopus omnibus cristi fidelibus per episcopatum 1196.0</w:t>
      </w:r>
    </w:p>
    <w:p>
      <w:r>
        <w:t>wilelmus dei gratia lond episcopus omnibus cristi fidelibus ad quos 1199.0</w:t>
      </w:r>
    </w:p>
    <w:p>
      <w:r>
        <w:rPr>
          <w:color w:val="FF0000"/>
        </w:rPr>
        <w:t>cluster25</w:t>
      </w:r>
    </w:p>
    <w:p>
      <w:r>
        <w:t>omnibus sancte matris eclesie fidelibus clericis et laicis tam presentibus 1127.0</w:t>
      </w:r>
    </w:p>
    <w:p>
      <w:r>
        <w:t>henricus rex anglorum omnibus clericis et laicis in episcopatu linc 1133.0</w:t>
      </w:r>
    </w:p>
    <w:p>
      <w:r>
        <w:t>stepanus rex anglorum clericis et laicis et omnibus fidelibus suis 1139.0</w:t>
      </w:r>
    </w:p>
    <w:p>
      <w:r>
        <w:t>walterus de hencurt omnibus fidelibus sancte eclesie clericis et laicis 1146.0</w:t>
      </w:r>
    </w:p>
    <w:p>
      <w:r>
        <w:t>omnibus sancte eclesie filiis clericis et laicis tam presentibus quam 1155.0</w:t>
      </w:r>
    </w:p>
    <w:p>
      <w:r>
        <w:t>uniuersis sancte eclesie fidelibus tam clericis quam laicis tam presentibus 1160.0</w:t>
      </w:r>
    </w:p>
    <w:p>
      <w:r>
        <w:t>omnibus sancte matris eclesie filiis clericis et laicis presentibus et 1177.0</w:t>
      </w:r>
    </w:p>
    <w:p>
      <w:r>
        <w:t>omnibus filiis sancte matris eclesie clericis et laicis iohanes extraneus 1178.0</w:t>
      </w:r>
    </w:p>
    <w:p>
      <w:r>
        <w:t>omnibus tam clericis quam laicis per episcopatum conuentrensem henr miseratione 1189.0</w:t>
      </w:r>
    </w:p>
    <w:p>
      <w:r>
        <w:rPr>
          <w:color w:val="FF0000"/>
        </w:rPr>
        <w:t>cluster26</w:t>
      </w:r>
    </w:p>
    <w:p>
      <w:r>
        <w:t>m dei gratia landauensis episcopus omnibus parocianis suis et amicis 1146.0</w:t>
      </w:r>
    </w:p>
    <w:p>
      <w:r>
        <w:t>hilario dei gratia cicestrensi episcopo et omnibus clericis et laicis 1154.0</w:t>
      </w:r>
    </w:p>
    <w:p>
      <w:r>
        <w:t>r dei gratia lincolniensis episcopus omnibus parocianis suis clericis et 1156.0</w:t>
      </w:r>
    </w:p>
    <w:p>
      <w:r>
        <w:t>dauid dei gratia meneuensis episcopus omnibus tam clericis quam laicis 1175.0</w:t>
      </w:r>
    </w:p>
    <w:p>
      <w:r>
        <w:t>henricus miseratione diuina couentrensis episcopus omnibus per episcopatum couentrensem constitutis 1188.0</w:t>
      </w:r>
    </w:p>
    <w:p>
      <w:r>
        <w:t>hugo miseratione diuina couentr episcopus omnibus tam clericis quam laicis 1189.0</w:t>
      </w:r>
    </w:p>
    <w:p>
      <w:r>
        <w:t>hugo miseratione diuina couentrensis episcopus omnibus tam clericis quam laicis 1190.0</w:t>
      </w:r>
    </w:p>
    <w:p>
      <w:r>
        <w:t>hugo diuina miseratione couentrensis episcopus iusticiariis domini regis et baronibus 1190.0</w:t>
      </w:r>
    </w:p>
    <w:p>
      <w:r>
        <w:t>hugo miseratione diuina couentrensis episcopus omnibus tam clericis quam laicis 1190.0</w:t>
      </w:r>
    </w:p>
    <w:p>
      <w:r>
        <w:t>hugo miseratione diuina couentrensis episcopus omnibus tam clericis quam laicis 1190.0</w:t>
      </w:r>
    </w:p>
    <w:p>
      <w:r>
        <w:t>hugo miseratione diuina couentrensis episcopus tam clericis quam laicis per 1191.0</w:t>
      </w:r>
    </w:p>
    <w:p>
      <w:r>
        <w:t>hugo miseratione diuina couentr episcopus omnibus tam clericis quam laicis 1192.0</w:t>
      </w:r>
    </w:p>
    <w:p>
      <w:r>
        <w:t>hugo miseratione diuina couentr episcopus tam clericis quam laicis per 1192.0</w:t>
      </w:r>
    </w:p>
    <w:p>
      <w:r>
        <w:t>hugo miseratione diuina couentrensis episcopus omnibus tam clericis quam laiciis 1192.0</w:t>
      </w:r>
    </w:p>
    <w:p>
      <w:r>
        <w:t>hugo miseratione diuina couentrensis episcopus omnibus tam clericis quam laicis 1192.0</w:t>
      </w:r>
    </w:p>
    <w:p>
      <w:r>
        <w:t>h miseratione diuina couentriensis episcopus omnibus tam clericis quam laicis 1192.0</w:t>
      </w:r>
    </w:p>
    <w:p>
      <w:r>
        <w:rPr>
          <w:color w:val="FF0000"/>
        </w:rPr>
        <w:t>cluster27</w:t>
      </w:r>
    </w:p>
    <w:p>
      <w:r>
        <w:t>t dei gratia eboracensis arciepiscopus omnibus sancte eclesie filiis presentibus 1119.0</w:t>
      </w:r>
    </w:p>
    <w:p>
      <w:r>
        <w:t>t dei gratia eboracensis arciepiscopus omnibus sancte matris eclesie filiis 1119.0</w:t>
      </w:r>
    </w:p>
    <w:p>
      <w:r>
        <w:t>eboracensi arciepiscopo et omnibus sancte eclesie filiis rogerus de molbrai 1140.0</w:t>
      </w:r>
    </w:p>
    <w:p>
      <w:r>
        <w:t>ranulfus comes cestrie arciepiscopo eboracensi omnibus que sancte eclesie fidelibus insuper 1149.0</w:t>
      </w:r>
    </w:p>
    <w:p>
      <w:r>
        <w:t>ranulfus comes cestrie arciepiscopo eboracensi omnibus que sancte eclesie fidelibus insuper 1149.0</w:t>
      </w:r>
    </w:p>
    <w:p>
      <w:r>
        <w:t>wilelmus dei gratia eboracensis arciepiscopus omnibus sancte matris eclesie filiis 1153.0</w:t>
      </w:r>
    </w:p>
    <w:p>
      <w:r>
        <w:t>wilelmus dei gratia ebor arciepiscopus omnibus sancte matris eclesie filiis 1153.0</w:t>
      </w:r>
    </w:p>
    <w:p>
      <w:r>
        <w:t>wilelmus dei gratia eboracensis arciepiscopus omnibus sancte eclesie filiis in 1153.0</w:t>
      </w:r>
    </w:p>
    <w:p>
      <w:r>
        <w:t>rogerus dei gratia eboracensis arciepiscopus omnibus sancte eclesie filiis in 1154.0</w:t>
      </w:r>
    </w:p>
    <w:p>
      <w:r>
        <w:t>wilelmus dei gratia eboracensis arciepiscopus omnibus sancte matris eclesie filiis 1154.0</w:t>
      </w:r>
    </w:p>
    <w:p>
      <w:r>
        <w:t>rogerus dei gratia eboracensis arciepiscopus omnibus sancte matris eclesie filiis 1154.0</w:t>
      </w:r>
    </w:p>
    <w:p>
      <w:r>
        <w:t>rogerus dei gratia eboracensis arciepiscopus omnibus sancte eclesie filiis tam 1154.0</w:t>
      </w:r>
    </w:p>
    <w:p>
      <w:r>
        <w:t>rogerus dei gratia eboracensis arciepiscopus omnibus sancte matris eclesie filiis 1154.0</w:t>
      </w:r>
    </w:p>
    <w:p>
      <w:r>
        <w:t>rogerus dei gratia eboracensis arciepiscopus omnibus sancte matris eclesie filiis 1154.0</w:t>
      </w:r>
    </w:p>
    <w:p>
      <w:r>
        <w:t>arciepiscopo eboracensi et omnibus filiis sancte eclesie gernagotus filius hugonis 1156.0</w:t>
      </w:r>
    </w:p>
    <w:p>
      <w:r>
        <w:t>arciepiscopo eboracensi et omnibus filiis sancte eclesie herueus filius akarie 1156.0</w:t>
      </w:r>
    </w:p>
    <w:p>
      <w:r>
        <w:t>rogerus dei gratia eboracensis arciepiscopus omnibus sancte eclesie filiis salutem 1157.0</w:t>
      </w:r>
    </w:p>
    <w:p>
      <w:r>
        <w:t>rogerus dei gratia eboracensis arciepiscopus omnibus sancte eclesie filiis salutem 1157.0</w:t>
      </w:r>
    </w:p>
    <w:p>
      <w:r>
        <w:t>rogerus dei gratia eboracensis arciepiscopus omnibus sancte matris eclesie filiis 1158.0</w:t>
      </w:r>
    </w:p>
    <w:p>
      <w:r>
        <w:t>eboracensi arciepiscopo et omnibus sancte matris eclesie filiis alicia de 1176.0</w:t>
      </w:r>
    </w:p>
    <w:p>
      <w:r>
        <w:t>eboracensi arciepiscopo et omnibus sancte eclesie filiis presentibus et futuris 1181.0</w:t>
      </w:r>
    </w:p>
    <w:p>
      <w:r>
        <w:t>gaufridus dei gratia eboracensis electus omnibus sancte matris eclesie filiis 1189.0</w:t>
      </w:r>
    </w:p>
    <w:p>
      <w:r>
        <w:t>gaufridus dei gratia eboracensis electus omnibus ad quos litere iste 1189.0</w:t>
      </w:r>
    </w:p>
    <w:p>
      <w:r>
        <w:t>gaufridus dei gratia eboracensis electus uniuersis sancte matris eclesie filiis 1189.0</w:t>
      </w:r>
    </w:p>
    <w:p>
      <w:r>
        <w:rPr>
          <w:color w:val="FF0000"/>
        </w:rPr>
        <w:t>cluster28</w:t>
      </w:r>
    </w:p>
    <w:p>
      <w:r>
        <w:t>ricardus dei gratia londoniensis episcopus omnibus sancte matris eclesie filiis 1115.0</w:t>
      </w:r>
    </w:p>
    <w:p>
      <w:r>
        <w:t>ricardus dei gratia londoniensis episcopus omnibus sancte matris eclesie filiis 1115.0</w:t>
      </w:r>
    </w:p>
    <w:p>
      <w:r>
        <w:t>h dei gratia wintoniensis episcopus omnibus matris eclesie filiis salutem 1139.0</w:t>
      </w:r>
    </w:p>
    <w:p>
      <w:r>
        <w:t>r dei gratia exoniensis episcopus omnibus sancte eclesie filiis salutem 1139.0</w:t>
      </w:r>
    </w:p>
    <w:p>
      <w:r>
        <w:t>henricus dei gratia wintoniensis episcopus omnibus matris eclesie filiis salutem 1139.0</w:t>
      </w:r>
    </w:p>
    <w:p>
      <w:r>
        <w:t>rogerus dei gratia cestrensis episcopus omnibus filiis sancte eclesie salutem 1141.0</w:t>
      </w:r>
    </w:p>
    <w:p>
      <w:r>
        <w:t>rogerus dei gratia cestr episcopus omnibus filiis sancte eclesie presentibus 1142.0</w:t>
      </w:r>
    </w:p>
    <w:p>
      <w:r>
        <w:t>rodbertus dei gratia herefordensisensis episcopus omnibus sancte matris eclesie filiis 1145.0</w:t>
      </w:r>
    </w:p>
    <w:p>
      <w:r>
        <w:t>wilelmus dei gratia dunelmensis episcopus omnibus sancte matris eclesie filiis 1146.0</w:t>
      </w:r>
    </w:p>
    <w:p>
      <w:r>
        <w:t>wilelmus dei gratia dunelmensis episcopus omnibus sancte matris eclesie filiis 1147.0</w:t>
      </w:r>
    </w:p>
    <w:p>
      <w:r>
        <w:t>hilarius dei gratia cicestr episcopus omnibus matris eclesie filiis ad 1150.0</w:t>
      </w:r>
    </w:p>
    <w:p>
      <w:r>
        <w:t>walterus dei gratia conuentrensis episcopus omnibus eclesie cristi filiis clericis 1150.0</w:t>
      </w:r>
    </w:p>
    <w:p>
      <w:r>
        <w:t>w dei gratia cestrensis episcopus omnibus sancte matris eclesie filiis 1150.0</w:t>
      </w:r>
    </w:p>
    <w:p>
      <w:r>
        <w:t>henricus dei gratia ebor arciepiscopus omnibus sancte matris eclesie filiis 1151.0</w:t>
      </w:r>
    </w:p>
    <w:p>
      <w:r>
        <w:t>nigelus dei gratia eliensis episcopus omnibus sancte eclesie filiis salutem 1152.0</w:t>
      </w:r>
    </w:p>
    <w:p>
      <w:r>
        <w:t>walterus dei gratia conuentrensis episcopus omnibus sancte matris eclesie filiis 1154.0</w:t>
      </w:r>
    </w:p>
    <w:p>
      <w:r>
        <w:t>r dei gratia lincolniensis episcopus omnibus sancte matris eclesie filiis 1155.0</w:t>
      </w:r>
    </w:p>
    <w:p>
      <w:r>
        <w:t>aluredus dei gratia wigornensis episcopus omnibus sancte matris eclesie filiis 1158.0</w:t>
      </w:r>
    </w:p>
    <w:p>
      <w:r>
        <w:t>rogerus de molbraio cestrensi episcopo et omnibus sancte matris eclesie 1159.0</w:t>
      </w:r>
    </w:p>
    <w:p>
      <w:r>
        <w:t>robertus dei gratia lincolniensis episcopus omnibus sancte matris eclesie filiis 1160.0</w:t>
      </w:r>
    </w:p>
    <w:p>
      <w:r>
        <w:t>r dei gratia londoniensis episcopus omnibus sancte matris eclesie filiis 1160.0</w:t>
      </w:r>
    </w:p>
    <w:p>
      <w:r>
        <w:t>roberto dei gratia lincoln episcopo et omnibus sancte matris eclesie 1161.0</w:t>
      </w:r>
    </w:p>
    <w:p>
      <w:r>
        <w:t>hilarius dei gratia cicestrensis episcopus omnibus matris eclesie filiis ad 1162.0</w:t>
      </w:r>
    </w:p>
    <w:p>
      <w:r>
        <w:t>ricardus dei gratia lond episcopus omnibus sancte matris eclesie filiis 1162.0</w:t>
      </w:r>
    </w:p>
    <w:p>
      <w:r>
        <w:t>robertus dei gratia episcopo lincoln omnibus sancte matris eclesie filiis 1162.0</w:t>
      </w:r>
    </w:p>
    <w:p>
      <w:r>
        <w:t>robertus dei gratia episcopus linc omnibus sancte matris eclesie filiis 1163.0</w:t>
      </w:r>
    </w:p>
    <w:p>
      <w:r>
        <w:t>robertus dei gratia episcopus lincolniensis omnibus sancte matris eclesie filiis 1164.0</w:t>
      </w:r>
    </w:p>
    <w:p>
      <w:r>
        <w:t>rob dei gratia episcopus lincolniensis omnibus sancte matris eclesie filiis 1164.0</w:t>
      </w:r>
    </w:p>
    <w:p>
      <w:r>
        <w:t>nigelus dei gratia heliensis episcopus omnibus sancte matris eclesie filiis 1164.0</w:t>
      </w:r>
    </w:p>
    <w:p>
      <w:r>
        <w:t>reginaldus dei gratia bat episcopus omnibus sancte matris eclesie filiis 1174.0</w:t>
      </w:r>
    </w:p>
    <w:p>
      <w:r>
        <w:t>iocelinus dei gratia sarum episcopus omnibus sancte matris eclesie filiis 1175.0</w:t>
      </w:r>
    </w:p>
    <w:p>
      <w:r>
        <w:t>iocelinus dei gratia sar episcopus omnibus sancte matris eclesie filiis 1175.0</w:t>
      </w:r>
    </w:p>
    <w:p>
      <w:r>
        <w:t>ricardo dei gratia cestrensi episcopo et omnibus filiis sancte matris 1175.0</w:t>
      </w:r>
    </w:p>
    <w:p>
      <w:r>
        <w:t>ricardus dei gratia couentrensis episcopus omnibus sancte matris eclesie filiis 1176.0</w:t>
      </w:r>
    </w:p>
    <w:p>
      <w:r>
        <w:t>gilebertus dei gratia londoniensis episcopus omnibus sancte matris eclesie filiis 1178.0</w:t>
      </w:r>
    </w:p>
    <w:p>
      <w:r>
        <w:t>gilebertus dei gratia londoniensis episcopus omnibus sancte matris eclesie filiis 1178.0</w:t>
      </w:r>
    </w:p>
    <w:p>
      <w:r>
        <w:t>gilebertus dei gratia londoniensis episcopus omnibus sancte matris eclesie filiis 1180.0</w:t>
      </w:r>
    </w:p>
    <w:p>
      <w:r>
        <w:t>ricardus dei gratia wintoniensis episcopus omnibus sancte matris eclesie filiis 1180.0</w:t>
      </w:r>
    </w:p>
    <w:p>
      <w:r>
        <w:t>gilebertus dei gratia londoniensis episcopus omnibus sancte matris eclesie filiis 1180.0</w:t>
      </w:r>
    </w:p>
    <w:p>
      <w:r>
        <w:t>gilebertus dei gratia londoniensis episcopus omnibus sancte matris eclesie filiis 1180.0</w:t>
      </w:r>
    </w:p>
    <w:p>
      <w:r>
        <w:t>gilebertus dei gratia londoniensis episcopus omnibus sancte matris eclesie filiis 1180.0</w:t>
      </w:r>
    </w:p>
    <w:p>
      <w:r>
        <w:t>gilbertus dei gratia londoniensis episcopus omnibus sancte matris eclesie filiis 1180.0</w:t>
      </w:r>
    </w:p>
    <w:p>
      <w:r>
        <w:t>ricardus dei gratia couentrensis episcopus omnibus sancte matris eclesie filiis 1180.0</w:t>
      </w:r>
    </w:p>
    <w:p>
      <w:r>
        <w:t>ricardus dei gratia couentrensis episcopus omnibus sancte matris eclesie filiis 1180.0</w:t>
      </w:r>
    </w:p>
    <w:p>
      <w:r>
        <w:t>ricardus dei gratia couentrensis episcopus omnibus sancte matris eclesie filiis 1181.0</w:t>
      </w:r>
    </w:p>
    <w:p>
      <w:r>
        <w:t>ricardus dei gratia couentrensis episcopus omnibus sancte matris eclesie filiis 1181.0</w:t>
      </w:r>
    </w:p>
    <w:p>
      <w:r>
        <w:t>ricardus dei gratia winton episcopus omnibus sancte matris eclesie filiis 1181.0</w:t>
      </w:r>
    </w:p>
    <w:p>
      <w:r>
        <w:t>gilbertus dei gratia lundon episcopus omnibus sancte matris eclesie filiis 1183.0</w:t>
      </w:r>
    </w:p>
    <w:p>
      <w:r>
        <w:t>waltero dei gratia lincolniensi episcopo omnibus que sancte matris eclesie filiis 1183.0</w:t>
      </w:r>
    </w:p>
    <w:p>
      <w:r>
        <w:t>w dei gratia lincolnienc episcopus omnibus sancte matris eclesie filiis 1183.0</w:t>
      </w:r>
    </w:p>
    <w:p>
      <w:r>
        <w:t>gilebertus dei gratia londoniensis episcopus omnibus sancte matris eclesie filiis 1183.0</w:t>
      </w:r>
    </w:p>
    <w:p>
      <w:r>
        <w:t>gilebertus dei gratia londoniensis episcopus omnibus sancte matris eclesie filiis 1183.0</w:t>
      </w:r>
    </w:p>
    <w:p>
      <w:r>
        <w:t>wilelmus dei gratia herefordensisensis episcopus omnibus matris eclesie filiis ad 1186.0</w:t>
      </w:r>
    </w:p>
    <w:p>
      <w:r>
        <w:t>gilebertus dei gratia londoniensis episcopus omnibus sancte matris eclesie filiis 1186.0</w:t>
      </w:r>
    </w:p>
    <w:p>
      <w:r>
        <w:t>gilebertus dei gratia londoniensis episcopus omnibus sancte matris eclesie filiis 1186.0</w:t>
      </w:r>
    </w:p>
    <w:p>
      <w:r>
        <w:t>wilelmus dei gratia herefordensisensis episcopus omnibus matris eclesie filiis ad 1186.0</w:t>
      </w:r>
    </w:p>
    <w:p>
      <w:r>
        <w:t>reginaldus dei gratia batonien episcopus omnibus sancte matris eclesie filiis 1186.0</w:t>
      </w:r>
    </w:p>
    <w:p>
      <w:r>
        <w:t>gilebertus dei gratia londoniensis episcopus omnibus sancte matris eclesie filiis 1186.0</w:t>
      </w:r>
    </w:p>
    <w:p>
      <w:r>
        <w:t>hugo dei gratia dunelmensis episcopus omnibus sancte matris eclesie filiis 1189.0</w:t>
      </w:r>
    </w:p>
    <w:p>
      <w:r>
        <w:t>h dei gratia duneimensis episcopus omnibus sancte matris eclesie filiis 1189.0</w:t>
      </w:r>
    </w:p>
    <w:p>
      <w:r>
        <w:t>ricardus dei gratia london episcopus omnibus sancte matris eclesie filiis 1190.0</w:t>
      </w:r>
    </w:p>
    <w:p>
      <w:r>
        <w:t>ricardus dei gratia london episcopus omnibus sancte matris eclesie filiis 1190.0</w:t>
      </w:r>
    </w:p>
    <w:p>
      <w:r>
        <w:t>ricardus dei gratia lundon episcopus omnibus sancte matris eclesie filiis 1190.0</w:t>
      </w:r>
    </w:p>
    <w:p>
      <w:r>
        <w:t>ricardus dei gratia lundon episcopus omnibus sancte matris eclesie filiis 1190.0</w:t>
      </w:r>
    </w:p>
    <w:p>
      <w:r>
        <w:t>ricardus dei gratia lundon omnibus sancte matris eclesie filiis per 1190.0</w:t>
      </w:r>
    </w:p>
    <w:p>
      <w:r>
        <w:t>ricardus dei gratia london episcopus omnibus sancte matris eclesie filiis 1190.0</w:t>
      </w:r>
    </w:p>
    <w:p>
      <w:r>
        <w:t>r dei gratia lond episcopus omnibus sancte matris eclesie filiis 1190.0</w:t>
      </w:r>
    </w:p>
    <w:p>
      <w:r>
        <w:t>ricardus dei gratia lond episcopus omnibus sancte matris eclesie filiis 1190.0</w:t>
      </w:r>
    </w:p>
    <w:p>
      <w:r>
        <w:t>ricardus dei gratia london episcopus omnibus sancte matris eclesie filiis 1190.0</w:t>
      </w:r>
    </w:p>
    <w:p>
      <w:r>
        <w:t>ricardus dei gratia lundon episcopus omnibus sancte matris eclesie filiis 1192.0</w:t>
      </w:r>
    </w:p>
    <w:p>
      <w:r>
        <w:t>hugo dei gratia dunolmensis episcopus omnibus sancte matris eclesie filiis 1193.0</w:t>
      </w:r>
    </w:p>
    <w:p>
      <w:r>
        <w:t>hugo dei gratia dunolmensis episcopus omnibus sancte matris eclesie filiis 1194.0</w:t>
      </w:r>
    </w:p>
    <w:p>
      <w:r>
        <w:t>alanus dei gratia bangorensis episcopus omnibus sancte eclesie filiis et 1195.0</w:t>
      </w:r>
    </w:p>
    <w:p>
      <w:r>
        <w:t>wilelmus dei gratia herefordensis episcopus omnibus sancte matris eclesie filiis 1195.0</w:t>
      </w:r>
    </w:p>
    <w:p>
      <w:r>
        <w:t>hugo dei gratia dunelmensis episcopus omnibus sancte matris eclesie filiis 1195.0</w:t>
      </w:r>
    </w:p>
    <w:p>
      <w:r>
        <w:t>hugo dei gratia dunelmensis episcopus omnibus sancte matris eclesie filiis 1195.0</w:t>
      </w:r>
    </w:p>
    <w:p>
      <w:r>
        <w:t>hugo dei gratia dunelmensis episcopus omnibus sancte matris eclesie filiis 1195.0</w:t>
      </w:r>
    </w:p>
    <w:p>
      <w:r>
        <w:t>h dei gratia dunelmensis episcopus omnibus sancte matris eclesie filiis 1195.0</w:t>
      </w:r>
    </w:p>
    <w:p>
      <w:r>
        <w:t>hugo dei gratia dunelmensis episcopus omnibus sancte matris eclesie filiis 1195.0</w:t>
      </w:r>
    </w:p>
    <w:p>
      <w:r>
        <w:t>ricardus dei gratia lundonien episcopus omnibus sancte matris eclesie filiis 1196.0</w:t>
      </w:r>
    </w:p>
    <w:p>
      <w:r>
        <w:t>ricardus dei gratia london episcopus omnibus sancte matris eclesie filiis 1196.0</w:t>
      </w:r>
    </w:p>
    <w:p>
      <w:r>
        <w:t>ricardus dei gratia lund episcopus omnibus sancte matris eclesie filiis 1196.0</w:t>
      </w:r>
    </w:p>
    <w:p>
      <w:r>
        <w:t>ricardus dei gratia lund episcopus omnibus sancte matris eclesie filiis 1196.0</w:t>
      </w:r>
    </w:p>
    <w:p>
      <w:r>
        <w:t>ricardus dei gratia lundon episcopus omnibus sancte matris eclesie filiis 1196.0</w:t>
      </w:r>
    </w:p>
    <w:p>
      <w:r>
        <w:t>ricardus dei gratia lund episcopus omnibus sancte matris eclesie filiis 1196.0</w:t>
      </w:r>
    </w:p>
    <w:p>
      <w:r>
        <w:t>ricardus dei gratia london episcopus omnibus sancte matris eclesie filiis 1196.0</w:t>
      </w:r>
    </w:p>
    <w:p>
      <w:r>
        <w:t>ricardus dei gratia lundon episcopus omnibus sancte matris eclesie filiis 1196.0</w:t>
      </w:r>
    </w:p>
    <w:p>
      <w:r>
        <w:t>ricardus dei gratia lundon episcopus omnibus sancte matris eclesie filiis 1196.0</w:t>
      </w:r>
    </w:p>
    <w:p>
      <w:r>
        <w:t>ricardus dei gratia londoniensis episcopus omnibus sancte matris eclesie filiis 1197.0</w:t>
      </w:r>
    </w:p>
    <w:p>
      <w:r>
        <w:rPr>
          <w:color w:val="FF0000"/>
        </w:rPr>
        <w:t>cluster29</w:t>
      </w:r>
    </w:p>
    <w:p>
      <w:r>
        <w:t>turstanus arciepiscopus dei gratia eboracensis uniuersis sancte eclesie filiis salutem 1127.0</w:t>
      </w:r>
    </w:p>
    <w:p>
      <w:r>
        <w:t>simon dei gratia wigornensis episcopus uniuersis sancte matris eclesie filiis 1141.0</w:t>
      </w:r>
    </w:p>
    <w:p>
      <w:r>
        <w:t>radulfus filius ranulfi dunelmensis episcopi uniuersis sancte matris eclesie filiis 1146.0</w:t>
      </w:r>
    </w:p>
    <w:p>
      <w:r>
        <w:t>henricus dei gratia eboracensis arciepiscopus uniuersis filiis sancte matris eclesie 1151.0</w:t>
      </w:r>
    </w:p>
    <w:p>
      <w:r>
        <w:t>henricus murdac dei gratia arciepiscopus eboracensis uniuersis sancte matris eclesie 1151.0</w:t>
      </w:r>
    </w:p>
    <w:p>
      <w:r>
        <w:t>robertus dei gratia herefordensis episcopus uniuersis sancte matris eclesie filiis 1164.0</w:t>
      </w:r>
    </w:p>
    <w:p>
      <w:r>
        <w:t>rogerus dei gratia wigorniensis episcopus uniuersis sancte matris eclesie filiis 1172.0</w:t>
      </w:r>
    </w:p>
    <w:p>
      <w:r>
        <w:t>rogerus dei gratia wigorn episcopus uniuersis sancte matris eclesie filiis 1173.0</w:t>
      </w:r>
    </w:p>
    <w:p>
      <w:r>
        <w:t>ricardus dei gratia wint episcopus uniuersis sancte matris eclesie filiis 1174.0</w:t>
      </w:r>
    </w:p>
    <w:p>
      <w:r>
        <w:t>gaufridus dei gratia eliensis episcopus uniuersis sancte matris eclesie filiis 1174.0</w:t>
      </w:r>
    </w:p>
    <w:p>
      <w:r>
        <w:t>b dei gratia dictus episcopus exoniensis uniuersis sancte matris eclesie 1176.0</w:t>
      </w:r>
    </w:p>
    <w:p>
      <w:r>
        <w:t>ricardus dei gratia couentrensis episcopus uniuersis sancte matris eclesie filiis 1176.0</w:t>
      </w:r>
    </w:p>
    <w:p>
      <w:r>
        <w:t>ricardus dei gratia couentrensis episcopus uniuersis sancte matris eclesie filiis 1180.0</w:t>
      </w:r>
    </w:p>
    <w:p>
      <w:r>
        <w:t>ricardus dei gratia cantuariensis arciepiscopus uniuersis sancte matris eclesie filiis 1181.0</w:t>
      </w:r>
    </w:p>
    <w:p>
      <w:r>
        <w:t>gerardus diuina permisione couent episcopus uniuersis sancte matris eclesie filiis 1183.0</w:t>
      </w:r>
    </w:p>
    <w:p>
      <w:r>
        <w:t>gerardus diuina permisione couentrensis episcopus omnibus sancte matris eclesie filiis 1183.0</w:t>
      </w:r>
    </w:p>
    <w:p>
      <w:r>
        <w:t>gerardus diuina permision conuetrensis episcopus uniuersis sancte matris eclesie filiis 1183.0</w:t>
      </w:r>
    </w:p>
    <w:p>
      <w:r>
        <w:t>ricardus dei gratia london episcopus uniuersis sancte matris eclesie filiis 1190.0</w:t>
      </w:r>
    </w:p>
    <w:p>
      <w:r>
        <w:rPr>
          <w:color w:val="FF0000"/>
        </w:rPr>
        <w:t>cluster30</w:t>
      </w:r>
    </w:p>
    <w:p>
      <w:r>
        <w:t>t dei gratia wigorn episcopus uniuersis fidelibus sancte eclesie in 1122.0</w:t>
      </w:r>
    </w:p>
    <w:p>
      <w:r>
        <w:t>wilelmus dei gratia arciepiscopus et sancte romane eclesie legatus clero 1126.0</w:t>
      </w:r>
    </w:p>
    <w:p>
      <w:r>
        <w:t>w dei gratia cant arciepiscopus et sancte romane eclesie legatus 1127.0</w:t>
      </w:r>
    </w:p>
    <w:p>
      <w:r>
        <w:t>alexander dei gratia lincolniensis episcopus uniuersis sancte eclesie fidelibus salutem 1138.0</w:t>
      </w:r>
    </w:p>
    <w:p>
      <w:r>
        <w:t>nigelus dei gratia eliensis eclesie primus consecratus episcopus uniuersis eclesie 1138.0</w:t>
      </w:r>
    </w:p>
    <w:p>
      <w:r>
        <w:t>alexander dei gratia linc episcopus uniuersis sancte eclesie fidelibus salutem 1139.0</w:t>
      </w:r>
    </w:p>
    <w:p>
      <w:r>
        <w:t>nigelus dei gratia eliensis eclesie episcopus uniuerso clero suo baronibus 1144.0</w:t>
      </w:r>
    </w:p>
    <w:p>
      <w:r>
        <w:t>nigelus dei gratia eliensis eclesie episcopus uniuerso clero suo baronibus 1144.0</w:t>
      </w:r>
    </w:p>
    <w:p>
      <w:r>
        <w:t>alexander dei gratia lincolniensis episcopus uniuersis sancte eclesie filiis tam 1145.0</w:t>
      </w:r>
    </w:p>
    <w:p>
      <w:r>
        <w:t>alexander dei gratia lincolniensis episcopus uniuersis sancte eclesie filiis tam 1145.0</w:t>
      </w:r>
    </w:p>
    <w:p>
      <w:r>
        <w:t>robertus dei gratia lincolniensis episcopus uniuersis catolice eclesie filiis salutem 1148.0</w:t>
      </w:r>
    </w:p>
    <w:p>
      <w:r>
        <w:t>robertus dei gratia lincolniensis episcopus uniuersis sancte matris eclesie filiis 1151.0</w:t>
      </w:r>
    </w:p>
    <w:p>
      <w:r>
        <w:t>r dei gratia lincolniensis episcopus uniuersis sancte eclesie fidelibus salutem 1151.0</w:t>
      </w:r>
    </w:p>
    <w:p>
      <w:r>
        <w:t>rodbertus dei gratia lincolniensis episcopus uniuersis sancte eclesie filiis salutem 1151.0</w:t>
      </w:r>
    </w:p>
    <w:p>
      <w:r>
        <w:t>r dei gratia lincoln episcopus uniuersis sancte lincolniensis eclesie fidelibus 1151.0</w:t>
      </w:r>
    </w:p>
    <w:p>
      <w:r>
        <w:t>rob dei gratia lincolniensis episcopus uniuersis sancte eclesie fidelibus salutem 1156.0</w:t>
      </w:r>
    </w:p>
    <w:p>
      <w:r>
        <w:t>nigelus dei gratia eliensis episcopus uniuerse eclesie catolice filiis presentibus 1156.0</w:t>
      </w:r>
    </w:p>
    <w:p>
      <w:r>
        <w:t>rob dei gratia lincolniensis episcopus uniuersis catolice eclesie filiis salutem 1162.0</w:t>
      </w:r>
    </w:p>
    <w:p>
      <w:r>
        <w:t>robertus dei gratia lincolniensis episcopus uniuersis catolice eclesie filiis salutem 1163.0</w:t>
      </w:r>
    </w:p>
    <w:p>
      <w:r>
        <w:t>robertus dei gratia lincolniensis episcopus uniuersis catolice eclesie filiis salutem 1163.0</w:t>
      </w:r>
    </w:p>
    <w:p>
      <w:r>
        <w:t>robertus dei gratia lincolniensis episcopus uniuersis sancte matris eclesie filiis 1164.0</w:t>
      </w:r>
    </w:p>
    <w:p>
      <w:r>
        <w:t>walter dei gratia lincolniensis episcopus uniuersis sancte dei eclesie fidelibus 1183.0</w:t>
      </w:r>
    </w:p>
    <w:p>
      <w:r>
        <w:t>walterus dei gratia lincolniensis episcopus uniuersis sancte matris eclesie filiis 1183.0</w:t>
      </w:r>
    </w:p>
    <w:p>
      <w:r>
        <w:t>walter dei gratia lincolniensis episcopus uniuersis sancte dei eclesie fidelibus 1183.0</w:t>
      </w:r>
    </w:p>
    <w:p>
      <w:r>
        <w:rPr>
          <w:color w:val="FF0000"/>
        </w:rPr>
        <w:t>cluster31</w:t>
      </w:r>
    </w:p>
    <w:p>
      <w:r>
        <w:t>b dei gratia exoniensis episcopus uniuersis fidelibus ad quos presens 1170.0</w:t>
      </w:r>
    </w:p>
    <w:p>
      <w:r>
        <w:t>hugo dei gratia lincolniensis episcopus uniuersis cristi fidelibus ad quos 1186.0</w:t>
      </w:r>
    </w:p>
    <w:p>
      <w:r>
        <w:t>i dei gratia exoniensis episcopus uniuersis cristi fidelibus ad quos 1188.0</w:t>
      </w:r>
    </w:p>
    <w:p>
      <w:r>
        <w:t>godefridus dei gratia winton episcopus uniuersis ad quos presens scriptum 1189.0</w:t>
      </w:r>
    </w:p>
    <w:p>
      <w:r>
        <w:t>h dei gratia sar episcopus uniuersis cristi fidelibus salutem nouerit 1189.0</w:t>
      </w:r>
    </w:p>
    <w:p>
      <w:r>
        <w:t>godefridus dei gratia winton episcopus uniuersis ad quos presentes litere 1190.0</w:t>
      </w:r>
    </w:p>
    <w:p>
      <w:r>
        <w:t>r dei gratia lund episcopus uniuersis cristi fidelibus ad quos 1190.0</w:t>
      </w:r>
    </w:p>
    <w:p>
      <w:r>
        <w:t>godefridus dei gratia winton episcopus uniuersis ad quos presentes litere 1191.0</w:t>
      </w:r>
    </w:p>
    <w:p>
      <w:r>
        <w:t>henricus dei gratia glaston eclesie abas uniuersis cristi fidelibus ad 1193.0</w:t>
      </w:r>
    </w:p>
    <w:p>
      <w:r>
        <w:rPr>
          <w:color w:val="FF0000"/>
        </w:rPr>
        <w:t>cluster32</w:t>
      </w:r>
    </w:p>
    <w:p>
      <w:r>
        <w:t>uniuersis cristi fidelibus iohanes dei gratia norwic episcopus salutem in 1180.0</w:t>
      </w:r>
    </w:p>
    <w:p>
      <w:r>
        <w:t>uniuersis cristi fidelibus iohanes dei gratia norwicensis episcopus salutem in 1180.0</w:t>
      </w:r>
    </w:p>
    <w:p>
      <w:r>
        <w:t>uniuersis cristi fidelibus iohanes dei gratia norwicensis episcopus salutem in 1180.0</w:t>
      </w:r>
    </w:p>
    <w:p>
      <w:r>
        <w:t>uniuersis cristi fidelibus iohanes dei gratia norwicensis episcopus salutem in 1182.0</w:t>
      </w:r>
    </w:p>
    <w:p>
      <w:r>
        <w:t>omnibus cristi fidelibus iohanes dei gratia norwicensis episcopus salutem in 1186.0</w:t>
      </w:r>
    </w:p>
    <w:p>
      <w:r>
        <w:t>uniuersis cristi fidelibus ad quod gratia wigorniensis episcopus eternam in 1193.0</w:t>
      </w:r>
    </w:p>
    <w:p>
      <w:r>
        <w:t>omnibus cristi fidelibus iohanes dei gratia wigorn episcopus salutem eternam 1196.0</w:t>
      </w:r>
    </w:p>
    <w:p>
      <w:r>
        <w:rPr>
          <w:color w:val="FF0000"/>
        </w:rPr>
        <w:t>cluster33</w:t>
      </w:r>
    </w:p>
    <w:p>
      <w:r>
        <w:t>robertus dei gratia herefordensis episcopus uniuersis eclesie fidelibus salutem nouerint 1139.0</w:t>
      </w:r>
    </w:p>
    <w:p>
      <w:r>
        <w:t>robertus dei gratia exoniensis episcopus rogero de mandauila salutem ex 1154.0</w:t>
      </w:r>
    </w:p>
    <w:p>
      <w:r>
        <w:t>aluredus dei gratia wigornensis episcopus uniuersis salutem nouerit nos ad 1158.0</w:t>
      </w:r>
    </w:p>
    <w:p>
      <w:r>
        <w:t>walter dei gratia lincolniensis omnibus catolice eciis salutem uniuersitati uestre 1183.0</w:t>
      </w:r>
    </w:p>
    <w:p>
      <w:r>
        <w:t>walterus dei gratia lincoln episcopus omnibus catolice eclesie filiis salutem 1183.0</w:t>
      </w:r>
    </w:p>
    <w:p>
      <w:r>
        <w:t>omnibus hugo dei gratia lincolniensis episcopus salutem in domino eternam 1189.0</w:t>
      </w:r>
    </w:p>
    <w:p>
      <w:r>
        <w:t>omnibus hugo dei gratia lincolniensis episcopus salutem in domino ad 1189.0</w:t>
      </w:r>
    </w:p>
    <w:p>
      <w:r>
        <w:t>omnibus hugo dei gratia lincolniensis episcopus salutem in domino nouerit 1189.0</w:t>
      </w:r>
    </w:p>
    <w:p>
      <w:r>
        <w:t>omnibus hugo dei gratia lincolniensis episcopus salutem in domino ad 1189.0</w:t>
      </w:r>
    </w:p>
    <w:p>
      <w:r>
        <w:t>uniuersis robertus miseratione diuina wigorn episcopus salutem in auctore salutis 1191.0</w:t>
      </w:r>
    </w:p>
    <w:p>
      <w:r>
        <w:t>omnibus cristi fidelibus hugo dei gratia lincolniensis episcopus salutem in 1192.0</w:t>
      </w:r>
    </w:p>
    <w:p>
      <w:r>
        <w:rPr>
          <w:color w:val="FF0000"/>
        </w:rPr>
        <w:t>cluster34</w:t>
      </w:r>
    </w:p>
    <w:p>
      <w:r>
        <w:t>ego wulstanus gratia dei uuigornensis eclesie pontifex monasterium sancte dei 1089.0</w:t>
      </w:r>
    </w:p>
    <w:p>
      <w:r>
        <w:t>ego stepanus dei gratia britanorum comes concedo eclesie cristi martiris 1107.0</w:t>
      </w:r>
    </w:p>
    <w:p>
      <w:r>
        <w:t>iohanes dei gratia wigornensis eclesie seruus deuotus omnibus sancte matris 1151.0</w:t>
      </w:r>
    </w:p>
    <w:p>
      <w:r>
        <w:t>aluredus dei gratia wigornensis eclesie humilis minister sucesoribus suis salutem 1158.0</w:t>
      </w:r>
    </w:p>
    <w:p>
      <w:r>
        <w:t>ricardo dei gratia london episcopo et toti clero eclesie beati 1160.0</w:t>
      </w:r>
    </w:p>
    <w:p>
      <w:r>
        <w:t>henricus dei gratia wintoniensis eclesie minister omnibus sancte matris eclesie 1169.0</w:t>
      </w:r>
    </w:p>
    <w:p>
      <w:r>
        <w:t>gaufridus dei gratia eliensis eclesie minister et ricardus prior eclesie 1183.0</w:t>
      </w:r>
    </w:p>
    <w:p>
      <w:r>
        <w:t>gaufridus dei gratia eliensis eclesie minister et robertus prior eclesie 1184.0</w:t>
      </w:r>
    </w:p>
    <w:p>
      <w:r>
        <w:t>gilebertus dei gratia londoniensis eclesie minister omnibus sancte matris eclesie 1184.0</w:t>
      </w:r>
    </w:p>
    <w:p>
      <w:r>
        <w:t>gilebertus dei gratia londoniensis eclesie minister omnibus sancte matris eclesie 1184.0</w:t>
      </w:r>
    </w:p>
    <w:p>
      <w:r>
        <w:t>ricardus dei gratia londoniensis eclesie minster omnibus sancte matris eclesie 1190.0</w:t>
      </w:r>
    </w:p>
    <w:p>
      <w:r>
        <w:t>ricardus dei gratia londonien eclesie minister et hugo abas rading 1197.0</w:t>
      </w:r>
    </w:p>
    <w:p>
      <w:r>
        <w:rPr>
          <w:color w:val="FF0000"/>
        </w:rPr>
        <w:t>cluster35</w:t>
      </w:r>
    </w:p>
    <w:p>
      <w:r>
        <w:t>frater radulfus indignus cantuariensis eclesie minister uenerabili domino et confratri 1114.0</w:t>
      </w:r>
    </w:p>
    <w:p>
      <w:r>
        <w:t>henricus dei gratia wintoniensis eclesie minister uenerabili fratri et amico 1148.0</w:t>
      </w:r>
    </w:p>
    <w:p>
      <w:r>
        <w:t>tomas dei gratia cantuariensis eclesie minister humilis uniuersis sancte matris 1162.0</w:t>
      </w:r>
    </w:p>
    <w:p>
      <w:r>
        <w:t>tomas dei gratia cantuariensis eclesie minister humilis uniuersis sancte matris 1162.0</w:t>
      </w:r>
    </w:p>
    <w:p>
      <w:r>
        <w:t>tomas dei gratia cantuarierisis eclesis minister humilis uniuersis sancte matris 1162.0</w:t>
      </w:r>
    </w:p>
    <w:p>
      <w:r>
        <w:t>tomas dei gratia cantuariensis eclesie minister humilis omnibus sancte matris 1162.0</w:t>
      </w:r>
    </w:p>
    <w:p>
      <w:r>
        <w:t>tomas dei gratia cantuariensis eclesie minister humilis preposito de pagaham 1162.0</w:t>
      </w:r>
    </w:p>
    <w:p>
      <w:r>
        <w:t>tomas dei gratia cantuariensis eclesie minister humilis omnibus sancte matris 1162.0</w:t>
      </w:r>
    </w:p>
    <w:p>
      <w:r>
        <w:t>tomas dei gratia cantuariensis eclesie minister humilis uniuersis sancte matris 1163.0</w:t>
      </w:r>
    </w:p>
    <w:p>
      <w:r>
        <w:t>tomas dei gratia cantuariensis eclesie minister humilis uniuersis sancte matris 1163.0</w:t>
      </w:r>
    </w:p>
    <w:p>
      <w:r>
        <w:t>uniuersis sancte matris ricardus cantuariensis eclesie minister humilis eternam in 1181.0</w:t>
      </w:r>
    </w:p>
    <w:p>
      <w:r>
        <w:t>ricardus dei gratia cantuariensis eclesie minister humilis uenerabili fratri et 1181.0</w:t>
      </w:r>
    </w:p>
    <w:p>
      <w:r>
        <w:t>ricardus dei gratia lond eclesie minister uenerabili fratri et in 1191.0</w:t>
      </w:r>
    </w:p>
    <w:p>
      <w:r>
        <w:t>uniuersis henricus miseratione diuina wigorniensis eclesie minister salutem eternam in 1194.0</w:t>
      </w:r>
    </w:p>
    <w:p>
      <w:r>
        <w:rPr>
          <w:color w:val="FF0000"/>
        </w:rPr>
        <w:t>cluster36</w:t>
      </w:r>
    </w:p>
    <w:p>
      <w:r>
        <w:t>r dei gratia herefordensisensis episcopus omnibus fidelibus de herefordensisesira clericis 1132.0</w:t>
      </w:r>
    </w:p>
    <w:p>
      <w:r>
        <w:t>stepanus rex anglorum roberto episcopo herefordensisensi et eustatio filio iohanis 1136.0</w:t>
      </w:r>
    </w:p>
    <w:p>
      <w:r>
        <w:t>robertus dei gratia heref episcopus arcidiacono et omni clero herefordensis 1137.0</w:t>
      </w:r>
    </w:p>
    <w:p>
      <w:r>
        <w:t>rogerus episcopus saresberiensis uicecomiti de herefordensisia salutem fac habere monacos 1137.0</w:t>
      </w:r>
    </w:p>
    <w:p>
      <w:r>
        <w:t>sciant presentes et futuri quod ego rogerus comes herefordensis concedo 1143.0</w:t>
      </w:r>
    </w:p>
    <w:p>
      <w:r>
        <w:t>rodbertus dei gratia episcopus heref capitulo herefordensisensis eclesie et omnibus 1146.0</w:t>
      </w:r>
    </w:p>
    <w:p>
      <w:r>
        <w:t>notum sit tam presentibus quam futuris quod ego gilibertus herefordensisensis 1148.0</w:t>
      </w:r>
    </w:p>
    <w:p>
      <w:r>
        <w:t>testificant aliam suam cartam in forma similiter rogerus comes herefordensisie 1154.0</w:t>
      </w:r>
    </w:p>
    <w:p>
      <w:r>
        <w:t>rogerus dei gratia wigorniensis episcopus et g herefordensisensis decanus eclesie 1173.0</w:t>
      </w:r>
    </w:p>
    <w:p>
      <w:r>
        <w:t>interfuerunt etiam herebertus cantuariensis ricardus eliensis petrus batoniensis wilelmus glecestriensis 1182.0</w:t>
      </w:r>
    </w:p>
    <w:p>
      <w:r>
        <w:t>sefridus cicestrensis et wilelmus wigornensis et wilelmus herefordensisensis dei gratia 1188.0</w:t>
      </w:r>
    </w:p>
    <w:p>
      <w:r>
        <w:rPr>
          <w:color w:val="FF0000"/>
        </w:rPr>
        <w:t>cluster37</w:t>
      </w:r>
    </w:p>
    <w:p>
      <w:r>
        <w:t>herebertus dei gratia abas ramesensis eclesie filiis fidei catolice uolo 1088.0</w:t>
      </w:r>
    </w:p>
    <w:p>
      <w:r>
        <w:t>rodbertus dei gratia herefordensis eclesie episcopus simoni eadem gratia wigorn 1135.0</w:t>
      </w:r>
    </w:p>
    <w:p>
      <w:r>
        <w:t>robertus dei gratia humilis herefordensisensis eclesie minister simoni eadem gratia 1143.0</w:t>
      </w:r>
    </w:p>
    <w:p>
      <w:r>
        <w:t>robertus dei gratia herefordensisensis eclesie minister uniuersis sancte matris eclesie 1147.0</w:t>
      </w:r>
    </w:p>
    <w:p>
      <w:r>
        <w:t>robertus dei gratia herefordensisensis minister uniuersis sancte matris eclesie fidelibus 1147.0</w:t>
      </w:r>
    </w:p>
    <w:p>
      <w:r>
        <w:t>rodbertus dei gratia herefordensis eclesie minister humilis uniuersis sancte matris 1165.0</w:t>
      </w:r>
    </w:p>
    <w:p>
      <w:r>
        <w:t>uniuersis fidelibus r dei gratia herefordensis eclesie minister humilis perpetuam 1178.0</w:t>
      </w:r>
    </w:p>
    <w:p>
      <w:r>
        <w:t>uniuersis sancte matris eclesie filiis rogerus dei gratia herefordensisensis eclesie 1179.0</w:t>
      </w:r>
    </w:p>
    <w:p>
      <w:r>
        <w:t>uniuersis sancte matris eclesie filiis robertus dei gratia herefordensisensis episcopus 1179.0</w:t>
      </w:r>
    </w:p>
    <w:p>
      <w:r>
        <w:t>uniuersis sancte matris eclesie filiis robertus dei gratia herefordensis eclesie 1179.0</w:t>
      </w:r>
    </w:p>
    <w:p>
      <w:r>
        <w:t>uniuersis sancte matris eclesie filiis r dei gratia herefordensis episcopus 1180.0</w:t>
      </w:r>
    </w:p>
    <w:p>
      <w:r>
        <w:t>w dei gratia herefordensis eclesie minister humilis uniuersis episcopatus herefordensis 1192.0</w:t>
      </w:r>
    </w:p>
    <w:p>
      <w:r>
        <w:rPr>
          <w:color w:val="FF0000"/>
        </w:rPr>
        <w:t>cluster38</w:t>
      </w:r>
    </w:p>
    <w:p>
      <w:r>
        <w:t>ego dei gratia herfordensis episcopus ricardus manu propria mea concesi 1123.0</w:t>
      </w:r>
    </w:p>
    <w:p>
      <w:r>
        <w:t>ego dei gratia herefordensis episcopus ricardus manu propria mea concesi 1123.0</w:t>
      </w:r>
    </w:p>
    <w:p>
      <w:r>
        <w:t>robertus dei gratia herefordensisensis episcopus sucesoribus suis et uniuersis sancte 1144.0</w:t>
      </w:r>
    </w:p>
    <w:p>
      <w:r>
        <w:t>gilbertus dei gratia herfordensis episcopus dilectis sibi fratribus uniuersis sancte 1148.0</w:t>
      </w:r>
    </w:p>
    <w:p>
      <w:r>
        <w:t>gilebertus dei gratia herfordensis episcopus henrico clerico salutem sicut meminise 1154.0</w:t>
      </w:r>
    </w:p>
    <w:p>
      <w:r>
        <w:t>gilebertus dei gratia herefordensisensis episcopus uenerabilis fratri et amico godefrido 1162.0</w:t>
      </w:r>
    </w:p>
    <w:p>
      <w:r>
        <w:t>robertus dei gratia herfordensis episcopus et simon abas sancti albani 1175.0</w:t>
      </w:r>
    </w:p>
    <w:p>
      <w:r>
        <w:t>robertus dei gratia herefordensisensis episcopus et simon abas sancti albani 1175.0</w:t>
      </w:r>
    </w:p>
    <w:p>
      <w:r>
        <w:rPr>
          <w:color w:val="FF0000"/>
        </w:rPr>
        <w:t>cluster39</w:t>
      </w:r>
    </w:p>
    <w:p>
      <w:r>
        <w:t>tomas secundus dei gratia ebor arciepiscopus hugoni uenerando abati et 1109.0</w:t>
      </w:r>
    </w:p>
    <w:p>
      <w:r>
        <w:t>rogerus dei gratia eboracensi arciepiscopus uenerabili fratri hugoni eadem gratia 1157.0</w:t>
      </w:r>
    </w:p>
    <w:p>
      <w:r>
        <w:t>rogerus dei gratia eboracensis arciepiscopus uenerabilibus uiris gaufrido decano toti que 1157.0</w:t>
      </w:r>
    </w:p>
    <w:p>
      <w:r>
        <w:t>rogerius dei gratia eboracensis arciepiscopus et robertus secundus decanus et 1158.0</w:t>
      </w:r>
    </w:p>
    <w:p>
      <w:r>
        <w:t>gaufridus dei gratia eboracensis arciepiscopus et anglie primas omnibus has 1191.0</w:t>
      </w:r>
    </w:p>
    <w:p>
      <w:r>
        <w:t>gaufridus dei gratia eboracensis arciepiscopus et anglie primas hugoni eadem 1191.0</w:t>
      </w:r>
    </w:p>
    <w:p>
      <w:r>
        <w:t>gaufridus dei gratia eboracensis arciepiscopus et anglie primas omnibus sancte 1191.0</w:t>
      </w:r>
    </w:p>
    <w:p>
      <w:r>
        <w:t>gaufridus dei gratia eboracensis arciepiscopus et anglie primas omnibus dei 1191.0</w:t>
      </w:r>
    </w:p>
    <w:p>
      <w:r>
        <w:t>gaufridus dei gratia eboracensis arciepiscopus et anglie primas uniuersis sancte 1191.0</w:t>
      </w:r>
    </w:p>
    <w:p>
      <w:r>
        <w:t>gaufridus dei gratia eboracensis arciepiscopus et anglie primas oficialibus suis 1191.0</w:t>
      </w:r>
    </w:p>
    <w:p>
      <w:r>
        <w:t>galfridus dei gratia eboracensis arciepiscopus et anglie primas omnibus sancte 1191.0</w:t>
      </w:r>
    </w:p>
    <w:p>
      <w:r>
        <w:t>gaufridus dei gratia eboracensis arciepiscopus et anglie primas omnibus sancte 1191.0</w:t>
      </w:r>
    </w:p>
    <w:p>
      <w:r>
        <w:t>gaufridus dei gratia eboracensis arciepiscopus et anglie primas decanis presbiteris 1196.0</w:t>
      </w:r>
    </w:p>
    <w:p>
      <w:r>
        <w:t>gaufridus dei gratia eboracensis arciepiscopus et anglie primas omnibus cristi 1199.0</w:t>
      </w:r>
    </w:p>
    <w:p>
      <w:r>
        <w:t>gaufridus dei gratia eboracensis arciepiscopus et anglie primas gaufrido de 1199.0</w:t>
      </w:r>
    </w:p>
    <w:p>
      <w:r>
        <w:rPr>
          <w:color w:val="FF0000"/>
        </w:rPr>
        <w:t>cluster40</w:t>
      </w:r>
    </w:p>
    <w:p>
      <w:r>
        <w:t>anselmus gratia dei arciepiscopus cantuar hamoni uicecomiti et gileberto de 1101.0</w:t>
      </w:r>
    </w:p>
    <w:p>
      <w:r>
        <w:t>tomas dei gratia eboracensis arciepiscopus teulfo wigorn electo salutem et 1113.0</w:t>
      </w:r>
    </w:p>
    <w:p>
      <w:r>
        <w:t>tomas dei gratia eboracensis arciepiscopus t wigorn electo salutem et 1113.0</w:t>
      </w:r>
    </w:p>
    <w:p>
      <w:r>
        <w:t>turstinus dei gratia eboracensis arciepiscopus capitulo sancti petri eboraci et 1131.0</w:t>
      </w:r>
    </w:p>
    <w:p>
      <w:r>
        <w:t>turstino arciepiscopo eboracensi dominus edbrardus filius petri de rosa salutem 1138.0</w:t>
      </w:r>
    </w:p>
    <w:p>
      <w:r>
        <w:t>alexander dei gratia linc episcopus adelmo decano et personis et 1147.0</w:t>
      </w:r>
    </w:p>
    <w:p>
      <w:r>
        <w:t>henricus dei gratia eboracensis arciepiscopus omnibus parocianis sancti petri salutem 1151.0</w:t>
      </w:r>
    </w:p>
    <w:p>
      <w:r>
        <w:t>henricus dei gratia eboracensis arciepiscopus r decano et capitulo et 1151.0</w:t>
      </w:r>
    </w:p>
    <w:p>
      <w:r>
        <w:t>henricus dei gratia ebor arciepiscopus roberto de gant decano et 1151.0</w:t>
      </w:r>
    </w:p>
    <w:p>
      <w:r>
        <w:t>henricus dei gratia ebor arciepiscopus r decano et capitulo sancti 1151.0</w:t>
      </w:r>
    </w:p>
    <w:p>
      <w:r>
        <w:t>henricus dei gratia ebor arciepiscopus r decano et capitulo et 1151.0</w:t>
      </w:r>
    </w:p>
    <w:p>
      <w:r>
        <w:t>henricus dei gratia ebor arciepiscopus roberti decano et capitulo et 1151.0</w:t>
      </w:r>
    </w:p>
    <w:p>
      <w:r>
        <w:t>h dei gratia ebor arciepiscopus capelano sancti oswaldi gloucestrie salutem 1152.0</w:t>
      </w:r>
    </w:p>
    <w:p>
      <w:r>
        <w:t>wilelmus dei gratia eboracensis arciepiscopus roberto decano et capitulo sancti 1153.0</w:t>
      </w:r>
    </w:p>
    <w:p>
      <w:r>
        <w:t>wilelmus dei gratia eboracensis arciepiscopus capitulo sancti petri et omnibus 1153.0</w:t>
      </w:r>
    </w:p>
    <w:p>
      <w:r>
        <w:t>wilelmus dei gratia eboracensis arciepiscopus capitulo sancti petri et omnibus 1153.0</w:t>
      </w:r>
    </w:p>
    <w:p>
      <w:r>
        <w:t>rogerio dei gratia eboracensi arciepiscopo et capitulo eclesie sancti petri 1154.0</w:t>
      </w:r>
    </w:p>
    <w:p>
      <w:r>
        <w:t>wilelmus dei gratia ebor arciepiscopus r decano et capitulo sancti 1154.0</w:t>
      </w:r>
    </w:p>
    <w:p>
      <w:r>
        <w:t>rogerus dei gratia eboracensis arciepiscopus roberto decano et capitulo sancti 1154.0</w:t>
      </w:r>
    </w:p>
    <w:p>
      <w:r>
        <w:t>rogerus dei gratia eboracensis arciepiscopus roberto decano et capitulo sancti 1161.0</w:t>
      </w:r>
    </w:p>
    <w:p>
      <w:r>
        <w:rPr>
          <w:color w:val="FF0000"/>
        </w:rPr>
        <w:t>cluster41</w:t>
      </w:r>
    </w:p>
    <w:p>
      <w:r>
        <w:t>eboracensi arciepiscopo et toti capitulo sancti petri et omnibus sancte 1138.0</w:t>
      </w:r>
    </w:p>
    <w:p>
      <w:r>
        <w:t>eboracensi arciepiscopo toti que capitulo sancti petri et omnibus sancte eclesie 1140.0</w:t>
      </w:r>
    </w:p>
    <w:p>
      <w:r>
        <w:t>eboracensi arciepiscopo toti que capitulo sancti petri et omnibus sancte eclesie 1142.0</w:t>
      </w:r>
    </w:p>
    <w:p>
      <w:r>
        <w:t>eboracensi arciepiscopo toti que capitulo sancti petri et omnibus sancte eclesie 1147.0</w:t>
      </w:r>
    </w:p>
    <w:p>
      <w:r>
        <w:t>eboracensi arciepiscopo et toti capitulo sancti petri et omnibus hominibus 1147.0</w:t>
      </w:r>
    </w:p>
    <w:p>
      <w:r>
        <w:t>stepanus rex anglorum arciepiscopo eboracensi et capitulo sancti petri et 1154.0</w:t>
      </w:r>
    </w:p>
    <w:p>
      <w:r>
        <w:t>eboracensi arciepiscopo et capitulo sancti petri eboraci et omnibus filiis 1174.0</w:t>
      </w:r>
    </w:p>
    <w:p>
      <w:r>
        <w:t>eboracensi arciepiscopo et capitulo sancti petri eboraci et omnibus sancte 1175.0</w:t>
      </w:r>
    </w:p>
    <w:p>
      <w:r>
        <w:t>eboracensi arciepiscopo et capitulo sancti petri eboraci et omnibus sancte 1175.0</w:t>
      </w:r>
    </w:p>
    <w:p>
      <w:r>
        <w:t>eboracensi arciepiscopo et capitulo sancti petri eboraci et omnibus sancte 1175.0</w:t>
      </w:r>
    </w:p>
    <w:p>
      <w:r>
        <w:t>eboracensi arciepiscopo et decano et capitulo sancti petri eboraci rogerus 1176.0</w:t>
      </w:r>
    </w:p>
    <w:p>
      <w:r>
        <w:t>eboracensi arciepiscopo et decano et capitulo sancti petri eboraci et 1176.0</w:t>
      </w:r>
    </w:p>
    <w:p>
      <w:r>
        <w:t>eboracensi arciepiscopo toti que capitulo sancti petri et omnibus sancte eclesie 1198.0</w:t>
      </w:r>
    </w:p>
    <w:p>
      <w:r>
        <w:rPr>
          <w:color w:val="FF0000"/>
        </w:rPr>
        <w:t>cluster42</w:t>
      </w:r>
    </w:p>
    <w:p>
      <w:r>
        <w:t>hugo decanus et capitulum sancti pauli lond omnibus sancte matris 1162.0</w:t>
      </w:r>
    </w:p>
    <w:p>
      <w:r>
        <w:t>iohanes sarum decanus et uniuersum eiusdem capitulum omnibus ad quos 1173.0</w:t>
      </w:r>
    </w:p>
    <w:p>
      <w:r>
        <w:t>s abas rieualis et g prior de bredlingtona omnibus sancte 1177.0</w:t>
      </w:r>
    </w:p>
    <w:p>
      <w:r>
        <w:t>omnibus r decanus et capitulum sancte marie linc eclesie salutem 1183.0</w:t>
      </w:r>
    </w:p>
    <w:p>
      <w:r>
        <w:t>hubertus dei gratia decanus eboraci et radulfus decanus lond omnibus 1187.0</w:t>
      </w:r>
    </w:p>
    <w:p>
      <w:r>
        <w:rPr>
          <w:color w:val="FF0000"/>
        </w:rPr>
        <w:t>cluster43</w:t>
      </w:r>
    </w:p>
    <w:p>
      <w:r>
        <w:t>wils dei gratia cantuar arciepiscopus et apostolice sedis legatus herueo 1126.0</w:t>
      </w:r>
    </w:p>
    <w:p>
      <w:r>
        <w:t>wils dei gratia cant arciepiscopus et sedis apostolice legatus p 1127.0</w:t>
      </w:r>
    </w:p>
    <w:p>
      <w:r>
        <w:t>wils dei gratia cant arciepiscopus et sedis apostolice legatus rogero 1132.0</w:t>
      </w:r>
    </w:p>
    <w:p>
      <w:r>
        <w:t>albericus sancte hostiensis eclesie minister sedis apostolice legatus dilecto in 1138.0</w:t>
      </w:r>
    </w:p>
    <w:p>
      <w:r>
        <w:t>henricus dei gratia wintoniensis episcopus et apostolice sedis legatus episcopis 1139.0</w:t>
      </w:r>
    </w:p>
    <w:p>
      <w:r>
        <w:t>h dei gratia wintoniensis episcopus et apostolice sedis legatus uenerabili 1141.0</w:t>
      </w:r>
    </w:p>
    <w:p>
      <w:r>
        <w:t>henricus dei gratia winton episcopus et apostolice sedis legatus uenerabili 1141.0</w:t>
      </w:r>
    </w:p>
    <w:p>
      <w:r>
        <w:t>henricus dei gratia winton episcopus et apostolice sedis legatus omnibus 1142.0</w:t>
      </w:r>
    </w:p>
    <w:p>
      <w:r>
        <w:t>henricus dei gratia wintoniensis episcopus sedis apostolice legatus fratri wigoto 1142.0</w:t>
      </w:r>
    </w:p>
    <w:p>
      <w:r>
        <w:t>henricus dei gratia winton episcopus et apostolice sedis legatus uniuersis 1143.0</w:t>
      </w:r>
    </w:p>
    <w:p>
      <w:r>
        <w:t>h dei gratia winton episcopus et sedis apostolice legatus uenerabili 1143.0</w:t>
      </w:r>
    </w:p>
    <w:p>
      <w:r>
        <w:t>rogerus dei gratia eboracensis arciepiscopus apostolice sedis legatus omnibus sancte 1169.0</w:t>
      </w:r>
    </w:p>
    <w:p>
      <w:r>
        <w:t>rogerus dei gratia eboracensis arciepiscopus apostolice sedis legatus omnibus sancte 1169.0</w:t>
      </w:r>
    </w:p>
    <w:p>
      <w:r>
        <w:t>rogerus dei gratia eboracensis arciepiscopus et apostolice sedis legatus uenerabili 1171.0</w:t>
      </w:r>
    </w:p>
    <w:p>
      <w:r>
        <w:t>rogerus dei gratia eboracensis arciepiscopus apostolice sedis legatus omnibus ad 1173.0</w:t>
      </w:r>
    </w:p>
    <w:p>
      <w:r>
        <w:t>r dei gratis eboracensis arciepiscopus anglie primas et apostolice sedis 1179.0</w:t>
      </w:r>
    </w:p>
    <w:p>
      <w:r>
        <w:t>rogerus dei gratia eboracensis arciepiscopus anglie primas et apostolice sedis 1179.0</w:t>
      </w:r>
    </w:p>
    <w:p>
      <w:r>
        <w:t>rogerus dei gratia eboracensis arciepiscopus apostolice sedis legatus decano et 1180.0</w:t>
      </w:r>
    </w:p>
    <w:p>
      <w:r>
        <w:t>wilelmus dei gratia eliensis episcopus apostolice sedis legatus et domini 1190.0</w:t>
      </w:r>
    </w:p>
    <w:p>
      <w:r>
        <w:t>wilelmus dei gratia eliensis episcopus apostolice sedis legatus et domini 1190.0</w:t>
      </w:r>
    </w:p>
    <w:p>
      <w:r>
        <w:t>wilelmus dei gratia eliensis episcopus apostolice sedis legatus et domini 1190.0</w:t>
      </w:r>
    </w:p>
    <w:p>
      <w:r>
        <w:t>wilelmus dei gratia eliensis episcopus apostolice sedis legatus et domini 1190.0</w:t>
      </w:r>
    </w:p>
    <w:p>
      <w:r>
        <w:t>wilelmus dei gratia eliensis episcopus apostolice sedis legatus et domini 1191.0</w:t>
      </w:r>
    </w:p>
    <w:p>
      <w:r>
        <w:t>wilelmus dei gratia eliensis episcopus et apostolice sedis legatus et 1191.0</w:t>
      </w:r>
    </w:p>
    <w:p>
      <w:r>
        <w:t>w dei gratia eliensis episcopus apostolice sedis legatus domini regis 1191.0</w:t>
      </w:r>
    </w:p>
    <w:p>
      <w:r>
        <w:t>wilelmus dei gratia eliensis episcopus apostolice sedis legatus et domini 1191.0</w:t>
      </w:r>
    </w:p>
    <w:p>
      <w:r>
        <w:t>wilelmus dei gratia eliensis episcopus apostolice sedis legatus et domini 1191.0</w:t>
      </w:r>
    </w:p>
    <w:p>
      <w:r>
        <w:t>wilelmus dei gratia eliensis episcopus apostolice sedis legatus totius anglie 1191.0</w:t>
      </w:r>
    </w:p>
    <w:p>
      <w:r>
        <w:t>wilelmus dei gratia eliensis episcopus apostolice sedis legatus et domini 1192.0</w:t>
      </w:r>
    </w:p>
    <w:p>
      <w:r>
        <w:t>wilelmus dei gratia eliensis episcopus apostolice sedis legatus et domini 1192.0</w:t>
      </w:r>
    </w:p>
    <w:p>
      <w:r>
        <w:rPr>
          <w:color w:val="FF0000"/>
        </w:rPr>
        <w:t>cluster44</w:t>
      </w:r>
    </w:p>
    <w:p>
      <w:r>
        <w:t>galfridus dei gratia eliensis eclesie electus dilectisimis in cristo fratribus 1173.0</w:t>
      </w:r>
    </w:p>
    <w:p>
      <w:r>
        <w:t>iohanes dei gratia episcopus exoniensis dilectis in cristo fratribus martino 1186.0</w:t>
      </w:r>
    </w:p>
    <w:p>
      <w:r>
        <w:t>iohanes comes moretonie dilectis in cristo fratribus et amicis priori 1191.0</w:t>
      </w:r>
    </w:p>
    <w:p>
      <w:r>
        <w:t>godefridus dei gratia wintoniensis episcopus dilectisimis in cristo fratribus et 1191.0</w:t>
      </w:r>
    </w:p>
    <w:p>
      <w:r>
        <w:rPr>
          <w:color w:val="FF0000"/>
        </w:rPr>
        <w:t>cluster45</w:t>
      </w:r>
    </w:p>
    <w:p>
      <w:r>
        <w:t>robertus dei gratia lundon episcopus dilectis in cristo filiis decano 1142.0</w:t>
      </w:r>
    </w:p>
    <w:p>
      <w:r>
        <w:t>r dei gratia londoniensis episcopus dilectis in cristo filiis decano 1142.0</w:t>
      </w:r>
    </w:p>
    <w:p>
      <w:r>
        <w:t>robertus dei gratia lincolniensis episcopus omnibus dilectis filiis suis salutem 1149.0</w:t>
      </w:r>
    </w:p>
    <w:p>
      <w:r>
        <w:t>h dei gratia ebor arciepiscopus dilectis filiis r abati monasterii 1151.0</w:t>
      </w:r>
    </w:p>
    <w:p>
      <w:r>
        <w:t>robertus dei gratia episcopus lincolniensis g abati et dilectis filiis 1154.0</w:t>
      </w:r>
    </w:p>
    <w:p>
      <w:r>
        <w:t>gilebertus dei gratia londoniensis episcopus dilectis sibi in domino omnibus 1163.0</w:t>
      </w:r>
    </w:p>
    <w:p>
      <w:r>
        <w:t>gilebertus dei gratia londoniensis episcopus dilectis sibi in domino uniuersis 1170.0</w:t>
      </w:r>
    </w:p>
    <w:p>
      <w:r>
        <w:t>gilebertus dei gratia londoniensis episcopus dilectis in domino sibi roberto 1173.0</w:t>
      </w:r>
    </w:p>
    <w:p>
      <w:r>
        <w:t>iocelinus dei gratia sarum episcopus dilectis filiis abati et conuentui 1175.0</w:t>
      </w:r>
    </w:p>
    <w:p>
      <w:r>
        <w:t>rob herefordensis et rogerus wigorn dei gratia dicti episcopi dilectis 1175.0</w:t>
      </w:r>
    </w:p>
    <w:p>
      <w:r>
        <w:t>ricardus dei gratia wintoniensis episcopus dilectis sibi in domino personis 1175.0</w:t>
      </w:r>
    </w:p>
    <w:p>
      <w:r>
        <w:t>ricardus dei gratia winton episcopus dilectis in cristo filiis uniuerso 1182.0</w:t>
      </w:r>
    </w:p>
    <w:p>
      <w:r>
        <w:t>walterus dei gratia lincol episcopus dilectis in cristo filiis omnibus 1183.0</w:t>
      </w:r>
    </w:p>
    <w:p>
      <w:r>
        <w:t>walter dei gratia lincolniensis episcopus dilectis in cristo filiis omnibus 1183.0</w:t>
      </w:r>
    </w:p>
    <w:p>
      <w:r>
        <w:t>wilelmus dei gratia herefordensis episcopus dilectis filiis arcidiaconis decanis et 1191.0</w:t>
      </w:r>
    </w:p>
    <w:p>
      <w:r>
        <w:t>wilelmus dei gratia herefordensis episcopus dilectis filiis arcidiaconis decanis et 1191.0</w:t>
      </w:r>
    </w:p>
    <w:p>
      <w:r>
        <w:t>ricardus dei gratia lundon episcopus dilectis in cristo filiis baliuis 1191.0</w:t>
      </w:r>
    </w:p>
    <w:p>
      <w:r>
        <w:t>hugo dei gratia linc episcopus dilectis sibi in cristo abati 1194.0</w:t>
      </w:r>
    </w:p>
    <w:p>
      <w:r>
        <w:rPr>
          <w:color w:val="FF0000"/>
        </w:rPr>
        <w:t>cluster46</w:t>
      </w:r>
    </w:p>
    <w:p>
      <w:r>
        <w:t>wilelmus comes glecestrie simoni dei gratia wigornensi episcopo et omnibus 1148.0</w:t>
      </w:r>
    </w:p>
    <w:p>
      <w:r>
        <w:t>uenerabili domino h dei gratia cicestrensi episcopo r prior wigornensis 1167.0</w:t>
      </w:r>
    </w:p>
    <w:p>
      <w:r>
        <w:t>dilectisimis dominis suis dei gratia londoniensi et wigornensi episcopis suus 1174.0</w:t>
      </w:r>
    </w:p>
    <w:p>
      <w:r>
        <w:t>uenerabili in cristo iocelino dei gratia sarum episcopo et decano 1177.0</w:t>
      </w:r>
    </w:p>
    <w:p>
      <w:r>
        <w:t>uenerabili domino et patri iohani dei gratia exoniensi episcopo et 1186.0</w:t>
      </w:r>
    </w:p>
    <w:p>
      <w:r>
        <w:t>karisimo domino suo hugoni dei gratia lincolniensi episcopo et eius 1192.0</w:t>
      </w:r>
    </w:p>
    <w:p>
      <w:r>
        <w:rPr>
          <w:color w:val="FF0000"/>
        </w:rPr>
        <w:t>cluster47</w:t>
      </w:r>
    </w:p>
    <w:p>
      <w:r>
        <w:t>bartolomeus dei gratia episcopus exoniensis uniuerso clero per episcopatum constitute 1162.0</w:t>
      </w:r>
    </w:p>
    <w:p>
      <w:r>
        <w:t>bartolomeus dei gratia episcopus exoniensis uniuerso clero per episcopatum exoniensem 1166.0</w:t>
      </w:r>
    </w:p>
    <w:p>
      <w:r>
        <w:t>bartolomeus die gratia exoniensis episcopus et i cicestrensis decanus omnibus 1171.0</w:t>
      </w:r>
    </w:p>
    <w:p>
      <w:r>
        <w:t>bartolomeus dei gratia dictus episcopus exoniensis et magister iohanes de 1171.0</w:t>
      </w:r>
    </w:p>
    <w:p>
      <w:r>
        <w:t>b dei gratia exoniensis et r eadem gratia wigorniensis dicti 1173.0</w:t>
      </w:r>
    </w:p>
    <w:p>
      <w:r>
        <w:t>gilebertus dei gratia londoniensis et rogerus eadem gratia wigorniensis episcopi 1174.0</w:t>
      </w:r>
    </w:p>
    <w:p>
      <w:r>
        <w:t>rogerus dei gratia wigorniensis episcopus et iohanes exoniensis eclesie tesaurarius 1174.0</w:t>
      </w:r>
    </w:p>
    <w:p>
      <w:r>
        <w:t>gilebertus dei gratia londoniensis et rogerus eadem gratia wigorniensis episcopi 1176.0</w:t>
      </w:r>
    </w:p>
    <w:p>
      <w:r>
        <w:t>b dei gratia exoniensis et r eadem gratia wigorniensis dicti 1177.0</w:t>
      </w:r>
    </w:p>
    <w:p>
      <w:r>
        <w:t>b dei gratia episcopus exoniensis uniuerso clero per episcopatum exoniensem 1181.0</w:t>
      </w:r>
    </w:p>
    <w:p>
      <w:r>
        <w:t>libertus londoniensis et bartolomew exoniensis dei gratia dicti episcopi omnibus 1183.0</w:t>
      </w:r>
    </w:p>
    <w:p>
      <w:r>
        <w:t>iohanes dei gratia norwicensis episcopus uniuersis dilectis filiis per episcopatum 1188.0</w:t>
      </w:r>
    </w:p>
    <w:p>
      <w:r>
        <w:t>h dei gratia lincolniensis et e eadem gratia eliensis episcopi 1199.0</w:t>
      </w:r>
    </w:p>
    <w:p>
      <w:r>
        <w:t>h lincolniensis et e eliensis dei gratia episcopi et s 1199.0</w:t>
      </w:r>
    </w:p>
    <w:p>
      <w:r>
        <w:t>hugo dei gratia lincolniensis et eustatius eadem gratia eliensis episcopi 1199.0</w:t>
      </w:r>
    </w:p>
    <w:p>
      <w:r>
        <w:rPr>
          <w:color w:val="FF0000"/>
        </w:rPr>
        <w:t>cluster48</w:t>
      </w:r>
    </w:p>
    <w:p>
      <w:r>
        <w:t>n dei gratia eliensis episcopus wilelmo priori eliensi w de 1141.0</w:t>
      </w:r>
    </w:p>
    <w:p>
      <w:r>
        <w:t>guilelmus dei gratia dunelmensis episcopus capitulo sancti cuhtberti et omnibus 1144.0</w:t>
      </w:r>
    </w:p>
    <w:p>
      <w:r>
        <w:t>nigelus dei gratia eliensis episcopus wilelmo de lauant arcidiacono suo 1150.0</w:t>
      </w:r>
    </w:p>
    <w:p>
      <w:r>
        <w:t>h dei gratia dunelmensis episcopus et clemens sancte marie eboracensis 1183.0</w:t>
      </w:r>
    </w:p>
    <w:p>
      <w:r>
        <w:t>hugo dei gratia dunelmensis episcopus priori dunelmensi et arcidiaconis et 1189.0</w:t>
      </w:r>
    </w:p>
    <w:p>
      <w:r>
        <w:t>wilelmus dei gratia eliensis episcopus et domini regis cancelarius omnibus 1189.0</w:t>
      </w:r>
    </w:p>
    <w:p>
      <w:r>
        <w:t>w dei gratia eliensis episcopus domini regis cancelarius omnibus ad 1189.0</w:t>
      </w:r>
    </w:p>
    <w:p>
      <w:r>
        <w:t>wilelmus dei gratia eliensis episcopus et domini regis cancelarius omnibus 1190.0</w:t>
      </w:r>
    </w:p>
    <w:p>
      <w:r>
        <w:t>wilelmus dei gratia eliensis episcopus et domini regis cancelarius iusticiis 1191.0</w:t>
      </w:r>
    </w:p>
    <w:p>
      <w:r>
        <w:t>wilelmus dei gratia eliensis episcopus et domini regis cancelarius priori 1191.0</w:t>
      </w:r>
    </w:p>
    <w:p>
      <w:r>
        <w:t>wilelmus dei gratia eliensis episcopus et domini regis cancelarius reginaldo 1191.0</w:t>
      </w:r>
    </w:p>
    <w:p>
      <w:r>
        <w:t>wilelmus dei gratia eliensis episcopus et domini regis cancelarius uicecomiti 1191.0</w:t>
      </w:r>
    </w:p>
    <w:p>
      <w:r>
        <w:t>wilelmus dei gratia eliensis episcopus et domini regis cancelarius karisimis 1191.0</w:t>
      </w:r>
    </w:p>
    <w:p>
      <w:r>
        <w:t>wilelmus eliensis episcopus radulfo decano lundonie mitimus ad uos literas 1195.0</w:t>
      </w:r>
    </w:p>
    <w:p>
      <w:r>
        <w:rPr>
          <w:color w:val="FF0000"/>
        </w:rPr>
        <w:t>cluster49</w:t>
      </w:r>
    </w:p>
    <w:p>
      <w:r>
        <w:t>hugo dei gratis rotomagensis arciepiscopus roberto decano sarum toti que capitulo 1148.0</w:t>
      </w:r>
    </w:p>
    <w:p>
      <w:r>
        <w:t>hugoni dei gratia rotomagensi arciepiscopo toti que capitulo rotomagensis eclesie gaufridus 1150.0</w:t>
      </w:r>
    </w:p>
    <w:p>
      <w:r>
        <w:t>adeloldus dei gratia carlolensis episcopus roberto decano toti que capitulo sancti 1153.0</w:t>
      </w:r>
    </w:p>
    <w:p>
      <w:r>
        <w:t>adeloldus dei gratia cari episcopus r decano toti que capitulo sancti 1153.0</w:t>
      </w:r>
    </w:p>
    <w:p>
      <w:r>
        <w:t>rodberto dei gratia lincolniensi episcopo et toti capitulo sancte marie 1153.0</w:t>
      </w:r>
    </w:p>
    <w:p>
      <w:r>
        <w:t>roberto dei gratia linc episcopo a decano toti que capitulo sancte 1154.0</w:t>
      </w:r>
    </w:p>
    <w:p>
      <w:r>
        <w:t>robertus dei gratia lincolniensis episcopus a decano toti que capitulo beate 1154.0</w:t>
      </w:r>
    </w:p>
    <w:p>
      <w:r>
        <w:rPr>
          <w:color w:val="FF0000"/>
        </w:rPr>
        <w:t>cluster50</w:t>
      </w:r>
    </w:p>
    <w:p>
      <w:r>
        <w:t>ego wlstanus dei gratia wigorn episcopus decreui sinodum congregare in 1092.0</w:t>
      </w:r>
    </w:p>
    <w:p>
      <w:r>
        <w:t>girardus dei gratia ebor arciepiscopus turgoto priori et uniuerso conuentui 1102.0</w:t>
      </w:r>
    </w:p>
    <w:p>
      <w:r>
        <w:t>herueus dei gratia episcopus cum toto conuentu fratrum eliensis eclesie 1107.0</w:t>
      </w:r>
    </w:p>
    <w:p>
      <w:r>
        <w:t>ego simon dei gratia wigornensis episcopus consecraui apud warewic altare 1125.0</w:t>
      </w:r>
    </w:p>
    <w:p>
      <w:r>
        <w:t>ebrardus dei gratia norwicensis episcopus uenerabili c abati de holm 1126.0</w:t>
      </w:r>
    </w:p>
    <w:p>
      <w:r>
        <w:t>iohanes dei gratia sagiensis episcopus odoni eadem gratia maioris monasterii 1127.0</w:t>
      </w:r>
    </w:p>
    <w:p>
      <w:r>
        <w:t>nigelus dei gratia eliensis episcopus toto conuentui eclesie sancte eteldrede 1133.0</w:t>
      </w:r>
    </w:p>
    <w:p>
      <w:r>
        <w:t>huius donationis ego wilelmus dei gratia norwicensis episcopus sum testis 1146.0</w:t>
      </w:r>
    </w:p>
    <w:p>
      <w:r>
        <w:t>wilelmo dei gratia priori de sancto pancratio toti que conuentui eiusdem 1147.0</w:t>
      </w:r>
    </w:p>
    <w:p>
      <w:r>
        <w:t>ego ioscelinus dei gratia sar episcopus totusque conuentus concedimus et 1148.0</w:t>
      </w:r>
    </w:p>
    <w:p>
      <w:r>
        <w:t>iohanes dei gratia wigornensis episcopus hamelino abati toti que conuentui glouc 1151.0</w:t>
      </w:r>
    </w:p>
    <w:p>
      <w:r>
        <w:t>wilelmo dei gratia norwicensi episcopo priori omnique conuentui sancte trinitatis 1155.0</w:t>
      </w:r>
    </w:p>
    <w:p>
      <w:r>
        <w:t>ricardus dei gratia uintoniensis episcopus simon de tornebu robertus marmion 1176.0</w:t>
      </w:r>
    </w:p>
    <w:p>
      <w:r>
        <w:t>r dei gratia baton episcopus et h eadem gratia de 1191.0</w:t>
      </w:r>
    </w:p>
    <w:p>
      <w:r>
        <w:rPr>
          <w:color w:val="FF0000"/>
        </w:rPr>
        <w:t>cluster51</w:t>
      </w:r>
    </w:p>
    <w:p>
      <w:r>
        <w:t>edwardus rex anglorum omnibus deum timentibus et fidelibus suis totius 1044.0</w:t>
      </w:r>
    </w:p>
    <w:p>
      <w:r>
        <w:t>wilelmus rex anglorum omnibus fidelibus suis per totam angliam salutem 1088.0</w:t>
      </w:r>
    </w:p>
    <w:p>
      <w:r>
        <w:t>wilelmus rex anglorum g brenard et omnibus fidelibus suis francis 1093.0</w:t>
      </w:r>
    </w:p>
    <w:p>
      <w:r>
        <w:t>wilelmus rex anglie g brenard et omnibus fidelibus suis francis 1093.0</w:t>
      </w:r>
    </w:p>
    <w:p>
      <w:r>
        <w:t>wilelmus rex anglie w capre et fidelibus suis francis et 1095.0</w:t>
      </w:r>
    </w:p>
    <w:p>
      <w:r>
        <w:t>wilelmus rex anglorum omnibus baronibus et fidelibus suis francis et 1099.0</w:t>
      </w:r>
    </w:p>
    <w:p>
      <w:r>
        <w:t>henricus rex anglorum omnibus uicecomitibus suis et omnibus suis fidelibus 1100.0</w:t>
      </w:r>
    </w:p>
    <w:p>
      <w:r>
        <w:t>henricus rex anglorum r uicecomiti et omnibus fidelibus suis de 1100.0</w:t>
      </w:r>
    </w:p>
    <w:p>
      <w:r>
        <w:t>henricus dei gratia rex anglorum omnibus primatibus suis ac fidelibus 1100.0</w:t>
      </w:r>
    </w:p>
    <w:p>
      <w:r>
        <w:t>henricus dei gratia rex anglorum omnibus fidelibus suis et ministris 1103.0</w:t>
      </w:r>
    </w:p>
    <w:p>
      <w:r>
        <w:t>henricus rex anglorum omnibus fidelibus suis francis et anglis de 1107.0</w:t>
      </w:r>
    </w:p>
    <w:p>
      <w:r>
        <w:t>henricus rex anglorum omnibus fidelibus suis francis et anglis de 1107.0</w:t>
      </w:r>
    </w:p>
    <w:p>
      <w:r>
        <w:t>henricus rex anglorum omnibus fidelibus suis francis et anglis salutem 1108.0</w:t>
      </w:r>
    </w:p>
    <w:p>
      <w:r>
        <w:t>henricus rex anglorum omnibus constabulis et omnibus fidelibus suis de 1114.0</w:t>
      </w:r>
    </w:p>
    <w:p>
      <w:r>
        <w:t>henricus dei gratia rex anglorum omnibus baronibus suis francis et 1114.0</w:t>
      </w:r>
    </w:p>
    <w:p>
      <w:r>
        <w:t>henricus rex anglorum omnibus baronibus et omnibus fidelibus suis francis 1121.0</w:t>
      </w:r>
    </w:p>
    <w:p>
      <w:r>
        <w:t>henricus rex anglorum omnibus baronibus et ministris et fidelibus suis 1121.0</w:t>
      </w:r>
    </w:p>
    <w:p>
      <w:r>
        <w:t>henricus rex anglorum omnibus fidelibus suis francis et anglis salutem 1122.0</w:t>
      </w:r>
    </w:p>
    <w:p>
      <w:r>
        <w:t>henricus rex anglorum omnibus baronibus et fidelibus suis totius anglie 1126.0</w:t>
      </w:r>
    </w:p>
    <w:p>
      <w:r>
        <w:t>henricus rex anglorum omnibus fidelibus suis francis et anglis de 1127.0</w:t>
      </w:r>
    </w:p>
    <w:p>
      <w:r>
        <w:t>henricus rex anglorum omnibus fidelibus suis francis et anglis de 1127.0</w:t>
      </w:r>
    </w:p>
    <w:p>
      <w:r>
        <w:t>stepanus rex anglorum baronibus et omnibus fidelibus suis francis et 1136.0</w:t>
      </w:r>
    </w:p>
    <w:p>
      <w:r>
        <w:rPr>
          <w:color w:val="FF0000"/>
        </w:rPr>
        <w:t>cluster52</w:t>
      </w:r>
    </w:p>
    <w:p>
      <w:r>
        <w:t>robertus filius hamonis ministris suis et omnibus aliis suis fidelibus 1107.0</w:t>
      </w:r>
    </w:p>
    <w:p>
      <w:r>
        <w:t>rodbertus hamonis filius ministris suis et omnibus aliis fidelibus suisb 1107.0</w:t>
      </w:r>
    </w:p>
    <w:p>
      <w:r>
        <w:t>rogerus de molbreio et gundrea mater eius omnibus fidelibus sancte 1138.0</w:t>
      </w:r>
    </w:p>
    <w:p>
      <w:r>
        <w:t>m imperatrix regis henrici filia omnibus fidelibus suis de nortamtescira 1141.0</w:t>
      </w:r>
    </w:p>
    <w:p>
      <w:r>
        <w:t>m imperatrix rigis h filia iusticiariis et baronibus et fidelibus 1141.0</w:t>
      </w:r>
    </w:p>
    <w:p>
      <w:r>
        <w:t>eustatius filius regis comes bolonie omnibus fidelibus suis salutem sciatis 1146.0</w:t>
      </w:r>
    </w:p>
    <w:p>
      <w:r>
        <w:t>matildis imperatrix henrici regis filia omnibus fidelibus suis normanie francis 1155.0</w:t>
      </w:r>
    </w:p>
    <w:p>
      <w:r>
        <w:t>henricus filius ricardi de oxendon omnibus fidelibus sancte matris eclesie 1174.0</w:t>
      </w:r>
    </w:p>
    <w:p>
      <w:r>
        <w:t>simon comes de norhamtonia omnibus fidelibus suis et ministris ad 1175.0</w:t>
      </w:r>
    </w:p>
    <w:p>
      <w:r>
        <w:t>rogerus de mubrai et nigelus filius eius omnibus uidentibus et 1176.0</w:t>
      </w:r>
    </w:p>
    <w:p>
      <w:r>
        <w:rPr>
          <w:color w:val="FF0000"/>
        </w:rPr>
        <w:t>cluster53</w:t>
      </w:r>
    </w:p>
    <w:p>
      <w:r>
        <w:t>wilelmus rex anglie omnibus ministris et fidelibus suis francis et 1070.0</w:t>
      </w:r>
    </w:p>
    <w:p>
      <w:r>
        <w:t>wilelmus rex anglorum omnibus francis et anglis qui francas teras 1095.0</w:t>
      </w:r>
    </w:p>
    <w:p>
      <w:r>
        <w:t>h rex anglie omnibus hominibus et ministris suis francis et 1101.0</w:t>
      </w:r>
    </w:p>
    <w:p>
      <w:r>
        <w:t>matildis anglorum regina omnibus hominibus suis francis et anglis salutem 1105.0</w:t>
      </w:r>
    </w:p>
    <w:p>
      <w:r>
        <w:t>baldewinus de redueriis omnibus hominibus suis francis et anglis ceterisque 1139.0</w:t>
      </w:r>
    </w:p>
    <w:p>
      <w:r>
        <w:t>milo comes herefordensis omnibus amicis suis francigenis et anglicis de 1141.0</w:t>
      </w:r>
    </w:p>
    <w:p>
      <w:r>
        <w:t>gilebertus de gant omnibus hominibus suis francis et anglis tam 1147.0</w:t>
      </w:r>
    </w:p>
    <w:p>
      <w:r>
        <w:t>g de gant omnibus hominibus suis clericis et laicis francis 1147.0</w:t>
      </w:r>
    </w:p>
    <w:p>
      <w:r>
        <w:t>aluredus de bendauila et uxor sua sibila omnibus amicis et 1151.0</w:t>
      </w:r>
    </w:p>
    <w:p>
      <w:r>
        <w:t>gilebertus comes clare omnibus hominibus suis et amicis francis et 1151.0</w:t>
      </w:r>
    </w:p>
    <w:p>
      <w:r>
        <w:t>ranulfus comes cestr omnibus hominibus suis francis et anglis et 1153.0</w:t>
      </w:r>
    </w:p>
    <w:p>
      <w:r>
        <w:t>r comes cestrie omnibus hominibus suis francis et anglis salutem 1153.0</w:t>
      </w:r>
    </w:p>
    <w:p>
      <w:r>
        <w:t>ranulfus comes cestrie omnibus hominibus suis totius anglie et normanie 1153.0</w:t>
      </w:r>
    </w:p>
    <w:p>
      <w:r>
        <w:t>robertus de staford omnibus hominibus et amicis suis francis et 1155.0</w:t>
      </w:r>
    </w:p>
    <w:p>
      <w:r>
        <w:t>helias gifardus omnibus hominibus suis et amicis francis et anglis 1162.0</w:t>
      </w:r>
    </w:p>
    <w:p>
      <w:r>
        <w:t>gaufridus de magna uila comes esexie omnibus amicis suis et 1163.0</w:t>
      </w:r>
    </w:p>
    <w:p>
      <w:r>
        <w:t>elias gifardus omnibus hominibus suis et amicis francis et anglis 1163.0</w:t>
      </w:r>
    </w:p>
    <w:p>
      <w:r>
        <w:t>margareta de boun omnibus hominibus et amicis suis francis et 1167.0</w:t>
      </w:r>
    </w:p>
    <w:p>
      <w:r>
        <w:t>huistatius miles de niwelande omnibus suis amicis galicis et anglicis 1169.0</w:t>
      </w:r>
    </w:p>
    <w:p>
      <w:r>
        <w:t>radulfus de marci omnibus amicis suis francis et anglis salutem 1172.0</w:t>
      </w:r>
    </w:p>
    <w:p>
      <w:r>
        <w:t>rogerus de molbrai omnibus hominibus francis et anglis salutem sciatis 1174.0</w:t>
      </w:r>
    </w:p>
    <w:p>
      <w:r>
        <w:t>petrus de cosham omnibus hominibus suis et amicis francis et 1182.0</w:t>
      </w:r>
    </w:p>
    <w:p>
      <w:r>
        <w:t>petrus de coseham omnibus hominibus et amicis suis francis et 1182.0</w:t>
      </w:r>
    </w:p>
    <w:p>
      <w:r>
        <w:t>omnibus hominibus suis francis et anglis matildis comitisa de warewic 1185.0</w:t>
      </w:r>
    </w:p>
    <w:p>
      <w:r>
        <w:t>iuliana filia roberti dosneli omnibus hominibus et amicis suis francis 1186.0</w:t>
      </w:r>
    </w:p>
    <w:p>
      <w:r>
        <w:t>iohanes comes moretonie omnibus hominibus et amicis suis francis et 1188.0</w:t>
      </w:r>
    </w:p>
    <w:p>
      <w:r>
        <w:t>iohanes comes moretonie omnibus hominibus et amicis suis francis et 1189.0</w:t>
      </w:r>
    </w:p>
    <w:p>
      <w:r>
        <w:t>iohanes comes moretonie omnibus hominibus et amicis suis francis et 1189.0</w:t>
      </w:r>
    </w:p>
    <w:p>
      <w:r>
        <w:t>ranulfus comes cestr omnibus hominibus suis francis et anglicis et 1192.0</w:t>
      </w:r>
    </w:p>
    <w:p>
      <w:r>
        <w:t>iohanes comes moretonie omnibus hominibus et amicis suis francis anglicis 1193.0</w:t>
      </w:r>
    </w:p>
    <w:p>
      <w:r>
        <w:t>iohanes comes moretonie omnibus hominibus et amicis suis francis et 1198.0</w:t>
      </w:r>
    </w:p>
    <w:p>
      <w:r>
        <w:t>ranulfus comes cestrie omnibus hominibus et amicis suis ad quos 1199.0</w:t>
      </w:r>
    </w:p>
    <w:p>
      <w:r>
        <w:t>radulpus canu omnibus hominibus suis francis et anglicis clericis et 1199.0</w:t>
      </w:r>
    </w:p>
    <w:p>
      <w:r>
        <w:rPr>
          <w:color w:val="FF0000"/>
        </w:rPr>
        <w:t>cluster54</w:t>
      </w:r>
    </w:p>
    <w:p>
      <w:r>
        <w:t>in omnipotentis dei nomine ego edwardus rex indico omnibus hominibus 1042.0</w:t>
      </w:r>
    </w:p>
    <w:p>
      <w:r>
        <w:t>huberdus de montecanesi omnibus hominibus suis francis et anglis presentibus 1115.0</w:t>
      </w:r>
    </w:p>
    <w:p>
      <w:r>
        <w:t>henricus de gousla omnibus amicis suis necnon et omnibus hanc 1152.0</w:t>
      </w:r>
    </w:p>
    <w:p>
      <w:r>
        <w:t>walterus de cliforde omnibus hominibus suis et amicis tam presentibus 1152.0</w:t>
      </w:r>
    </w:p>
    <w:p>
      <w:r>
        <w:t>comes wilelmus filius regis stepani omnibus hominibus suis dilectis et 1153.0</w:t>
      </w:r>
    </w:p>
    <w:p>
      <w:r>
        <w:t>rogerus de clare comes hertford omnibus hominibus suis francis et 1156.0</w:t>
      </w:r>
    </w:p>
    <w:p>
      <w:r>
        <w:t>henricus de oili constabularius regis omnibus hominibus et amicis suis 1157.0</w:t>
      </w:r>
    </w:p>
    <w:p>
      <w:r>
        <w:t>henricus de oili constabularius regis omnibus hominibus et amicis suis 1157.0</w:t>
      </w:r>
    </w:p>
    <w:p>
      <w:r>
        <w:t>ernaldus de bosco filius ernaldi omnibus hominibus suis tam futuris 1163.0</w:t>
      </w:r>
    </w:p>
    <w:p>
      <w:r>
        <w:t>dominis suis omnibus hugo de gurnai et amicis et hominibus 1167.0</w:t>
      </w:r>
    </w:p>
    <w:p>
      <w:r>
        <w:t>milesent sponsa domini hugonis de gurnai amicis suis omnibus et 1167.0</w:t>
      </w:r>
    </w:p>
    <w:p>
      <w:r>
        <w:t>reginaldus filius gileberti de poselingewrt omnibus parentibus et amicis suis 1169.0</w:t>
      </w:r>
    </w:p>
    <w:p>
      <w:r>
        <w:t>iohanes danecurt filius walteri dencurt omnibus hominibus suis et amicis 1169.0</w:t>
      </w:r>
    </w:p>
    <w:p>
      <w:r>
        <w:t>rogerus de mubrai omnibus hominibus suis et omnibus audientibus has 1176.0</w:t>
      </w:r>
    </w:p>
    <w:p>
      <w:r>
        <w:t>guilelmus paganelus omnibus hominibus suis normanie et anglie salutem omnibus 1182.0</w:t>
      </w:r>
    </w:p>
    <w:p>
      <w:r>
        <w:t>wilelmus painelus omnibus amicis suis et hominibus suis atque cunctis 1182.0</w:t>
      </w:r>
    </w:p>
    <w:p>
      <w:r>
        <w:t>robertus de staford omnibus filiis sancte eclesie et omnibus hominibus 1183.0</w:t>
      </w:r>
    </w:p>
    <w:p>
      <w:r>
        <w:t>wilelmus filius aldelini domini regis dapifer omnibus hominibus et amicis 1186.0</w:t>
      </w:r>
    </w:p>
    <w:p>
      <w:r>
        <w:t>omnibus sancte matris eclesie filiis et omnibus hominibus suis walterus 1192.0</w:t>
      </w:r>
    </w:p>
    <w:p>
      <w:r>
        <w:t>wilelmus filius roberti filii martini omnibus amicis suis et hominibus 1193.0</w:t>
      </w:r>
    </w:p>
    <w:p>
      <w:r>
        <w:t>iohanes dei gratia rex anglie dominus hibernie omnibus hominibus et 1199.0</w:t>
      </w:r>
    </w:p>
    <w:p>
      <w:r>
        <w:rPr>
          <w:color w:val="FF0000"/>
        </w:rPr>
        <w:t>cluster55</w:t>
      </w:r>
    </w:p>
    <w:p>
      <w:r>
        <w:t>wilelmus rex anglorum omnibus baronibus suis et omnibus hominibus francis 1099.0</w:t>
      </w:r>
    </w:p>
    <w:p>
      <w:r>
        <w:t>ranulfus comes cestrie omnibus baronibus suis et omnibus ministris suis 1129.0</w:t>
      </w:r>
    </w:p>
    <w:p>
      <w:r>
        <w:t>milo comes herefordensis omnibus amicis suis et fidelibus sancte eclesie 1141.0</w:t>
      </w:r>
    </w:p>
    <w:p>
      <w:r>
        <w:t>milo comes herefordensis preposito glouc et omnibus burgensibus et ministris 1141.0</w:t>
      </w:r>
    </w:p>
    <w:p>
      <w:r>
        <w:t>milo comes herefordensisie omnibus amicis suis et fidelibus sancte eclesie 1141.0</w:t>
      </w:r>
    </w:p>
    <w:p>
      <w:r>
        <w:t>wilelmus comes gloucestrie omnibus ministris suis de bernal et baronibus 1147.0</w:t>
      </w:r>
    </w:p>
    <w:p>
      <w:r>
        <w:t>wilelmus comes glecestrie omnibus baronibus suis et probis hominibus atque 1148.0</w:t>
      </w:r>
    </w:p>
    <w:p>
      <w:r>
        <w:t>wilelmus comes gloucestrie baronibus et baliuis et omnibus amicis et 1148.0</w:t>
      </w:r>
    </w:p>
    <w:p>
      <w:r>
        <w:t>wilelmus comes gloucestrie omnibus baronibus suis et amicis salutem sciatis 1148.0</w:t>
      </w:r>
    </w:p>
    <w:p>
      <w:r>
        <w:t>uuilelmus comes glecestrie omnibus amicis suis et fidelibus et baronibus 1153.0</w:t>
      </w:r>
    </w:p>
    <w:p>
      <w:r>
        <w:t>rogerus comes her omnibus baronibus et ministris suis de herefordensisscira 1154.0</w:t>
      </w:r>
    </w:p>
    <w:p>
      <w:r>
        <w:t>ricardus comes deuon omnibus baronibus et hominibus et amicis suis 1161.0</w:t>
      </w:r>
    </w:p>
    <w:p>
      <w:r>
        <w:t>wilielmus comes glocestrie omnibus baronibus et hominibus suis francis et 1166.0</w:t>
      </w:r>
    </w:p>
    <w:p>
      <w:r>
        <w:t>wilelmus comes glecestrie dapifero suo et omnibus baronibus suis francis 1172.0</w:t>
      </w:r>
    </w:p>
    <w:p>
      <w:r>
        <w:t>wilelmus comes glec dapifero suo et omnibus baronibus et hominibus 1172.0</w:t>
      </w:r>
    </w:p>
    <w:p>
      <w:r>
        <w:t>iohanes comes moretonie uicecomiti et omnibus baliuis et ministris suis 1189.0</w:t>
      </w:r>
    </w:p>
    <w:p>
      <w:r>
        <w:t>iohanes comes moretonie omnibus baliuis et ministris suis francis et 1189.0</w:t>
      </w:r>
    </w:p>
    <w:p>
      <w:r>
        <w:t>iohanes comes moretonii omnibus hominibus et baliuis suis salutem noueritis 1189.0</w:t>
      </w:r>
    </w:p>
    <w:p>
      <w:r>
        <w:rPr>
          <w:color w:val="FF0000"/>
        </w:rPr>
        <w:t>cluster56</w:t>
      </w:r>
    </w:p>
    <w:p>
      <w:r>
        <w:t>wilelmus rex anglorum anselmo arciepiscopo et omnibus baronibus suis anglie 1093.0</w:t>
      </w:r>
    </w:p>
    <w:p>
      <w:r>
        <w:t>henricus dei gratia rex anglorum roberto lincolniensi episcopo et omnibus 1102.0</w:t>
      </w:r>
    </w:p>
    <w:p>
      <w:r>
        <w:t>henricus rex anglorum herberto episcopo norwic et omnibus baronibus et 1102.0</w:t>
      </w:r>
    </w:p>
    <w:p>
      <w:r>
        <w:t>henricus rex anglorum roberto episcopo lincolnie et omnibus baronibus suis 1105.0</w:t>
      </w:r>
    </w:p>
    <w:p>
      <w:r>
        <w:t>henricus rex anglorum roberto episcopo lincolnie et baronibus de hertfordscira 1105.0</w:t>
      </w:r>
    </w:p>
    <w:p>
      <w:r>
        <w:t>henricus rex anglorum hugoni de bocelanda et godrico et baronibus 1106.0</w:t>
      </w:r>
    </w:p>
    <w:p>
      <w:r>
        <w:t>henricus rex anglorum ranulfo dunelmensi episcopo et omnibus uicecomitibus suis 1109.0</w:t>
      </w:r>
    </w:p>
    <w:p>
      <w:r>
        <w:t>henricus rex anglorum herberto episcopo norwicensi et omnibus baronibus et 1111.0</w:t>
      </w:r>
    </w:p>
    <w:p>
      <w:r>
        <w:t>henricus rex anglorum turstino eboracensi arciepiscopo uicecomiti et omnibus baronibus 1111.0</w:t>
      </w:r>
    </w:p>
    <w:p>
      <w:r>
        <w:t>henricus rex anglorum roberto episcopo lincolniensi et omnibus baronibus suis 1113.0</w:t>
      </w:r>
    </w:p>
    <w:p>
      <w:r>
        <w:t>henricus rex anglorum t episcopo wigorn et omnibus baronibus et 1114.0</w:t>
      </w:r>
    </w:p>
    <w:p>
      <w:r>
        <w:t>henricus rex anglorum episcopis anglie baronibus uicecomitibus onibusque fidelibus sis 1114.0</w:t>
      </w:r>
    </w:p>
    <w:p>
      <w:r>
        <w:t>henricus rex anglorum herberto episcopo de norwic et uicecomitibus de 1115.0</w:t>
      </w:r>
    </w:p>
    <w:p>
      <w:r>
        <w:t>henricus rex anglorum turstano arciepiscopo eboracensi et omnibus fidelibus et 1116.0</w:t>
      </w:r>
    </w:p>
    <w:p>
      <w:r>
        <w:t>matildis anglorum regina ricardo episcopo et uicecomiti et omnibus baronibus 1116.0</w:t>
      </w:r>
    </w:p>
    <w:p>
      <w:r>
        <w:t>henricus rex anglorum hugoni de legrecestria et baronibus et fidelibus 1121.0</w:t>
      </w:r>
    </w:p>
    <w:p>
      <w:r>
        <w:t>henricus rex anglorum episcopis baronibus uicecomitibus et omnibus fidelibus et 1121.0</w:t>
      </w:r>
    </w:p>
    <w:p>
      <w:r>
        <w:t>henricus rex anglorum episcopo londoniensi et uicecomitibus et omnibus baronibus 1121.0</w:t>
      </w:r>
    </w:p>
    <w:p>
      <w:r>
        <w:t>henricus rex anglorum arciepiscopo cantuar et uicecomiti et omnibus baronibus 1121.0</w:t>
      </w:r>
    </w:p>
    <w:p>
      <w:r>
        <w:t>henricus rex anglorum ricardo episcopo london et omnibus uicecomitibus in 1121.0</w:t>
      </w:r>
    </w:p>
    <w:p>
      <w:r>
        <w:t>henricus rex anglorum tome arciepiscopo ebor et iustitiariis et baronibus 1121.0</w:t>
      </w:r>
    </w:p>
    <w:p>
      <w:r>
        <w:t>henricus rex anglorum arciepiscopo eboracensi et uicecomiti et omnibus baronibus 1122.0</w:t>
      </w:r>
    </w:p>
    <w:p>
      <w:r>
        <w:t>henricus rex anglorum turstino arciepiscopo et omnibus baronibus et fidelibus 1122.0</w:t>
      </w:r>
    </w:p>
    <w:p>
      <w:r>
        <w:t>henricus rex anglorum episcopo de norwic et uicecomiti et omnibus 1123.0</w:t>
      </w:r>
    </w:p>
    <w:p>
      <w:r>
        <w:t>henricus rex anglorum episcopo baiocensi et omnibus baronibus et fidelibus 1125.0</w:t>
      </w:r>
    </w:p>
    <w:p>
      <w:r>
        <w:t>henricus rex anglorum episcopo de norwic et omnibus baronibus et 1126.0</w:t>
      </w:r>
    </w:p>
    <w:p>
      <w:r>
        <w:t>henricus rex anglorum episcopo linc et uicecomiti et baronibus de 1126.0</w:t>
      </w:r>
    </w:p>
    <w:p>
      <w:r>
        <w:t>henricus rex anglorum turstino eboracensi arciepiscopo et omnibus baronibus et 1126.0</w:t>
      </w:r>
    </w:p>
    <w:p>
      <w:r>
        <w:t>henricus rex anglorum turstino eboracensi arciepiscopo et uicecomitibus et omnibus 1126.0</w:t>
      </w:r>
    </w:p>
    <w:p>
      <w:r>
        <w:t>henricus rex anglorum episcopo de norwic et uicecomiti et omnibus 1127.0</w:t>
      </w:r>
    </w:p>
    <w:p>
      <w:r>
        <w:t>henricus rex anglorum arciepiscopo eboracensi et omnibus baronibus et ministris 1127.0</w:t>
      </w:r>
    </w:p>
    <w:p>
      <w:r>
        <w:t>henricus rex anglorum episcopo cestrensi et omnibus baronibus et fidelibus 1127.0</w:t>
      </w:r>
    </w:p>
    <w:p>
      <w:r>
        <w:t>henricus rex anglorum turstino arciepiscopo eboracensi et omnibus baronibus et 1127.0</w:t>
      </w:r>
    </w:p>
    <w:p>
      <w:r>
        <w:t>henricus rex anglorum rogero episcopo et iusticiis et omnibus baronibus 1129.0</w:t>
      </w:r>
    </w:p>
    <w:p>
      <w:r>
        <w:t>henricus rex anglorum episcopo ebroicensi et omnibus baronibus et fidelibus 1129.0</w:t>
      </w:r>
    </w:p>
    <w:p>
      <w:r>
        <w:t>henricus rex anglorum arciepiscopo eboracensi turstino et omnibus baronibus et 1129.0</w:t>
      </w:r>
    </w:p>
    <w:p>
      <w:r>
        <w:t>henricus rex anglorum arciepiscopo eboracensi et omnibus baronibus suis francis 1130.0</w:t>
      </w:r>
    </w:p>
    <w:p>
      <w:r>
        <w:t>henricus rex anglorum arciepiscopo eboracensi et uicecomiti et omnibus baronibus 1131.0</w:t>
      </w:r>
    </w:p>
    <w:p>
      <w:r>
        <w:t>henricus rex anglorum episcopo lincolniensi et uicecomiti et omnibus baronibus 1132.0</w:t>
      </w:r>
    </w:p>
    <w:p>
      <w:r>
        <w:t>henricus rex anglorum episcopo linc et uicecomiti et omnibus baronibus 1132.0</w:t>
      </w:r>
    </w:p>
    <w:p>
      <w:r>
        <w:t>henricus rex anglorum episcopo sarum et cancelario et baronibus scacarie 1132.0</w:t>
      </w:r>
    </w:p>
    <w:p>
      <w:r>
        <w:t>henricus rex anglorum episcopo london et uicecomiti et baronibus et 1133.0</w:t>
      </w:r>
    </w:p>
    <w:p>
      <w:r>
        <w:t>henricus rex anglorum episcopo de eli et iusticie et baronibus 1133.0</w:t>
      </w:r>
    </w:p>
    <w:p>
      <w:r>
        <w:t>henricus rex anglorum episcopo de eli monacis et omnibus baronibus 1133.0</w:t>
      </w:r>
    </w:p>
    <w:p>
      <w:r>
        <w:t>henricus rex anglorum alexandro episcopo linc et omnibus fidelibus sancte 1133.0</w:t>
      </w:r>
    </w:p>
    <w:p>
      <w:r>
        <w:t>henricus rex anglorum turstino arciepiscopo eboracensi et omnibus fidelibus suis 1134.0</w:t>
      </w:r>
    </w:p>
    <w:p>
      <w:r>
        <w:t>henricus rex anglorum episcopo de tetford et baronibus et uicecomitibus 1134.0</w:t>
      </w:r>
    </w:p>
    <w:p>
      <w:r>
        <w:rPr>
          <w:color w:val="FF0000"/>
        </w:rPr>
        <w:t>cluster57</w:t>
      </w:r>
    </w:p>
    <w:p>
      <w:r>
        <w:t>wilelmus rex anglorum uicecomitibus in quorum uicecomitatibus abatia de ramesia 1092.0</w:t>
      </w:r>
    </w:p>
    <w:p>
      <w:r>
        <w:t>wilelmus rex anglorum omnibus uicecomitibus in quorum uicecomitatibus tomas arciepiscopus 1094.0</w:t>
      </w:r>
    </w:p>
    <w:p>
      <w:r>
        <w:t>wilelmus rex anglorum episcopis comitibus proceribus uicecomitibus in quorum uicecomitatibus 1099.0</w:t>
      </w:r>
    </w:p>
    <w:p>
      <w:r>
        <w:t>henricus rex anglorum omnibus uicecomitibus suis in quorum uicecomitatibus et 1100.0</w:t>
      </w:r>
    </w:p>
    <w:p>
      <w:r>
        <w:t>henricus rex anglorum omnibus uicecomitibus et ministris in quorum uicecomitatibus 1101.0</w:t>
      </w:r>
    </w:p>
    <w:p>
      <w:r>
        <w:t>henricus rex anglorum omnibus baronibus et uicecomitibus in quorum uicecomitatibus 1101.0</w:t>
      </w:r>
    </w:p>
    <w:p>
      <w:r>
        <w:t>henricus rex anglorum omnibus uicecomitibus suis in quorum uicecomitatibus sanctus 1103.0</w:t>
      </w:r>
    </w:p>
    <w:p>
      <w:r>
        <w:t>henricus rex anglorum omnibus uicecomitibus suis in quorum uicecomitatibus elemosina 1103.0</w:t>
      </w:r>
    </w:p>
    <w:p>
      <w:r>
        <w:t>henricus rex anglorum omnibus uicecomitibus in quorum uicecomitatu elemosina pauperum 1103.0</w:t>
      </w:r>
    </w:p>
    <w:p>
      <w:r>
        <w:t>henricus dei gratia rex anglorum omnibus uicecomitibus regni sui et 1107.0</w:t>
      </w:r>
    </w:p>
    <w:p>
      <w:r>
        <w:t>henricus rex anglorum omnibus uicecomitibus in quorum uicecomitatibus gundulfus episcopus 1108.0</w:t>
      </w:r>
    </w:p>
    <w:p>
      <w:r>
        <w:t>henricus rex anglie omnibus uicecomitibus in quorum uicecomitatibus sampson episcopus 1111.0</w:t>
      </w:r>
    </w:p>
    <w:p>
      <w:r>
        <w:t>henricus rex anglorum omnibus uicecomitibus in quorum uicecomitatibus abas de 1114.0</w:t>
      </w:r>
    </w:p>
    <w:p>
      <w:r>
        <w:t>henricus rex anglorum adam de port et omnibus uicecomitibus in 1115.0</w:t>
      </w:r>
    </w:p>
    <w:p>
      <w:r>
        <w:t>henricus rex anglorum omnibus uicecomitibus in quorum uicecomitatibus sanctus petrus 1121.0</w:t>
      </w:r>
    </w:p>
    <w:p>
      <w:r>
        <w:t>henricus dei gratia rex anglie omnibus uicecomitibus in quorum uicecomitatibus 1122.0</w:t>
      </w:r>
    </w:p>
    <w:p>
      <w:r>
        <w:rPr>
          <w:color w:val="FF0000"/>
        </w:rPr>
        <w:t>cluster58</w:t>
      </w:r>
    </w:p>
    <w:p>
      <w:r>
        <w:t>wilelmus rex anglorum omnibus uicecomitibus anglie et ministris salutem precipio 1099.0</w:t>
      </w:r>
    </w:p>
    <w:p>
      <w:r>
        <w:t>henricus rex anglorum baronibus suis et uicecomitibus et ministris suis 1100.0</w:t>
      </w:r>
    </w:p>
    <w:p>
      <w:r>
        <w:t>henricus dei gratia anglorum rex omnibus uicecomitibus et ministris suis 1100.0</w:t>
      </w:r>
    </w:p>
    <w:p>
      <w:r>
        <w:t>henricus rex anglorum omnibus uicecomitibus suis et ministris salutem sciatis 1100.0</w:t>
      </w:r>
    </w:p>
    <w:p>
      <w:r>
        <w:t>henricus rex anglorum omnibus uicecomitibus et ministris suis totius anglie 1100.0</w:t>
      </w:r>
    </w:p>
    <w:p>
      <w:r>
        <w:t>henricus rex anglorum omnibus uicecomitibus et ministris et omnibus baliuis 1100.0</w:t>
      </w:r>
    </w:p>
    <w:p>
      <w:r>
        <w:t>henricus rex anglorum omnibus baronibus et uicecomitibus suis et ministris 1102.0</w:t>
      </w:r>
    </w:p>
    <w:p>
      <w:r>
        <w:t>henricus rex anglorum omnibus uicecomitibus et ministris suis salutem precipio 1111.0</w:t>
      </w:r>
    </w:p>
    <w:p>
      <w:r>
        <w:t>henricus rex anglorum omnibus baronibus suis et uicecomitibus et ministris 1113.0</w:t>
      </w:r>
    </w:p>
    <w:p>
      <w:r>
        <w:t>henricus rex anglie comiti et omnibus baronibus et ministris suis 1114.0</w:t>
      </w:r>
    </w:p>
    <w:p>
      <w:r>
        <w:t>henricus rex anglorum omnibus uicecomitibus et ministris totius anglie salutem 1114.0</w:t>
      </w:r>
    </w:p>
    <w:p>
      <w:r>
        <w:t>henricus rex anglorum omnibus uicecomitibus et colectoribus in quorum ministeriis 1120.0</w:t>
      </w:r>
    </w:p>
    <w:p>
      <w:r>
        <w:t>henricus rex anglorum omnibus uicecomitibus et colectoribus in quorum ministeriis 1120.0</w:t>
      </w:r>
    </w:p>
    <w:p>
      <w:r>
        <w:t>henricus rex anglorum omnibus baronibus et uicecomitibus et ministris et 1121.0</w:t>
      </w:r>
    </w:p>
    <w:p>
      <w:r>
        <w:t>henricus rex anglorum omnibus uicecomitibus et prepositis et omnibus ministris 1121.0</w:t>
      </w:r>
    </w:p>
    <w:p>
      <w:r>
        <w:t>henricus rex anglorum uicecomitibus et baronibus et omnibus suis ministris 1121.0</w:t>
      </w:r>
    </w:p>
    <w:p>
      <w:r>
        <w:t>henricus rex anglorum omnibus baronibus et uicecomitibus et ministris suis 1121.0</w:t>
      </w:r>
    </w:p>
    <w:p>
      <w:r>
        <w:t>henricus rex anglorum anscetelo uicecomiti et omnibus prepositis et ministris 1122.0</w:t>
      </w:r>
    </w:p>
    <w:p>
      <w:r>
        <w:t>henricus rex anglorum omnibus uicecomitibus et ministris in quorum ministeriis 1123.0</w:t>
      </w:r>
    </w:p>
    <w:p>
      <w:r>
        <w:t>henricus rex anglorum omnibus uicecomitibus et prepositis et omnibus ministris 1126.0</w:t>
      </w:r>
    </w:p>
    <w:p>
      <w:r>
        <w:t>henricus rex anglorum omnibus uicecomitibus et ministris in quorum ministerio 1133.0</w:t>
      </w:r>
    </w:p>
    <w:p>
      <w:r>
        <w:t>henricus rex anglorum uicecomiti et baronibus et omnibus ministris suis 1134.0</w:t>
      </w:r>
    </w:p>
    <w:p>
      <w:r>
        <w:t>stepanus dei gratia rex anglorum omnibus uicecomitibus et ministris suis 1135.0</w:t>
      </w:r>
    </w:p>
    <w:p>
      <w:r>
        <w:t>stepanus rex anglorum uicecomitibus et ministris suis de wisant et 1137.0</w:t>
      </w:r>
    </w:p>
    <w:p>
      <w:r>
        <w:t>stepanus rex anglorum uicecomiti et omnibus ministris et fidelibus suis 1139.0</w:t>
      </w:r>
    </w:p>
    <w:p>
      <w:r>
        <w:rPr>
          <w:color w:val="FF0000"/>
        </w:rPr>
        <w:t>cluster59</w:t>
      </w:r>
    </w:p>
    <w:p>
      <w:r>
        <w:t>henricus rex anglorum omnibus iusticiariis et forestariis suis aliisque ministris 1102.0</w:t>
      </w:r>
    </w:p>
    <w:p>
      <w:r>
        <w:t>henricus rex anglorum omnibus forestariis uenatoribus et arcariis qui sunt 1102.0</w:t>
      </w:r>
    </w:p>
    <w:p>
      <w:r>
        <w:t>henricus rex anglorum osberto uicecomiti et omnibus forestariis de wirecestrasera 1111.0</w:t>
      </w:r>
    </w:p>
    <w:p>
      <w:r>
        <w:t>henricus rex anglorum iusticiis uicecomiti et omnibus forestariis suis de 1122.0</w:t>
      </w:r>
    </w:p>
    <w:p>
      <w:r>
        <w:t>stepanus rex anglorum wilelmo comiti albemarlie et omnibus forestariis suis 1146.0</w:t>
      </w:r>
    </w:p>
    <w:p>
      <w:r>
        <w:t>iohanes comes mortonie iusticiariis et baliuis uicecomitibus et forestariis et 1189.0</w:t>
      </w:r>
    </w:p>
    <w:p>
      <w:r>
        <w:t>iohanes comes moret iusticiis uicecomitibus constabulariis forestariis et omnibus ministris 1189.0</w:t>
      </w:r>
    </w:p>
    <w:p>
      <w:r>
        <w:rPr>
          <w:color w:val="FF0000"/>
        </w:rPr>
        <w:t>cluster60</w:t>
      </w:r>
    </w:p>
    <w:p>
      <w:r>
        <w:t>w rex anglorum o uicecomiti et baronibus lincolie francigenis et 1093.0</w:t>
      </w:r>
    </w:p>
    <w:p>
      <w:r>
        <w:t>henricus rex anglorum hamoni dapifero et omnibus francigenis et anglicis 1102.0</w:t>
      </w:r>
    </w:p>
    <w:p>
      <w:r>
        <w:t>henricus rex anglorum iusticiariis uicecomitibus et omnibus baronibus suis de 1105.0</w:t>
      </w:r>
    </w:p>
    <w:p>
      <w:r>
        <w:t>henricus rex anglorum iusticiariis baronibus uicecomitibus et ministris suis totius 1115.0</w:t>
      </w:r>
    </w:p>
    <w:p>
      <w:r>
        <w:t>henricus rex anglorum iusticiis et uicecomitibus et baronibus et ministris 1121.0</w:t>
      </w:r>
    </w:p>
    <w:p>
      <w:r>
        <w:t>henricus rex anglorum omnibus baronibus et iusticiis et uicecomitibus et 1121.0</w:t>
      </w:r>
    </w:p>
    <w:p>
      <w:r>
        <w:t>henricus rex anglorum wilelmo uicecomiti et baronibus francis et anglis 1121.0</w:t>
      </w:r>
    </w:p>
    <w:p>
      <w:r>
        <w:t>henricus rex anglorum iustic et uicecom suis et cunctis baronibus 1122.0</w:t>
      </w:r>
    </w:p>
    <w:p>
      <w:r>
        <w:t>henricus rex anglorum iusticiis et omnibus baronibus et uicecomitibus et 1129.0</w:t>
      </w:r>
    </w:p>
    <w:p>
      <w:r>
        <w:t>henricus rex anglorum iusticiariis et omnibus uicecomitibus et prepositis et 1131.0</w:t>
      </w:r>
    </w:p>
    <w:p>
      <w:r>
        <w:t>henricus rex anglorum iustic anglie et omnibus baronibus et uicecomitibus 1131.0</w:t>
      </w:r>
    </w:p>
    <w:p>
      <w:r>
        <w:t>henricus rex anglorum iusticiis et uicecomitibus et baronibus et omnibus 1133.0</w:t>
      </w:r>
    </w:p>
    <w:p>
      <w:r>
        <w:t>henricus rex anglorum iusticiar et omnibus baronibus et uicecomitibus et 1133.0</w:t>
      </w:r>
    </w:p>
    <w:p>
      <w:r>
        <w:t>henricus rex anglorum iusticiariis baronibus uicecomiti et fidelibus suis francis 1133.0</w:t>
      </w:r>
    </w:p>
    <w:p>
      <w:r>
        <w:t>henricus rex anglorum uicecomiti et iusticiario et baronibus et ministris 1133.0</w:t>
      </w:r>
    </w:p>
    <w:p>
      <w:r>
        <w:t>henricus rex anglorum iusticiariis et uicecomitibus et baronibus et fidelibus 1133.0</w:t>
      </w:r>
    </w:p>
    <w:p>
      <w:r>
        <w:t>henricus rex anglorum iusticiis norman et uicecom rotom et baronibus 1135.0</w:t>
      </w:r>
    </w:p>
    <w:p>
      <w:r>
        <w:t>stepanus rex anglorum iusticiis et uicecomitibus et baronibus et ministris 1135.0</w:t>
      </w:r>
    </w:p>
    <w:p>
      <w:r>
        <w:t>stepanus rex anglorum iusticiis et uicecomitibus et baronibus et omnibus 1136.0</w:t>
      </w:r>
    </w:p>
    <w:p>
      <w:r>
        <w:t>stepanus rex anglorum iusticiis suis et uicecomitibus et baronibus et 1136.0</w:t>
      </w:r>
    </w:p>
    <w:p>
      <w:r>
        <w:t>stepanus rex anglorum iusticie baronibus uicecomiti et omnibus ministris et 1139.0</w:t>
      </w:r>
    </w:p>
    <w:p>
      <w:r>
        <w:t>stepanus rex anglorum osberto octodenariis et omnibus baronibus et uicecomiti 1139.0</w:t>
      </w:r>
    </w:p>
    <w:p>
      <w:r>
        <w:t>stepanus dei gratia rex anglorum osberto octodenariis et fidelibus et 1139.0</w:t>
      </w:r>
    </w:p>
    <w:p>
      <w:r>
        <w:t>stepanus rex anglorum osberto octodenariis et uicecomiti et ciuibus londonie 1139.0</w:t>
      </w:r>
    </w:p>
    <w:p>
      <w:r>
        <w:t>matildis regina anglorum iusticie et iohani uicecomiti et baronibus et 1141.0</w:t>
      </w:r>
    </w:p>
    <w:p>
      <w:r>
        <w:t>stepanus rex anglorum iusticiis et uicecomitibus et baronibus et ministris 1146.0</w:t>
      </w:r>
    </w:p>
    <w:p>
      <w:r>
        <w:t>henricus comes filius regis scotici iusticiariis baronibus uicecomitibus ministris et 1147.0</w:t>
      </w:r>
    </w:p>
    <w:p>
      <w:r>
        <w:t>stepanus rex anglorum iusticiis et uicecomitibus et baronibus et forestariis 1152.0</w:t>
      </w:r>
    </w:p>
    <w:p>
      <w:r>
        <w:rPr>
          <w:color w:val="FF0000"/>
        </w:rPr>
        <w:t>cluster61</w:t>
      </w:r>
    </w:p>
    <w:p>
      <w:r>
        <w:t>athelstanus rex anglorum do pro me et meis successoribus burgensibus 924.0</w:t>
      </w:r>
    </w:p>
    <w:p>
      <w:r>
        <w:t>henricus dei gratia rex anglorum omnibus baronibus et omnibus uicecomitibus 1100.0</w:t>
      </w:r>
    </w:p>
    <w:p>
      <w:r>
        <w:t>henricus rex anglorum r uicecomiti et omnibus baronibus et fidelibus 1100.0</w:t>
      </w:r>
    </w:p>
    <w:p>
      <w:r>
        <w:t>henricus rex anglorum arnulfo camerario et omnibus baronibus de sumerseta 1100.0</w:t>
      </w:r>
    </w:p>
    <w:p>
      <w:r>
        <w:t>matildis regina anglorum hugoni de bocelanda et omnibus fidelibus suis 1101.0</w:t>
      </w:r>
    </w:p>
    <w:p>
      <w:r>
        <w:t>henricus rex anglorum omnibus baronibus et uauasoribus qui wardam debent 1102.0</w:t>
      </w:r>
    </w:p>
    <w:p>
      <w:r>
        <w:t>matil regina anglorum osberto uicecomiti lincolie et omnibus baronibus regis 1102.0</w:t>
      </w:r>
    </w:p>
    <w:p>
      <w:r>
        <w:t>henricus rex anglorum waltero uicecomiti gloucestrie et omnibus baronibus francis 1103.0</w:t>
      </w:r>
    </w:p>
    <w:p>
      <w:r>
        <w:t>henricus rex anglorum osberto uicecomiti et omnibus baronibus suis de 1105.0</w:t>
      </w:r>
    </w:p>
    <w:p>
      <w:r>
        <w:t>henricus rex anglorum omnibus baronibus et toti familie sue et 1105.0</w:t>
      </w:r>
    </w:p>
    <w:p>
      <w:r>
        <w:t>hugo abas sancti augustini anglorum apostoli omnibus baronibus cancie et 1111.0</w:t>
      </w:r>
    </w:p>
    <w:p>
      <w:r>
        <w:t>henricus rex anglorum matildi regine et omnibus baronibus de lincolia 1114.0</w:t>
      </w:r>
    </w:p>
    <w:p>
      <w:r>
        <w:t>henricus rex anglorum uicecomitibus et omnibus baronibus francis et anglis 1114.0</w:t>
      </w:r>
    </w:p>
    <w:p>
      <w:r>
        <w:t>henricus rex anglorum baronibus uicecomitibus ministris et omnibus fidelibus totius 1122.0</w:t>
      </w:r>
    </w:p>
    <w:p>
      <w:r>
        <w:t>henricus rex anglorum omnibus baronibus hominibusque suis salutem sciatis me 1122.0</w:t>
      </w:r>
    </w:p>
    <w:p>
      <w:r>
        <w:t>henricus rex anglorum uicecomiti et omnibus ciuibus oxenford et fidelibus 1122.0</w:t>
      </w:r>
    </w:p>
    <w:p>
      <w:r>
        <w:t>henricus rex anglorum uicecomitibus et omnibus baronibus suis francis et 1122.0</w:t>
      </w:r>
    </w:p>
    <w:p>
      <w:r>
        <w:t>henricus rex anglorum pagano filio iohanis et omnibus baronibus francis 1123.0</w:t>
      </w:r>
    </w:p>
    <w:p>
      <w:r>
        <w:t>henricus rex anglorum uicecomitibus iusticiis et omnibus baronibus et fidelibus 1126.0</w:t>
      </w:r>
    </w:p>
    <w:p>
      <w:r>
        <w:t>henricus rex anglorum hamoni de sancto claro et omnibus baronibus 1127.0</w:t>
      </w:r>
    </w:p>
    <w:p>
      <w:r>
        <w:t>henricus rex anglorum omnibus baronibus qui teras tenent in hundredis 1127.0</w:t>
      </w:r>
    </w:p>
    <w:p>
      <w:r>
        <w:t>henricus rex anglorum uicecomiti et omnibus baronibus et fidelibus suis 1127.0</w:t>
      </w:r>
    </w:p>
    <w:p>
      <w:r>
        <w:t>henricus rex anglorum uicecomitibus et omnibus baronibus et fidelibus et 1129.0</w:t>
      </w:r>
    </w:p>
    <w:p>
      <w:r>
        <w:t>henricus rex anglorum omnibus baronibus et uauasoribus et omnibus dominis 1133.0</w:t>
      </w:r>
    </w:p>
    <w:p>
      <w:r>
        <w:t>henricus rex anglorum rabelo de tancaruila et omnibus baronibus et 1133.0</w:t>
      </w:r>
    </w:p>
    <w:p>
      <w:r>
        <w:t>henricus rex anglorum episcopo lincolniensi abatibus et uicecomitibus et omnibus 1134.0</w:t>
      </w:r>
    </w:p>
    <w:p>
      <w:r>
        <w:t>stepanus rex anglorum episcopo londoniensi et omnibus baronibus suis de 1135.0</w:t>
      </w:r>
    </w:p>
    <w:p>
      <w:r>
        <w:t>stepanus rex anglorum iusticiariis uicecomitibus baronibus et ministris et omnibus 1136.0</w:t>
      </w:r>
    </w:p>
    <w:p>
      <w:r>
        <w:t>stepanus rex anglorum iusticiariis et omnibus baronibus suis francis et 1136.0</w:t>
      </w:r>
    </w:p>
    <w:p>
      <w:r>
        <w:t>stepanus rex anglorum iusticiis baronibus uicecomitibus ministris prepositis et omnibus 1136.0</w:t>
      </w:r>
    </w:p>
    <w:p>
      <w:r>
        <w:t>stepanus rex anglorum miloni gloucestrie et omnibus baronibus francis et 1138.0</w:t>
      </w:r>
    </w:p>
    <w:p>
      <w:r>
        <w:t>stepanus rex anglorum episcopo lincolniensi iusticiis uicecomitibus baronibus et omnibus 1139.0</w:t>
      </w:r>
    </w:p>
    <w:p>
      <w:r>
        <w:t>stepanus rex anglorum arciepiscopis abatibus comitibus iusticiariis uicecomitibus baronibus clericis 1139.0</w:t>
      </w:r>
    </w:p>
    <w:p>
      <w:r>
        <w:t>stepanus rex anglie episcopo lincolniensi iustic baronibus uicecomitibus et omnibus 1140.0</w:t>
      </w:r>
    </w:p>
    <w:p>
      <w:r>
        <w:t>stepanus rex anglorum wilelmo comiti eboraciscire et omnibus baronibus burgensibus 1140.0</w:t>
      </w:r>
    </w:p>
    <w:p>
      <w:r>
        <w:t>stepanus rex anglorum iusticiis baronibus uicecomitibus et omnibus ministris et 1141.0</w:t>
      </w:r>
    </w:p>
    <w:p>
      <w:r>
        <w:t>stepanus rex anglorum iusticiis uicecomitibus baronibus ministris et omnibus fidelibus 1144.0</w:t>
      </w:r>
    </w:p>
    <w:p>
      <w:r>
        <w:t>stepanus rex anglorum episcopo wigorniensi iusticiis comitibus baronibus uicecomitibus et 1152.0</w:t>
      </w:r>
    </w:p>
    <w:p>
      <w:r>
        <w:t>stepanus rex anglorum comitibus baronibus abatibus uicecomitibus ministris et ciuibus 1154.0</w:t>
      </w:r>
    </w:p>
    <w:p>
      <w:r>
        <w:rPr>
          <w:color w:val="FF0000"/>
        </w:rPr>
        <w:t>cluster62</w:t>
      </w:r>
    </w:p>
    <w:p>
      <w:r>
        <w:t>alanus comes britanie et anglie dapifero suo et constabulario suo 1145.0</w:t>
      </w:r>
    </w:p>
    <w:p>
      <w:r>
        <w:t>alanus comes britanie et anglie dapifero suo et camerario suo 1145.0</w:t>
      </w:r>
    </w:p>
    <w:p>
      <w:r>
        <w:t>c dux britanie comes ricemundie dapifero suo et camerario et 1156.0</w:t>
      </w:r>
    </w:p>
    <w:p>
      <w:r>
        <w:t>conanus dux britanie et comes ricmundie dapifero suo et camerario 1156.0</w:t>
      </w:r>
    </w:p>
    <w:p>
      <w:r>
        <w:t>conanus dux britanie comes ricemundie dapifero suo et camerario et 1158.0</w:t>
      </w:r>
    </w:p>
    <w:p>
      <w:r>
        <w:t>conanus dux britanie comes ricemundie dapifero suo et constabulario suo 1163.0</w:t>
      </w:r>
    </w:p>
    <w:p>
      <w:r>
        <w:t>ranulfus dux britanie comes cestrie et ricmondie constabulario suo dapifero 1188.0</w:t>
      </w:r>
    </w:p>
    <w:p>
      <w:r>
        <w:t>ranulfus dux britanie comes cestrie et ricemundie constabulario suo dapifero 1188.0</w:t>
      </w:r>
    </w:p>
    <w:p>
      <w:r>
        <w:rPr>
          <w:color w:val="FF0000"/>
        </w:rPr>
        <w:t>cluster63</w:t>
      </w:r>
    </w:p>
    <w:p>
      <w:r>
        <w:t>alanus dei gratia comes britanie et cornubie et ricemuntis omnibus 1140.0</w:t>
      </w:r>
    </w:p>
    <w:p>
      <w:r>
        <w:t>a dei gratia comes bretan et cornub et ricemontis omnibus 1140.0</w:t>
      </w:r>
    </w:p>
    <w:p>
      <w:r>
        <w:t>conanus dux britanie et comes ricemundie omnibus suis hominibus et 1156.0</w:t>
      </w:r>
    </w:p>
    <w:p>
      <w:r>
        <w:t>conanus dux britanie et comes ricemundie omnibus filiis sancte eclesie 1156.0</w:t>
      </w:r>
    </w:p>
    <w:p>
      <w:r>
        <w:t>conanus dux britanie comes de ricemundia omnibus filiis sancte matris 1156.0</w:t>
      </w:r>
    </w:p>
    <w:p>
      <w:r>
        <w:t>conanus dux britanie et comes ricemundie omnibus suis hominibus et 1156.0</w:t>
      </w:r>
    </w:p>
    <w:p>
      <w:r>
        <w:t>conanus dux britan et comes ricem omnibus filiis sancte eclesie 1156.0</w:t>
      </w:r>
    </w:p>
    <w:p>
      <w:r>
        <w:t>conanus dux britanie et comes ricemundie omnibus ministris et hominibus 1158.0</w:t>
      </w:r>
    </w:p>
    <w:p>
      <w:r>
        <w:t>conanus dux britanie et comes ricemundie omnibus suis hominibus et 1158.0</w:t>
      </w:r>
    </w:p>
    <w:p>
      <w:r>
        <w:t>conanus dux britanie atque comes ricemundie alani filius alano uidelicet 1162.0</w:t>
      </w:r>
    </w:p>
    <w:p>
      <w:r>
        <w:t>conanus dux britanie et comes ricemundie omnibus eclesie sancte filiis 1166.0</w:t>
      </w:r>
    </w:p>
    <w:p>
      <w:r>
        <w:rPr>
          <w:color w:val="FF0000"/>
        </w:rPr>
        <w:t>cluster64</w:t>
      </w:r>
    </w:p>
    <w:p>
      <w:r>
        <w:t>robertus comes legrecestrie radulpus pincerna et omnibus baronibus et fidelibus 1124.0</w:t>
      </w:r>
    </w:p>
    <w:p>
      <w:r>
        <w:t>r comes cestrie constabulario dapifero baronibus uicecomitibus ministris et balidis 1141.0</w:t>
      </w:r>
    </w:p>
    <w:p>
      <w:r>
        <w:t>ranulfus consul cestrie constabulario dapifero baronibus iusticiario uicecomiti ministris et 1141.0</w:t>
      </w:r>
    </w:p>
    <w:p>
      <w:r>
        <w:t>ranulfus comes cestrie constabulario dapifero iusticie baronibus ministris et baliuis 1143.0</w:t>
      </w:r>
    </w:p>
    <w:p>
      <w:r>
        <w:t>ranulfus comes cestrie constabulario dapiferis uicecomitibus ministris et balidis et 1143.0</w:t>
      </w:r>
    </w:p>
    <w:p>
      <w:r>
        <w:t>ranulfus consul cestrie constabulario dapifero baronibus iusticiario uicecomiti ministris et 1144.0</w:t>
      </w:r>
    </w:p>
    <w:p>
      <w:r>
        <w:t>ranulfus comes cestrie constabulario cestrie dapifero baronibus iusticiariis uicecomitibus ministris 1144.0</w:t>
      </w:r>
    </w:p>
    <w:p>
      <w:r>
        <w:t>ranulfus comes cestrie cunestabulario suo et dapifero et omnibus hominibus 1144.0</w:t>
      </w:r>
    </w:p>
    <w:p>
      <w:r>
        <w:t>r comes cestrie constabulario dapifero baronibus uicecomiti ministris et balidis 1144.0</w:t>
      </w:r>
    </w:p>
    <w:p>
      <w:r>
        <w:t>ranulfus comes cestrie constabulario dapifero baronibus castelanis iusticiario uicecomitibus ministris 1144.0</w:t>
      </w:r>
    </w:p>
    <w:p>
      <w:r>
        <w:t>ranulfus comes cest constabulario suo et dapifero et omnibus baronibus 1145.0</w:t>
      </w:r>
    </w:p>
    <w:p>
      <w:r>
        <w:t>ranulfus comes cestrie constabulario dapifero baronibus uicecomiti ministris et baliuis 1145.0</w:t>
      </w:r>
    </w:p>
    <w:p>
      <w:r>
        <w:t>ranulfus comes cestrie constabulario dapifero ministris uicecomiti et omnibus balidis 1145.0</w:t>
      </w:r>
    </w:p>
    <w:p>
      <w:r>
        <w:t>robertus regis filius glecestrie consul dapifero suo et omnibus baronibus 1146.0</w:t>
      </w:r>
    </w:p>
    <w:p>
      <w:r>
        <w:t>ranulfus comes cestrie constabulario dapifero baronibus iusticiario uicecomiti ministris et 1147.0</w:t>
      </w:r>
    </w:p>
    <w:p>
      <w:r>
        <w:t>ranulfus comes cestrie constabulario dapifero baronibus iusticiariis uicecomitibus ministris balidis 1147.0</w:t>
      </w:r>
    </w:p>
    <w:p>
      <w:r>
        <w:t>ranulfus comes cestrie constabulario dapifero baronibus iusticiario uicecomiti ministris et 1148.0</w:t>
      </w:r>
    </w:p>
    <w:p>
      <w:r>
        <w:t>ranulfus consul cestrie constabulario dapifero baronibus iusticiariis uicecomitibus ministris et 1149.0</w:t>
      </w:r>
    </w:p>
    <w:p>
      <w:r>
        <w:t>ranulfus comes cestrie conestabulis suis et dapiferis suis et omnibus 1153.0</w:t>
      </w:r>
    </w:p>
    <w:p>
      <w:r>
        <w:t>ranulfus comes cestrie constabulario suo dapifero omnibus que aliis suis iusticiario 1153.0</w:t>
      </w:r>
    </w:p>
    <w:p>
      <w:r>
        <w:t>ranulfus comes cestrie constabulario dapifero iusticiario baronibus uicecomitibus ministris et 1153.0</w:t>
      </w:r>
    </w:p>
    <w:p>
      <w:r>
        <w:t>ranulfus comes cestrie constabulariis suis et dapiferis suis et omnibus 1153.0</w:t>
      </w:r>
    </w:p>
    <w:p>
      <w:r>
        <w:t>hugo comes cestrie constabulario dapifero baronibus ministris et bailiuis secus 1155.0</w:t>
      </w:r>
    </w:p>
    <w:p>
      <w:r>
        <w:t>h comes cestrie constabulario dapifero iusticiario baronibus et omnibus hominibus 1171.0</w:t>
      </w:r>
    </w:p>
    <w:p>
      <w:r>
        <w:t>h comes cestrie constabulario dapifero et omnibus baronibus suis et 1178.0</w:t>
      </w:r>
    </w:p>
    <w:p>
      <w:r>
        <w:rPr>
          <w:color w:val="FF0000"/>
        </w:rPr>
        <w:t>cluster65</w:t>
      </w:r>
    </w:p>
    <w:p>
      <w:r>
        <w:t>ranulfus comes cestrie iusticiariis suis de inter riblam et mersam 1142.0</w:t>
      </w:r>
    </w:p>
    <w:p>
      <w:r>
        <w:t>ranulfus comes cestrie iusticie sui de inter riblam et mersam 1147.0</w:t>
      </w:r>
    </w:p>
    <w:p>
      <w:r>
        <w:t>ranulfus comes cestrie iusticiariis suis de inter riblam et mersam 1151.0</w:t>
      </w:r>
    </w:p>
    <w:p>
      <w:r>
        <w:t>carta ranulfi comitis cestrie de decem libratis tere in duningtona 1192.0</w:t>
      </w:r>
    </w:p>
    <w:p>
      <w:r>
        <w:t>ranulfus comes cestrie sciatis quod tera quam robertus filius nigeli 1192.0</w:t>
      </w:r>
    </w:p>
    <w:p>
      <w:r>
        <w:rPr>
          <w:color w:val="FF0000"/>
        </w:rPr>
        <w:t>cluster66</w:t>
      </w:r>
    </w:p>
    <w:p>
      <w:r>
        <w:t>ranulfus comes cestrie episcopo cestrie abati cestrie toti que clero constabulario 1141.0</w:t>
      </w:r>
    </w:p>
    <w:p>
      <w:r>
        <w:t>ranulfus consul cestrie episcopo cestrie arcidiaconis et omnibus ordinatis dei 1142.0</w:t>
      </w:r>
    </w:p>
    <w:p>
      <w:r>
        <w:t>rogero cestrensi episcopo ranulfus comes cestrie salutem notum uobis omnibus 1143.0</w:t>
      </w:r>
    </w:p>
    <w:p>
      <w:r>
        <w:t>ranulfus comes cestrie episcopo cestrie dapifero baronibus iusticiariis castelanis uicecomitibus 1144.0</w:t>
      </w:r>
    </w:p>
    <w:p>
      <w:r>
        <w:t>ranulfus comes cestrie episcopo cestriensi abati cestrie toti que clero constabulario 1146.0</w:t>
      </w:r>
    </w:p>
    <w:p>
      <w:r>
        <w:t>r consul cestrie episcopo cestrie arcidiacono et omnibus ordinatis dei 1147.0</w:t>
      </w:r>
    </w:p>
    <w:p>
      <w:r>
        <w:t>ranulfus comes cestrie episcopo cestrie arcidiacono omnibus que sancte eclesie filiis 1153.0</w:t>
      </w:r>
    </w:p>
    <w:p>
      <w:r>
        <w:t>r comes cestrie episcopo cestrie et omnibus sancte eclesie filiis 1153.0</w:t>
      </w:r>
    </w:p>
    <w:p>
      <w:r>
        <w:t>ranulfus comes cestrie episcopo cestrie arcidiacono omnibus que prelatis et sancte 1153.0</w:t>
      </w:r>
    </w:p>
    <w:p>
      <w:r>
        <w:rPr>
          <w:color w:val="FF0000"/>
        </w:rPr>
        <w:t>cluster67</w:t>
      </w:r>
    </w:p>
    <w:p>
      <w:r>
        <w:t>domnus petrus ofitium prioratus gloucestrie quod in exercitio sanctarum scripturarum 1108.0</w:t>
      </w:r>
    </w:p>
    <w:p>
      <w:r>
        <w:t>sciatis me dedise deo et sancto petro de glocestria et 1114.0</w:t>
      </w:r>
    </w:p>
    <w:p>
      <w:r>
        <w:t>uniuersis t permisione dei de gloucestria et r cirencestrie abates 1189.0</w:t>
      </w:r>
    </w:p>
    <w:p>
      <w:r>
        <w:rPr>
          <w:color w:val="FF0000"/>
        </w:rPr>
        <w:t>cluster68</w:t>
      </w:r>
    </w:p>
    <w:p>
      <w:r>
        <w:t>testibus robert foliot arcidiacono oxeneford magistro ricardo de ameri cantore 1164.0</w:t>
      </w:r>
    </w:p>
    <w:p>
      <w:r>
        <w:t>hiis testibus roberto episcopo herefordensis magistro baldewino exoniensi magistro simone 1164.0</w:t>
      </w:r>
    </w:p>
    <w:p>
      <w:r>
        <w:t>hiis testibus magistro gerardo walerano arcidiacono baiocensi magistro p blesensi 1174.0</w:t>
      </w:r>
    </w:p>
    <w:p>
      <w:r>
        <w:t>testibus magistro gerardo walerano arcidiacono baiocensi magistro petro blesensi wilelmo 1174.0</w:t>
      </w:r>
    </w:p>
    <w:p>
      <w:r>
        <w:t>testibus magistro gerardo wilelmo arcidiacono glecestriensi magistro roberto de inglesham 1181.0</w:t>
      </w:r>
    </w:p>
    <w:p>
      <w:r>
        <w:t>hiis testibus magistro p arcidiacono batoniensi wilelmo arcidiacono gloucestriensi magistro 1182.0</w:t>
      </w:r>
    </w:p>
    <w:p>
      <w:r>
        <w:t>hiis testibus magistro g couentrensi electo magistro p blesensi arcidiacono 1183.0</w:t>
      </w:r>
    </w:p>
    <w:p>
      <w:r>
        <w:t>hiis testibus wilelmo glecestriensi magistro petro blesensi batoniensi arcidiaconis magistro 1186.0</w:t>
      </w:r>
    </w:p>
    <w:p>
      <w:r>
        <w:t>testibus toma arcidiacono wimaro decano gaufrido capelano magistro reinero magistro 1187.0</w:t>
      </w:r>
    </w:p>
    <w:p>
      <w:r>
        <w:t>hiis testibus g arcidiacono meneuensi magistro alexandro walensi magistro siluestro 1188.0</w:t>
      </w:r>
    </w:p>
    <w:p>
      <w:r>
        <w:t>testibus g rofensi episcopo herberto cantuariensi arcidiacono magistro siluestro magistro 1189.0</w:t>
      </w:r>
    </w:p>
    <w:p>
      <w:r>
        <w:t>hiis testibus domino hugone abate rading galfrido arcidiacono berkes magistro 1189.0</w:t>
      </w:r>
    </w:p>
    <w:p>
      <w:r>
        <w:t>testibus toma gaufrido arcidiaconis toma briton eustatio capelano magistro w 1196.0</w:t>
      </w:r>
    </w:p>
    <w:p>
      <w:r>
        <w:t>testibus toma gaufrido r arcidiaconis toma britone magistro waltero de 1198.0</w:t>
      </w:r>
    </w:p>
    <w:p>
      <w:r>
        <w:rPr>
          <w:color w:val="FF0000"/>
        </w:rPr>
        <w:t>cluster69</w:t>
      </w:r>
    </w:p>
    <w:p>
      <w:r>
        <w:t>hiis testibus ricardo precentore wilelmo capelano laurentio petro magistro radulfo 1162.0</w:t>
      </w:r>
    </w:p>
    <w:p>
      <w:r>
        <w:t>testibus radulfo priore wig geruasio iohane monacis magistro moise ricardo 1164.0</w:t>
      </w:r>
    </w:p>
    <w:p>
      <w:r>
        <w:t>hiis testibus magistro gerardo magistro petro blesensi magistro ricardo salopesberiensi 1174.0</w:t>
      </w:r>
    </w:p>
    <w:p>
      <w:r>
        <w:t>teste magistro petro blesensi wilelmo de norhal magistro hugone de 1177.0</w:t>
      </w:r>
    </w:p>
    <w:p>
      <w:r>
        <w:t>testibus magistro rogero sacrista de warwick magistro moise magistro siluestro 1178.0</w:t>
      </w:r>
    </w:p>
    <w:p>
      <w:r>
        <w:t>testibus magistro gerardo wilielmo arcidiacono gloucestrie et aliis 1179.0</w:t>
      </w:r>
    </w:p>
    <w:p>
      <w:r>
        <w:t>hiis testibus magistro gerardo 1180.0</w:t>
      </w:r>
    </w:p>
    <w:p>
      <w:r>
        <w:t>testibus hiis magistro iohane cornub magistro hugone de lond magistro 1183.0</w:t>
      </w:r>
    </w:p>
    <w:p>
      <w:r>
        <w:t>hiis testibus magistro henrico de nortampton magistro siluestro wilelmo de 1186.0</w:t>
      </w:r>
    </w:p>
    <w:p>
      <w:r>
        <w:t>hiis testibus magistro henrico de nortampton magistro siluestro raginaldo de 1186.0</w:t>
      </w:r>
    </w:p>
    <w:p>
      <w:r>
        <w:t>hiis testibus magistro petro de magistro godefrido de lanton magistro 1186.0</w:t>
      </w:r>
    </w:p>
    <w:p>
      <w:r>
        <w:t>omnibus magister iohanes cornub et magister robertus de melum salutem 1192.0</w:t>
      </w:r>
    </w:p>
    <w:p>
      <w:r>
        <w:t>testibus hiis waltero abate de waltam magistro petro blesensi magistro 1195.0</w:t>
      </w:r>
    </w:p>
    <w:p>
      <w:r>
        <w:t>hiis testibus magistro s de siwele magistro w de sumercote 1195.0</w:t>
      </w:r>
    </w:p>
    <w:p>
      <w:r>
        <w:t>testibus ranulfo tesaurario saresbiriensi galfrido de boclande magistro simone de 1195.0</w:t>
      </w:r>
    </w:p>
    <w:p>
      <w:r>
        <w:t>hiis testibus magistro simone de siwel magistro galfrido de bocland 1195.0</w:t>
      </w:r>
    </w:p>
    <w:p>
      <w:r>
        <w:t>hiis testibus gaufrido de bocland magistro wilelmo de sumercotes magistro 1195.0</w:t>
      </w:r>
    </w:p>
    <w:p>
      <w:r>
        <w:t>hiis testibus magistro wilelmo de tunebrug magistro iordano de wikewane 1195.0</w:t>
      </w:r>
    </w:p>
    <w:p>
      <w:r>
        <w:t>hiis testibus ricardo lincolniensis eclesie subdecano magistris ricardo de swalewecliua 1197.0</w:t>
      </w:r>
    </w:p>
    <w:p>
      <w:r>
        <w:rPr>
          <w:color w:val="FF0000"/>
        </w:rPr>
        <w:t>cluster70</w:t>
      </w:r>
    </w:p>
    <w:p>
      <w:r>
        <w:t>testibus conano abate margan waltero abate de net roberto priore 1177.0</w:t>
      </w:r>
    </w:p>
    <w:p>
      <w:r>
        <w:t>hiis testibus waltero abate sancte crucis de waltam henrico arcidiacono 1196.0</w:t>
      </w:r>
    </w:p>
    <w:p>
      <w:r>
        <w:t>hiis testibus waltero abate de waltam 1197.0</w:t>
      </w:r>
    </w:p>
    <w:p>
      <w:r>
        <w:rPr>
          <w:color w:val="FF0000"/>
        </w:rPr>
        <w:t>cluster71</w:t>
      </w:r>
    </w:p>
    <w:p>
      <w:r>
        <w:t>notum fieri uolo comes ego walterus gifard hominibus meis normanis 1158.0</w:t>
      </w:r>
    </w:p>
    <w:p>
      <w:r>
        <w:t>hec carta testatur quod ego walterus gifard et wilelmus filius 1160.0</w:t>
      </w:r>
    </w:p>
    <w:p>
      <w:r>
        <w:rPr>
          <w:color w:val="FF0000"/>
        </w:rPr>
        <w:t>cluster72</w:t>
      </w:r>
    </w:p>
    <w:p>
      <w:r>
        <w:t>testibus atione decano sar et wilelmo subdecano et osmundo dapifero 1139.0</w:t>
      </w:r>
    </w:p>
    <w:p>
      <w:r>
        <w:t>testibus azone decano apud sar 1139.0</w:t>
      </w:r>
    </w:p>
    <w:p>
      <w:r>
        <w:t>testibus azone decano et wilelmo subdecano sar et ricardo filio 1139.0</w:t>
      </w:r>
    </w:p>
    <w:p>
      <w:r>
        <w:t>testibus azone decano et wilelmo subdecano et ricardo filio wilelmi 1139.0</w:t>
      </w:r>
    </w:p>
    <w:p>
      <w:r>
        <w:t>hiis testibus magistro hamone sumo decano winemero subdecano roberto de 1189.0</w:t>
      </w:r>
    </w:p>
    <w:p>
      <w:r>
        <w:t>hiis testibus magistro hamone sumo decano winemero subdecano roberto de 1189.0</w:t>
      </w:r>
    </w:p>
    <w:p>
      <w:r>
        <w:rPr>
          <w:color w:val="FF0000"/>
        </w:rPr>
        <w:t>cluster73</w:t>
      </w:r>
    </w:p>
    <w:p>
      <w:r>
        <w:t>hiis testibus domino roberto de nouo burgo benedicto cancelario 1174.0</w:t>
      </w:r>
    </w:p>
    <w:p>
      <w:r>
        <w:t>testibus domino roberto de nouoburgo benedicto cancelario et aliis nominatis 1174.0</w:t>
      </w:r>
    </w:p>
    <w:p>
      <w:r>
        <w:t>hiis testibus benedicto cancelario 1174.0</w:t>
      </w:r>
    </w:p>
    <w:p>
      <w:r>
        <w:t>hiis testibus magistro ricardo cancelario 1193.0</w:t>
      </w:r>
    </w:p>
    <w:p>
      <w:r>
        <w:rPr>
          <w:color w:val="FF0000"/>
        </w:rPr>
        <w:t>cluster74</w:t>
      </w:r>
    </w:p>
    <w:p>
      <w:r>
        <w:t>hiis testibus simone de berkhamsted et radulfo filio eius radulfo 1161.0</w:t>
      </w:r>
    </w:p>
    <w:p>
      <w:r>
        <w:t>testibus herlewino et radulfo monacis cantuariensis eclesie dompno roberto de 1174.0</w:t>
      </w:r>
    </w:p>
    <w:p>
      <w:r>
        <w:t>testibus benedicto cancelario radulfo et herlewer monacis magistro gerardo radulfo 1174.0</w:t>
      </w:r>
    </w:p>
    <w:p>
      <w:r>
        <w:t>radulfo priori de wirecest et toti conuentui radulfus filius stepani 1178.0</w:t>
      </w:r>
    </w:p>
    <w:p>
      <w:r>
        <w:rPr>
          <w:color w:val="FF0000"/>
        </w:rPr>
        <w:t>cluster75</w:t>
      </w:r>
    </w:p>
    <w:p>
      <w:r>
        <w:t>testibus ricardo arcidiacono wilelmo arcidiacono turgisio wilelmo presbitero de humerfeld 1115.0</w:t>
      </w:r>
    </w:p>
    <w:p>
      <w:r>
        <w:t>quarum conuentionum et gestorum testes sunt wilelmus arcidiaconus baldewinus arcidiaconus 1146.0</w:t>
      </w:r>
    </w:p>
    <w:p>
      <w:r>
        <w:t>henrico eboracensi arciepiscopo et osberto arcidiacono wilelmus filius dunecani nepos 1152.0</w:t>
      </w:r>
    </w:p>
    <w:p>
      <w:r>
        <w:t>godefridus de luci et iocelinus arcidiaconus cistrensis eclesie et wilelmus 1187.0</w:t>
      </w:r>
    </w:p>
    <w:p>
      <w:r>
        <w:t>testibus h cantuariensi arcidiacono radulfo herefordensisensi arcidiacono ricardo arcidiacono eliensi 1196.0</w:t>
      </w:r>
    </w:p>
    <w:p>
      <w:r>
        <w:rPr>
          <w:color w:val="FF0000"/>
        </w:rPr>
        <w:t>cluster76</w:t>
      </w:r>
    </w:p>
    <w:p>
      <w:r>
        <w:t>ranulfus comes cestrie r dei gratia lincolniensi episcopo r arcidiacono 1149.0</w:t>
      </w:r>
    </w:p>
    <w:p>
      <w:r>
        <w:t>r comes cestrie rotberto dei gratia lincolniensi episcopo rotberto arcidiacono 1153.0</w:t>
      </w:r>
    </w:p>
    <w:p>
      <w:r>
        <w:t>alueredus dei gratia wigornensis episcopus omnibus arcidiaconis et decanis et 1158.0</w:t>
      </w:r>
    </w:p>
    <w:p>
      <w:r>
        <w:t>alueredus dei gratia wigorniensis episcopus omnibus arcidiaconis et decanis et 1158.0</w:t>
      </w:r>
    </w:p>
    <w:p>
      <w:r>
        <w:t>ricardus dei gratia episcopus londoniensis abatibus arcidiaconis decanis et omnibus 1161.0</w:t>
      </w:r>
    </w:p>
    <w:p>
      <w:r>
        <w:t>g dei gratia londoniensis episcopus pilipo uicearcidiacono oxenefordie salutem a 1174.0</w:t>
      </w:r>
    </w:p>
    <w:p>
      <w:r>
        <w:t>gilebertus dei gratia londoniensis episcopus pilipo uice arcidiacono oxenefordie salutem 1174.0</w:t>
      </w:r>
    </w:p>
    <w:p>
      <w:r>
        <w:t>ricardus dei gratis londoniensis episcopus arcidiaconis decanis et omnibus eclesiarum 1189.0</w:t>
      </w:r>
    </w:p>
    <w:p>
      <w:r>
        <w:t>ricardus dei gratia london episcopus arcidiaconis decanis et omnibus eclesiarum 1190.0</w:t>
      </w:r>
    </w:p>
    <w:p>
      <w:r>
        <w:rPr>
          <w:color w:val="FF0000"/>
        </w:rPr>
        <w:t>cluster77</w:t>
      </w:r>
    </w:p>
    <w:p>
      <w:r>
        <w:t>de horseda fideli meo diacono werenberhto tribus istis ad regalem 971.0</w:t>
      </w:r>
    </w:p>
    <w:p>
      <w:r>
        <w:t>omnibus cristi fidelibus per episcopatum norwicensem constitutis iohanes dei gratia 1178.0</w:t>
      </w:r>
    </w:p>
    <w:p>
      <w:r>
        <w:t>omnibus cristi fidelibus wakelinus arcidiaconus suf et gilbertus prior de 1184.0</w:t>
      </w:r>
    </w:p>
    <w:p>
      <w:r>
        <w:t>omnibus fidelibus per arcidiaconatum midelsexie constitutis gilebertus foliot arcidiaconus midelsexie 1187.0</w:t>
      </w:r>
    </w:p>
    <w:p>
      <w:r>
        <w:t>omnibus fidelibus per arcidiaconatum midelsexie constitutis gilebertus foliot arcidiaconus midelsex 1187.0</w:t>
      </w:r>
    </w:p>
    <w:p>
      <w:r>
        <w:t>karisimis amicis suis omnibus arcidiaconis per episcopatum linc constitutis hamo 1193.0</w:t>
      </w:r>
    </w:p>
    <w:p>
      <w:r>
        <w:rPr>
          <w:color w:val="FF0000"/>
        </w:rPr>
        <w:t>cluster78</w:t>
      </w:r>
    </w:p>
    <w:p>
      <w:r>
        <w:t>robertus dei gratia arcidiaconus bukingham uniuersis catolice eclesie filiis salutem 1146.0</w:t>
      </w:r>
    </w:p>
    <w:p>
      <w:r>
        <w:t>dauid arcidiaconus de bucingeham omnibus catolice matris eclesie filiis salutem 1148.0</w:t>
      </w:r>
    </w:p>
    <w:p>
      <w:r>
        <w:t>henricus arcidiaconus hunt omnibus clericis de huntedsir tam presentibus quam 1150.0</w:t>
      </w:r>
    </w:p>
    <w:p>
      <w:r>
        <w:t>robertus arcidiaconus oxon omnibus clericis et fidelibus oxenfordshire salutem sciatis 1151.0</w:t>
      </w:r>
    </w:p>
    <w:p>
      <w:r>
        <w:t>robertus arcidiaconus oxeneford omnibus clericis et fidelibus oxenefordsirie salutem sciatis 1151.0</w:t>
      </w:r>
    </w:p>
    <w:p>
      <w:r>
        <w:t>robertus arcidiaconus oxeneford omnibus clericis et fidelibus oxenefordsirie salutem sciatis 1151.0</w:t>
      </w:r>
    </w:p>
    <w:p>
      <w:r>
        <w:t>adelelmus de dorsete arcidiaconus omnibus clericis capituli de bridiport salutem 1157.0</w:t>
      </w:r>
    </w:p>
    <w:p>
      <w:r>
        <w:t>robertus arcidiaconus oxoniensis uniuerso clero per oxenefordscir constituto salutem nouerit 1163.0</w:t>
      </w:r>
    </w:p>
    <w:p>
      <w:r>
        <w:t>robertus de burnham arcidiaconus de bucingeham omnibus ad quos iste 1186.0</w:t>
      </w:r>
    </w:p>
    <w:p>
      <w:r>
        <w:rPr>
          <w:color w:val="FF0000"/>
        </w:rPr>
        <w:t>cluster79</w:t>
      </w:r>
    </w:p>
    <w:p>
      <w:r>
        <w:t>hardecnut rex agelwino et omnibus burgensibus de tedfordia salutem notum 1040.0</w:t>
      </w:r>
    </w:p>
    <w:p>
      <w:r>
        <w:t>manaser de damartin omnibus hominibus et amicis suis salutem sciatis 1150.0</w:t>
      </w:r>
    </w:p>
    <w:p>
      <w:r>
        <w:t>in nomine patris omnibus angnes de sibeford que uxor radulpi 1153.0</w:t>
      </w:r>
    </w:p>
    <w:p>
      <w:r>
        <w:t>robertus de sifrewast omnibus hominibus suis de cestresham salutem notum 1156.0</w:t>
      </w:r>
    </w:p>
    <w:p>
      <w:r>
        <w:t>hugo de bolebec omnibus hominibus suis de cestresham salutem sciatis 1156.0</w:t>
      </w:r>
    </w:p>
    <w:p>
      <w:r>
        <w:t>osebertus basewinus omnibus amicis et hominibus suis salutem sciatis me 1176.0</w:t>
      </w:r>
    </w:p>
    <w:p>
      <w:r>
        <w:t>omnibus sancte matris robertus de hacunsho sciatis me asensu et 1199.0</w:t>
      </w:r>
    </w:p>
    <w:p>
      <w:r>
        <w:rPr>
          <w:color w:val="FF0000"/>
        </w:rPr>
        <w:t>cluster80</w:t>
      </w:r>
    </w:p>
    <w:p>
      <w:r>
        <w:t>omnibus milo comes herefordensis salutem sciatis me dedise pro anima 1141.0</w:t>
      </w:r>
    </w:p>
    <w:p>
      <w:r>
        <w:t>omnibus ieralmus de corzun salutem nouerit dilectio uestra me asensu 1153.0</w:t>
      </w:r>
    </w:p>
    <w:p>
      <w:r>
        <w:t>iohanes marescalus omnibus salutem sciatis quod pro salute anime mee 1155.0</w:t>
      </w:r>
    </w:p>
    <w:p>
      <w:r>
        <w:t>omnibus hoc breue uidentibus salomon de paris salutem sciatis quod 1182.0</w:t>
      </w:r>
    </w:p>
    <w:p>
      <w:r>
        <w:t>omnibus petrus filius gilonis de bodelton salutem sciatis me dedise 1187.0</w:t>
      </w:r>
    </w:p>
    <w:p>
      <w:r>
        <w:t>omnibus henricus trauers salutem noueritis me dedise duos solidos de 1190.0</w:t>
      </w:r>
    </w:p>
    <w:p>
      <w:r>
        <w:t>omnibus cristi fidelibus robertus de gaunt salutem noueritis me dedise 1191.0</w:t>
      </w:r>
    </w:p>
    <w:p>
      <w:r>
        <w:t>omnibus ricardus filius acarii de tunstal salutem sciatis me concesise 1192.0</w:t>
      </w:r>
    </w:p>
    <w:p>
      <w:r>
        <w:t>gaufridus haget omnibus heredibus suis salutem sciatis me dedise deo 1198.0</w:t>
      </w:r>
    </w:p>
    <w:p>
      <w:r>
        <w:rPr>
          <w:color w:val="FF0000"/>
        </w:rPr>
        <w:t>cluster81</w:t>
      </w:r>
    </w:p>
    <w:p>
      <w:r>
        <w:t>ego elfleda uxor brithnothi ducis pro salute anime mee concedo 1000.0</w:t>
      </w:r>
    </w:p>
    <w:p>
      <w:r>
        <w:t>sciant ego helias de coponehale pro salute anime mee dedi 1166.0</w:t>
      </w:r>
    </w:p>
    <w:p>
      <w:r>
        <w:rPr>
          <w:color w:val="FF0000"/>
        </w:rPr>
        <w:t>cluster82</w:t>
      </w:r>
    </w:p>
    <w:p>
      <w:r>
        <w:t>ranulfus comes cestrie uniuersis cristi fidelibus salutem sciatis me dedise 1144.0</w:t>
      </w:r>
    </w:p>
    <w:p>
      <w:r>
        <w:t>comes eustatius bolonie episcopo londoniensi salutem sciatis me concesise deo 1146.0</w:t>
      </w:r>
    </w:p>
    <w:p>
      <w:r>
        <w:t>comes eustatius bolonie episcopo londonie salutem sciatis me concesise deo 1147.0</w:t>
      </w:r>
    </w:p>
    <w:p>
      <w:r>
        <w:t>comes eustatius bolonie episcopo londoniensi salutem sciatis me concesise deo 1147.0</w:t>
      </w:r>
    </w:p>
    <w:p>
      <w:r>
        <w:t>uniuersis wilelmus comes de ferariis salutem in domino sciatis quod 1181.0</w:t>
      </w:r>
    </w:p>
    <w:p>
      <w:r>
        <w:t>uniuersis comes albricus de danimartin salutem sciatis quod ego caritatis 1183.0</w:t>
      </w:r>
    </w:p>
    <w:p>
      <w:r>
        <w:rPr>
          <w:color w:val="FF0000"/>
        </w:rPr>
        <w:t>cluster83</w:t>
      </w:r>
    </w:p>
    <w:p>
      <w:r>
        <w:t>notum sit cunctis fidelibus sancte eclesie quod ego robertus de 1137.0</w:t>
      </w:r>
    </w:p>
    <w:p>
      <w:r>
        <w:t>notum sit cunctis fidelibus sancte eclesie quod ego henricus de 1149.0</w:t>
      </w:r>
    </w:p>
    <w:p>
      <w:r>
        <w:t>notum sit fidelibus sancte eclesie quod ego iohanes de sancto 1149.0</w:t>
      </w:r>
    </w:p>
    <w:p>
      <w:r>
        <w:t>notum sit cunctis fidelibus sancte eclesie quod ego walterus de 1155.0</w:t>
      </w:r>
    </w:p>
    <w:p>
      <w:r>
        <w:t>notum sit omnibus fidelibus sancte dei eclesie quod ego reueningus 1159.0</w:t>
      </w:r>
    </w:p>
    <w:p>
      <w:r>
        <w:t>notum sit omnibus sancte eclesie fidelibus quod ego walterus gifard 1163.0</w:t>
      </w:r>
    </w:p>
    <w:p>
      <w:r>
        <w:t>notum sit fidelibus sancte eclesie quod ego ricardus de caam 1170.0</w:t>
      </w:r>
    </w:p>
    <w:p>
      <w:r>
        <w:t>notum sit cunctis fidelibus sancte eclesie quod ego walcelinus haleng 1183.0</w:t>
      </w:r>
    </w:p>
    <w:p>
      <w:r>
        <w:t>notum sit cunctis fidelibus sancte eclesie quod aluredus capelanus de 1187.0</w:t>
      </w:r>
    </w:p>
    <w:p>
      <w:r>
        <w:rPr>
          <w:color w:val="FF0000"/>
        </w:rPr>
        <w:t>cluster84</w:t>
      </w:r>
    </w:p>
    <w:p>
      <w:r>
        <w:t>milo constabularius omnibus fidelibus sancte eclesie salutem notum sit omnibus 1125.0</w:t>
      </w:r>
    </w:p>
    <w:p>
      <w:r>
        <w:t>rogerus episcopus sar omnibus sancte eclesie fidelibus salutem notum uobis 1139.0</w:t>
      </w:r>
    </w:p>
    <w:p>
      <w:r>
        <w:t>walterus oxin arcidiaconus omnibus sancte eclesie fidelibus salutem notum uobis 1139.0</w:t>
      </w:r>
    </w:p>
    <w:p>
      <w:r>
        <w:t>walterus oxon arcidiaconus omnibus sancte eclesie fidelibus salutem notum uobis 1139.0</w:t>
      </w:r>
    </w:p>
    <w:p>
      <w:r>
        <w:t>omnibus sancte matris eclesie fidelibus turstanus presbiter de heminctona salutem 1149.0</w:t>
      </w:r>
    </w:p>
    <w:p>
      <w:r>
        <w:t>omnibus sancte matris eclesie fidelibus rogerus de molbrai salutem notum 1153.0</w:t>
      </w:r>
    </w:p>
    <w:p>
      <w:r>
        <w:t>omnibus fidelibus sancte matris eclesie ricardus filius gileberti salutem sciatis 1154.0</w:t>
      </w:r>
    </w:p>
    <w:p>
      <w:r>
        <w:t>simon de belocampo omnibus fidelibus sancte eclesie salutem notum sit 1166.0</w:t>
      </w:r>
    </w:p>
    <w:p>
      <w:r>
        <w:t>omnibus sancte matris eclesie fidelibus tengr norwic eclesie arcidiaconus salutem 1175.0</w:t>
      </w:r>
    </w:p>
    <w:p>
      <w:r>
        <w:t>omnibus fidelibus et filiis sancte matris eclesie micel de wanci 1192.0</w:t>
      </w:r>
    </w:p>
    <w:p>
      <w:r>
        <w:rPr>
          <w:color w:val="FF0000"/>
        </w:rPr>
        <w:t>cluster85</w:t>
      </w:r>
    </w:p>
    <w:p>
      <w:r>
        <w:t>omnibus cristi fidelibus ricardus diuina miseratione londoniensis eclesie minister eternam 1196.0</w:t>
      </w:r>
    </w:p>
    <w:p>
      <w:r>
        <w:t>omnibus cristi fidelibus ricardus diuina miseratione londoniensis eclesie minister salutem 1196.0</w:t>
      </w:r>
    </w:p>
    <w:p>
      <w:r>
        <w:t>omnibus cristi fidelibus ricardus diuina miseratione lund eclesie minister eternam 1196.0</w:t>
      </w:r>
    </w:p>
    <w:p>
      <w:r>
        <w:t>omnibus cristi fidelibus ricardus diuina miseratione lundonien eclesie minister salutem 1196.0</w:t>
      </w:r>
    </w:p>
    <w:p>
      <w:r>
        <w:t>omnibus cristi fidelibus ricardus dei gratia london eclesie minister salutem 1196.0</w:t>
      </w:r>
    </w:p>
    <w:p>
      <w:r>
        <w:t>omnibus cristi fidelibus ricardus diuina miseratione lundon eclesie minister salutem 1196.0</w:t>
      </w:r>
    </w:p>
    <w:p>
      <w:r>
        <w:t>omnibus cristi fidelibus ricardus diuina miseratione lund eclesie minister eternam 1196.0</w:t>
      </w:r>
    </w:p>
    <w:p>
      <w:r>
        <w:rPr>
          <w:color w:val="FF0000"/>
        </w:rPr>
        <w:t>cluster86</w:t>
      </w:r>
    </w:p>
    <w:p>
      <w:r>
        <w:t>omnibus patet fidelibus quod hic non habemus manentem civitatem juxta 757.0</w:t>
      </w:r>
    </w:p>
    <w:p>
      <w:r>
        <w:t>notum sit omnibus fidelibus cristianis quod ego rogerus et uxor 1086.0</w:t>
      </w:r>
    </w:p>
    <w:p>
      <w:r>
        <w:t>notum sit omnibus fidelibus cristianis quod ego rogerus de buusli 1088.0</w:t>
      </w:r>
    </w:p>
    <w:p>
      <w:r>
        <w:t>notum sit omnibus dei fidelibus quod ego radulfus filius godrici 1114.0</w:t>
      </w:r>
    </w:p>
    <w:p>
      <w:r>
        <w:t>notum sit omnibus dei fidelibus quia ego conradus abas et 1126.0</w:t>
      </w:r>
    </w:p>
    <w:p>
      <w:r>
        <w:t>notum sit omnibus fidelibus dei quod ego henricus dei gratia 1149.0</w:t>
      </w:r>
    </w:p>
    <w:p>
      <w:r>
        <w:t>notum sit cuntis cristi fidelibus quod ego rogerus de clere 1184.0</w:t>
      </w:r>
    </w:p>
    <w:p>
      <w:r>
        <w:t>notum sit cunctis fidelibus quam ego hugo abas osen et 1187.0</w:t>
      </w:r>
    </w:p>
    <w:p>
      <w:r>
        <w:t>notum sit omnibus cristi fidelibus quod ego walkelinus filius rogeri 1196.0</w:t>
      </w:r>
    </w:p>
    <w:p>
      <w:r>
        <w:t>notum sit uniuersis cristi fidelibus quod ego iruoi malet ano 1197.0</w:t>
      </w:r>
    </w:p>
    <w:p>
      <w:r>
        <w:t>notum sit omnibus cristi fidelibus quod ego radulfus dauuers asensu 1197.0</w:t>
      </w:r>
    </w:p>
    <w:p>
      <w:r>
        <w:t>notum sit omnibus cristi fidelibus quod ego alanus clericus de 1199.0</w:t>
      </w:r>
    </w:p>
    <w:p>
      <w:r>
        <w:rPr>
          <w:color w:val="FF0000"/>
        </w:rPr>
        <w:t>cluster87</w:t>
      </w:r>
    </w:p>
    <w:p>
      <w:r>
        <w:t>omnibus cristi fidelibus wilelmus filius amfridi de haghe salutem sciatis 1170.0</w:t>
      </w:r>
    </w:p>
    <w:p>
      <w:r>
        <w:t>cuntis cristi fidelibus wilelmus filius simonis de grinkiltorpa salutem sciatis 1175.0</w:t>
      </w:r>
    </w:p>
    <w:p>
      <w:r>
        <w:t>cunctis cristi fidelibus petrus filius henrici de bilingeia salutem noueritis 1175.0</w:t>
      </w:r>
    </w:p>
    <w:p>
      <w:r>
        <w:t>omnibus cristi fidelibus wilelmus de uesci salutem notum sit uobis 1178.0</w:t>
      </w:r>
    </w:p>
    <w:p>
      <w:r>
        <w:t>cunctis cristi fidelibus gilebertus filius pagani de hacetorn salutem notum 1187.0</w:t>
      </w:r>
    </w:p>
    <w:p>
      <w:r>
        <w:t>cunctis cristi fidelibus petrus de ros arcidiaconus de karliel salutem 1190.0</w:t>
      </w:r>
    </w:p>
    <w:p>
      <w:r>
        <w:t>cunctis cristi fidelibus petrus de ros arcidiaconus de karlel salutem 1190.0</w:t>
      </w:r>
    </w:p>
    <w:p>
      <w:r>
        <w:t>omnibus cristi fidelibus wilelmus de rocford salutem nouerit uniuersitas uestra 1192.0</w:t>
      </w:r>
    </w:p>
    <w:p>
      <w:r>
        <w:rPr>
          <w:color w:val="FF0000"/>
        </w:rPr>
        <w:t>cluster88</w:t>
      </w:r>
    </w:p>
    <w:p>
      <w:r>
        <w:t>wilelmus rex anglorum hominibus abatie de la stou salutem precipio 1091.0</w:t>
      </w:r>
    </w:p>
    <w:p>
      <w:r>
        <w:t>wilelmus rex anglorum g filio rogeri salutem precipio tibi ut 1092.0</w:t>
      </w:r>
    </w:p>
    <w:p>
      <w:r>
        <w:t>wilelmus rex anglorum sueno de esex salutem precipio tibi ut 1100.0</w:t>
      </w:r>
    </w:p>
    <w:p>
      <w:r>
        <w:t>henricus rex anglorum eudoni dapifero et herberto camerario salutem precipio 1100.0</w:t>
      </w:r>
    </w:p>
    <w:p>
      <w:r>
        <w:t>henricus rex anglorum hugoni de bocelanda salutem precipio tibi ut 1100.0</w:t>
      </w:r>
    </w:p>
    <w:p>
      <w:r>
        <w:t>henricus rex anglorum wilelmo malet salutem precipio tibi ut cito 1100.0</w:t>
      </w:r>
    </w:p>
    <w:p>
      <w:r>
        <w:t>henricus rex anglorum r salutem precipio uobis ut ita bene 1101.0</w:t>
      </w:r>
    </w:p>
    <w:p>
      <w:r>
        <w:t>henricus rex anglorum gotselino de riparia salutem precipio ut faciatis 1101.0</w:t>
      </w:r>
    </w:p>
    <w:p>
      <w:r>
        <w:t>henricus rex anglorum ricardo de retueriis salutem precipio tibi ut 1101.0</w:t>
      </w:r>
    </w:p>
    <w:p>
      <w:r>
        <w:t>henricus rex anglorum hugoni filio turstini salutem precipio tibi ut 1102.0</w:t>
      </w:r>
    </w:p>
    <w:p>
      <w:r>
        <w:t>henricus rex anglorum hugoni de bocelanda et haldene salutem precipio 1102.0</w:t>
      </w:r>
    </w:p>
    <w:p>
      <w:r>
        <w:t>henricus rex anglorum canonicis doure salutem precipio uobis ut ita 1108.0</w:t>
      </w:r>
    </w:p>
    <w:p>
      <w:r>
        <w:t>henricus rex anglorum iordano de saceuila salutem precipio tibi ut 1111.0</w:t>
      </w:r>
    </w:p>
    <w:p>
      <w:r>
        <w:t>henricus rex anglorum eudoni dapifero salutem precipio ut facias rainoldo 1114.0</w:t>
      </w:r>
    </w:p>
    <w:p>
      <w:r>
        <w:t>henricus rex anglorum wilelmo de pontearc salutem precipio tibi ut 1114.0</w:t>
      </w:r>
    </w:p>
    <w:p>
      <w:r>
        <w:t>henricus rex anglie absalom de sandwico salutem precipio tibi quod 1122.0</w:t>
      </w:r>
    </w:p>
    <w:p>
      <w:r>
        <w:t>henricus rex anglorum hominibus abatis de rameseia salutem precipio quod 1123.0</w:t>
      </w:r>
    </w:p>
    <w:p>
      <w:r>
        <w:t>henricus rex anglorum eustatio filio iohanis salutem precipio quod facias 1125.0</w:t>
      </w:r>
    </w:p>
    <w:p>
      <w:r>
        <w:t>henricus rex anglorum wilelmo de hoctone salutem precipio tibi quod 1127.0</w:t>
      </w:r>
    </w:p>
    <w:p>
      <w:r>
        <w:t>henricus rex anglorum waltero filio wisceonis salutem precipio quod iuste 1133.0</w:t>
      </w:r>
    </w:p>
    <w:p>
      <w:r>
        <w:rPr>
          <w:color w:val="FF0000"/>
        </w:rPr>
        <w:t>cluster89</w:t>
      </w:r>
    </w:p>
    <w:p>
      <w:r>
        <w:t>matildis anglorum regina nigelo de albineio salutem precipio tibi ut 1111.0</w:t>
      </w:r>
    </w:p>
    <w:p>
      <w:r>
        <w:t>matilda regina ansfrido dapifero salutem precipio tibi ut facias iuste 1116.0</w:t>
      </w:r>
    </w:p>
    <w:p>
      <w:r>
        <w:t>stepanus rex anglorum gaufrido de magnauila salutem precipio quod sine 1139.0</w:t>
      </w:r>
    </w:p>
    <w:p>
      <w:r>
        <w:t>stepanus rex anglorum gaufrido de manauila salutem precipio quod ita 1140.0</w:t>
      </w:r>
    </w:p>
    <w:p>
      <w:r>
        <w:t>stepanus rex anglorum gaufrido de manauila salutem precipio tibi quod 1140.0</w:t>
      </w:r>
    </w:p>
    <w:p>
      <w:r>
        <w:t>stepanus rex anglorum ordingo abati sancti eadmundi salutem precipio tibi 1152.0</w:t>
      </w:r>
    </w:p>
    <w:p>
      <w:r>
        <w:t>stepanus rex anglorum wilelmo abati de hulmo salutem precipio tibi 1153.0</w:t>
      </w:r>
    </w:p>
    <w:p>
      <w:r>
        <w:rPr>
          <w:color w:val="FF0000"/>
        </w:rPr>
        <w:t>cluster90</w:t>
      </w:r>
    </w:p>
    <w:p>
      <w:r>
        <w:t>wilelmus rex anglorum n uicecomiti salutem mando tibi ut facias 1087.0</w:t>
      </w:r>
    </w:p>
    <w:p>
      <w:r>
        <w:t>w rex anglorum n uicecomiti salutem mando tibi ut facias 1087.0</w:t>
      </w:r>
    </w:p>
    <w:p>
      <w:r>
        <w:t>henricus rex anglorum ricardo filio gotse uicecomiti salutem mando tibi 1101.0</w:t>
      </w:r>
    </w:p>
    <w:p>
      <w:r>
        <w:t>henricus rex anglorum odoni uicecomiti de pembroq salutem precipio tibi 1101.0</w:t>
      </w:r>
    </w:p>
    <w:p>
      <w:r>
        <w:t>henricus rex anglorum rogero uicecomiti salutem precipio tibi ut resaisias 1102.0</w:t>
      </w:r>
    </w:p>
    <w:p>
      <w:r>
        <w:t>henricus rex anglorum omnibus uicecomitibus salutem precipio uobis ut resaisiatis 1102.0</w:t>
      </w:r>
    </w:p>
    <w:p>
      <w:r>
        <w:t>henricus rex anglorum wilelmo uicecomiti de oxenefordscira salutem precipio tibi 1106.0</w:t>
      </w:r>
    </w:p>
    <w:p>
      <w:r>
        <w:t>henricus rex anglorum osberno uicecomiti salutem precipio tibi ut permitas 1106.0</w:t>
      </w:r>
    </w:p>
    <w:p>
      <w:r>
        <w:t>henricus rex anglorum osberto uicecomiti de euerwic salutem mando tibi 1107.0</w:t>
      </w:r>
    </w:p>
    <w:p>
      <w:r>
        <w:t>henricus rex anglorum osberto uicecomiti de linc salutem precipio tibi 1110.0</w:t>
      </w:r>
    </w:p>
    <w:p>
      <w:r>
        <w:t>henricus rex anglorum alurico et liulfo uicecomitibus salutem precipio uobis 1111.0</w:t>
      </w:r>
    </w:p>
    <w:p>
      <w:r>
        <w:t>henricus rex anglorum uicecomiti de uale rodolii salutem precipio quod 1117.0</w:t>
      </w:r>
    </w:p>
    <w:p>
      <w:r>
        <w:t>henricus rex anglorum gilberto uicecomiti et reinaldo monaco salutem saisite 1121.0</w:t>
      </w:r>
    </w:p>
    <w:p>
      <w:r>
        <w:t>henricus rex anglorum wilelmo uicecomiti cent salutem precipio tibi quod 1127.0</w:t>
      </w:r>
    </w:p>
    <w:p>
      <w:r>
        <w:t>henricus rex anglorum uicecomiti de nortfolc salutem precipio quod anselmo 1131.0</w:t>
      </w:r>
    </w:p>
    <w:p>
      <w:r>
        <w:rPr>
          <w:color w:val="FF0000"/>
        </w:rPr>
        <w:t>cluster91</w:t>
      </w:r>
    </w:p>
    <w:p>
      <w:r>
        <w:t>henricus rex anglorum Ranulfo dunelmensi episcopo salutem mando tibi ut 1101.0</w:t>
      </w:r>
    </w:p>
    <w:p>
      <w:r>
        <w:t>henricus rex anglorum roberto episcopo lincolniensi salutem scias me redidise 1102.0</w:t>
      </w:r>
    </w:p>
    <w:p>
      <w:r>
        <w:t>henricus rex anglorum roberto de laceio salutem scias me redidise 1102.0</w:t>
      </w:r>
    </w:p>
    <w:p>
      <w:r>
        <w:t>henricus rex anglorum rodberto episcopo lincoln salutem precipio quod teneas 1121.0</w:t>
      </w:r>
    </w:p>
    <w:p>
      <w:r>
        <w:t>henricus rex anglorum episcopo sar et comiti dauid salutem si 1123.0</w:t>
      </w:r>
    </w:p>
    <w:p>
      <w:r>
        <w:t>rogerus episcopus sarum ricardo filio baldewini salutem precipio tibi quod 1127.0</w:t>
      </w:r>
    </w:p>
    <w:p>
      <w:r>
        <w:t>henricus rex anglorum episcopo lincolniensi salutem precipio quod abas de 1127.0</w:t>
      </w:r>
    </w:p>
    <w:p>
      <w:r>
        <w:t>henricus rex anglorum roberto episcopo de cestria salutem mando tibi 1133.0</w:t>
      </w:r>
    </w:p>
    <w:p>
      <w:r>
        <w:t>henricus rex anglorum gilberto episcopo lond salutem mando tibi quod 1133.0</w:t>
      </w:r>
    </w:p>
    <w:p>
      <w:r>
        <w:t>stepanus rex anglorum rodberto episcopo batonie salutem precipio quod monaci 1138.0</w:t>
      </w:r>
    </w:p>
    <w:p>
      <w:r>
        <w:rPr>
          <w:color w:val="FF0000"/>
        </w:rPr>
        <w:t>cluster92</w:t>
      </w:r>
    </w:p>
    <w:p>
      <w:r>
        <w:t>henricus rex anglorum waltero espec et eustatio filio iohanis et 1128.0</w:t>
      </w:r>
    </w:p>
    <w:p>
      <w:r>
        <w:t>henricus rex anglorum waltero espec eustatio filio iohanis et odardo 1128.0</w:t>
      </w:r>
    </w:p>
    <w:p>
      <w:r>
        <w:t>henricus rex anglorum waltero espec et eustatio filio iohanis et 1129.0</w:t>
      </w:r>
    </w:p>
    <w:p>
      <w:r>
        <w:t>henricus rex anglorum waltero espec et eustatio filio iohanis salutem 1129.0</w:t>
      </w:r>
    </w:p>
    <w:p>
      <w:r>
        <w:t>henricus rex anglorum waltero espec et eustatio filio iohanis salutem 1130.0</w:t>
      </w:r>
    </w:p>
    <w:p>
      <w:r>
        <w:t>henricus rex anglorum eustatio filio iohanis et waltero espec et 1133.0</w:t>
      </w:r>
    </w:p>
    <w:p>
      <w:r>
        <w:rPr>
          <w:color w:val="FF0000"/>
        </w:rPr>
        <w:t>cluster93</w:t>
      </w:r>
    </w:p>
    <w:p>
      <w:r>
        <w:t>wilelmus rex anglorum s de esesa et ministris suis salutem 1099.0</w:t>
      </w:r>
    </w:p>
    <w:p>
      <w:r>
        <w:t>henricus dei gratia rex anglorum waltero hosato et ministris suis 1100.0</w:t>
      </w:r>
    </w:p>
    <w:p>
      <w:r>
        <w:t>henricus rex anglorum waltero filio ansgeri et omnibus ministris portuum 1100.0</w:t>
      </w:r>
    </w:p>
    <w:p>
      <w:r>
        <w:t>henricus rex anglorum rogero bigoto et omnibus ministris suis salutem 1101.0</w:t>
      </w:r>
    </w:p>
    <w:p>
      <w:r>
        <w:t>henricus rex anglorum ricardo de ruderiis et ministris eius salutem 1102.0</w:t>
      </w:r>
    </w:p>
    <w:p>
      <w:r>
        <w:t>matilidis anglorum regina ministris suis de liftona salutem sciatis me 1103.0</w:t>
      </w:r>
    </w:p>
    <w:p>
      <w:r>
        <w:t>henricus rex anglorum hugoni de boclanda et ministris suis salutem 1103.0</w:t>
      </w:r>
    </w:p>
    <w:p>
      <w:r>
        <w:t>henricus rex anglorum hamoni dapifero et ministris suis salutem precipio 1103.0</w:t>
      </w:r>
    </w:p>
    <w:p>
      <w:r>
        <w:t>henricus rex anglorum hugoni de bocelanda et omnibus ministris suis 1111.0</w:t>
      </w:r>
    </w:p>
    <w:p>
      <w:r>
        <w:t>henricus rex anglorum roberto filio ricardo et hominibus suis salutem 1111.0</w:t>
      </w:r>
    </w:p>
    <w:p>
      <w:r>
        <w:t>henricus rex anglorum waltero de belocampo et ministris suis francis 1123.0</w:t>
      </w:r>
    </w:p>
    <w:p>
      <w:r>
        <w:t>henricus rex anglorum ricardo filio baldwini et ministris suis salutem 1127.0</w:t>
      </w:r>
    </w:p>
    <w:p>
      <w:r>
        <w:t>henricus rex anglorum priori sancti albani et ministris abatie salutem 1130.0</w:t>
      </w:r>
    </w:p>
    <w:p>
      <w:r>
        <w:t>henricus rex anglorum hugoni de cahanis et ministris suis salutem 1131.0</w:t>
      </w:r>
    </w:p>
    <w:p>
      <w:r>
        <w:t>stepanus rex anglorum roberto filio walteri et ministris suis salutem 1135.0</w:t>
      </w:r>
    </w:p>
    <w:p>
      <w:r>
        <w:rPr>
          <w:color w:val="FF0000"/>
        </w:rPr>
        <w:t>cluster94</w:t>
      </w:r>
    </w:p>
    <w:p>
      <w:r>
        <w:t>signauerunt etiam subscripti ego henricus rex concesi confirmaui et cruce 1101.0</w:t>
      </w:r>
    </w:p>
    <w:p>
      <w:r>
        <w:t>henricus rex anglorum et concedo eis escambium de horto monacorum 1105.0</w:t>
      </w:r>
    </w:p>
    <w:p>
      <w:r>
        <w:t>henricus rex anglorum ade de port salutem sciatis me concesise 1123.0</w:t>
      </w:r>
    </w:p>
    <w:p>
      <w:r>
        <w:t>henricus rex anglorum concedit et confirmat donum quod wilelmus de 1126.0</w:t>
      </w:r>
    </w:p>
    <w:p>
      <w:r>
        <w:t>ego henricus rex anglorum concedo et confirmo eclesie sancti laurentii 1129.0</w:t>
      </w:r>
    </w:p>
    <w:p>
      <w:r>
        <w:t>henricus rex anglorum sciatis me concesise et presenti carta mea 1131.0</w:t>
      </w:r>
    </w:p>
    <w:p>
      <w:r>
        <w:t>matilda anglorum regina sciatis me dedise et concesise eclesie sancte 1131.0</w:t>
      </w:r>
    </w:p>
    <w:p>
      <w:r>
        <w:t>henricus rex anglorum sciatis me concesise eclesie sancta marie de 1132.0</w:t>
      </w:r>
    </w:p>
    <w:p>
      <w:r>
        <w:t>ego henricus eboracensis arciepiscopus concedo et presentis scripti atestatione confirmo 1151.0</w:t>
      </w:r>
    </w:p>
    <w:p>
      <w:r>
        <w:rPr>
          <w:color w:val="FF0000"/>
        </w:rPr>
        <w:t>cluster95</w:t>
      </w:r>
    </w:p>
    <w:p>
      <w:r>
        <w:t>henricus rex anglorum wilelmo camerario et alberico de uer et 1120.0</w:t>
      </w:r>
    </w:p>
    <w:p>
      <w:r>
        <w:t>henricus rex anglorum ricardo lond episcopo et alberico de uer 1121.0</w:t>
      </w:r>
    </w:p>
    <w:p>
      <w:r>
        <w:t>henricus rex anglie ricardo episcopo london alberico de uer uicecomiti 1121.0</w:t>
      </w:r>
    </w:p>
    <w:p>
      <w:r>
        <w:t>henricus rex anglorum ricardo episcopo lundon et alberico de uer 1122.0</w:t>
      </w:r>
    </w:p>
    <w:p>
      <w:r>
        <w:t>henricus rex anglorum alberico de uer salutem fac cito recognosci 1127.0</w:t>
      </w:r>
    </w:p>
    <w:p>
      <w:r>
        <w:t>henricus rex anglorum ricardo baset et alberico de uer salutem 1130.0</w:t>
      </w:r>
    </w:p>
    <w:p>
      <w:r>
        <w:t>henricus rex anglorum ricardo baset et alberico de uer et 1131.0</w:t>
      </w:r>
    </w:p>
    <w:p>
      <w:r>
        <w:t>henricus rex anglorum wilelmo de albini britoni et ricardo baset 1133.0</w:t>
      </w:r>
    </w:p>
    <w:p>
      <w:r>
        <w:t>henricus rex anglorum ricardo baset et alberico de uer et 1133.0</w:t>
      </w:r>
    </w:p>
    <w:p>
      <w:r>
        <w:t>henricus rex anglorum ricardo baset et alberico de uer salutem 1133.0</w:t>
      </w:r>
    </w:p>
    <w:p>
      <w:r>
        <w:rPr>
          <w:color w:val="FF0000"/>
        </w:rPr>
        <w:t>cluster96</w:t>
      </w:r>
    </w:p>
    <w:p>
      <w:r>
        <w:t>ego henricus dei gratia rex anglorum considerans quod breuis sit 1100.0</w:t>
      </w:r>
    </w:p>
    <w:p>
      <w:r>
        <w:t>henricus rex anglorum croco uenatori salutem permite lucrari teram monacorum 1102.0</w:t>
      </w:r>
    </w:p>
    <w:p>
      <w:r>
        <w:t>henricus rex anglorum hugoni de bocelanda et albrico salutem sciatis 1103.0</w:t>
      </w:r>
    </w:p>
    <w:p>
      <w:r>
        <w:t>henricus rex anglorum baronibus de scacario salutem sciatis quod nolo 1110.0</w:t>
      </w:r>
    </w:p>
    <w:p>
      <w:r>
        <w:t>henricus rex anglorum almodo arcidiacono salutem rede abati de torneia 1112.0</w:t>
      </w:r>
    </w:p>
    <w:p>
      <w:r>
        <w:t>henricus rex anglorum abati albodo de sancto edmundo et wilelmo 1114.0</w:t>
      </w:r>
    </w:p>
    <w:p>
      <w:r>
        <w:t>ego henricus rex anglorum ab abate requisitus cenobii cerasiensis et 1120.0</w:t>
      </w:r>
    </w:p>
    <w:p>
      <w:r>
        <w:t>henricus rex anglorum anselmo abati sancti eadmundi salutem de itinere 1122.0</w:t>
      </w:r>
    </w:p>
    <w:p>
      <w:r>
        <w:t>henricus rex anglorum p fontis ebraldi prime abatise et toti 1129.0</w:t>
      </w:r>
    </w:p>
    <w:p>
      <w:r>
        <w:t>henricus rex anglorum salutem notum sit omnibus quoniam ego concesi 1133.0</w:t>
      </w:r>
    </w:p>
    <w:p>
      <w:r>
        <w:rPr>
          <w:color w:val="FF0000"/>
        </w:rPr>
        <w:t>cluster97</w:t>
      </w:r>
    </w:p>
    <w:p>
      <w:r>
        <w:t>henricus dei gratia rex anglorum simoni comiti et rogero bigoto 1100.0</w:t>
      </w:r>
    </w:p>
    <w:p>
      <w:r>
        <w:t>ego henricus dei gratia rex anglorum hortatu simul et rogatu 1101.0</w:t>
      </w:r>
    </w:p>
    <w:p>
      <w:r>
        <w:t>henricus rex anglorum radulfo capelano et alfero priori et omnibus 1101.0</w:t>
      </w:r>
    </w:p>
    <w:p>
      <w:r>
        <w:t>henricus rex anglorum rogero bigoto et radulfo paselewe et omnibus 1102.0</w:t>
      </w:r>
    </w:p>
    <w:p>
      <w:r>
        <w:t>henricus rex anglorum g capelano et roberto de laci et 1102.0</w:t>
      </w:r>
    </w:p>
    <w:p>
      <w:r>
        <w:t>henricus rex anglorum ednodo monaco et mauritio dapifero et conuentui 1120.0</w:t>
      </w:r>
    </w:p>
    <w:p>
      <w:r>
        <w:rPr>
          <w:color w:val="FF0000"/>
        </w:rPr>
        <w:t>cluster98</w:t>
      </w:r>
    </w:p>
    <w:p>
      <w:r>
        <w:t>henricus rex anglorum abati de eli et rogero de huntend 1100.0</w:t>
      </w:r>
    </w:p>
    <w:p>
      <w:r>
        <w:t>henricus rex anglorum rogero de martinwast capelano et henrico de 1100.0</w:t>
      </w:r>
    </w:p>
    <w:p>
      <w:r>
        <w:t>henricus rex anglorum ricardo de belmes et hugoni de faleisa 1102.0</w:t>
      </w:r>
    </w:p>
    <w:p>
      <w:r>
        <w:t>henricus rex anglorum ricardo de riduers et galfrido de mandeuila 1103.0</w:t>
      </w:r>
    </w:p>
    <w:p>
      <w:r>
        <w:t>henricus rex anglorum galfrido de mandauila et seruientibus casteli exoniensis 1103.0</w:t>
      </w:r>
    </w:p>
    <w:p>
      <w:r>
        <w:t>henricus rex anglorum ricardo de belmeis et preposito de cicestria 1107.0</w:t>
      </w:r>
    </w:p>
    <w:p>
      <w:r>
        <w:t>henricus rex anglorum comiti ranulfo de cestra et hugoni de 1121.0</w:t>
      </w:r>
    </w:p>
    <w:p>
      <w:r>
        <w:t>henricus rex anglorum ade de port et waltero de glocestre 1121.0</w:t>
      </w:r>
    </w:p>
    <w:p>
      <w:r>
        <w:t>henricus rex anglorum hugoni de wirecestre et rogero uetule salutem 1121.0</w:t>
      </w:r>
    </w:p>
    <w:p>
      <w:r>
        <w:t>regnante henrico rege anglorum robertus comes de melent de teris 1131.0</w:t>
      </w:r>
    </w:p>
    <w:p>
      <w:r>
        <w:rPr>
          <w:color w:val="FF0000"/>
        </w:rPr>
        <w:t>cluster99</w:t>
      </w:r>
    </w:p>
    <w:p>
      <w:r>
        <w:t>ego wilielmus de warena et isabela comitisa uxor mea et 1135.0</w:t>
      </w:r>
    </w:p>
    <w:p>
      <w:r>
        <w:t>wilelmus comes de warena rainaldo de warena fratri suo et 1146.0</w:t>
      </w:r>
    </w:p>
    <w:p>
      <w:r>
        <w:t>ego wilelmus comes de warena dono et hac mea carta 1147.0</w:t>
      </w:r>
    </w:p>
    <w:p>
      <w:r>
        <w:rPr>
          <w:color w:val="FF0000"/>
        </w:rPr>
        <w:t>cluster100</w:t>
      </w:r>
    </w:p>
    <w:p>
      <w:r>
        <w:t>wilelmus filius aiulfi et uxor eius matildis cum ricardo filio 1107.0</w:t>
      </w:r>
    </w:p>
    <w:p>
      <w:r>
        <w:t>wilelmus filius regis wilelmo uicecomiti de kent salutem precipio quod 1116.0</w:t>
      </w:r>
    </w:p>
    <w:p>
      <w:r>
        <w:t>wilelmus filius regis wilelmo uicecomiti de kent salutem precipio quod 1116.0</w:t>
      </w:r>
    </w:p>
    <w:p>
      <w:r>
        <w:t>wilelmus filius regis wilelmi uicecomiti de kent salutem fac recognosci 1116.0</w:t>
      </w:r>
    </w:p>
    <w:p>
      <w:r>
        <w:t>wilelmus filius regis iohani episcopo de bata salutem precipio ut 1118.0</w:t>
      </w:r>
    </w:p>
    <w:p>
      <w:r>
        <w:t>wilelmus de roumara comes lincolnie wilelmo eboracensi arciepiscopo et sucesoribus 1144.0</w:t>
      </w:r>
    </w:p>
    <w:p>
      <w:r>
        <w:t>cunctis wilelmus de ceneto salutem sciatis quod ego wilelmus de 1147.0</w:t>
      </w:r>
    </w:p>
    <w:p>
      <w:r>
        <w:t>notum sit quod ego hugo de nuiers et wilelmus filius 1161.0</w:t>
      </w:r>
    </w:p>
    <w:p>
      <w:r>
        <w:t>sciant quod ego wilelmus filius suani dedi unam bouatam tere 1188.0</w:t>
      </w:r>
    </w:p>
    <w:p>
      <w:r>
        <w:t>notum quod ego ema de peria et wilelmus filius et 1188.0</w:t>
      </w:r>
    </w:p>
    <w:p>
      <w:r>
        <w:t>sciant quod ego wilelmus filius henrici in presencia domini hugonis 1189.0</w:t>
      </w:r>
    </w:p>
    <w:p>
      <w:r>
        <w:t>sciant quod ego wilelmus filius wilelmi filii helie et eme 1189.0</w:t>
      </w:r>
    </w:p>
    <w:p>
      <w:r>
        <w:t>omnibus wilelmus filius henrici salutem cum inter abatem et canonicos 1190.0</w:t>
      </w:r>
    </w:p>
    <w:p>
      <w:r>
        <w:rPr>
          <w:color w:val="FF0000"/>
        </w:rPr>
        <w:t>cluster101</w:t>
      </w:r>
    </w:p>
    <w:p>
      <w:r>
        <w:t>hoc etiam ano wilelmus de ipra relaxauit et nemisit monacis 1144.0</w:t>
      </w:r>
    </w:p>
    <w:p>
      <w:r>
        <w:t>decisiones causarum nihil ergo amodo monacis beati albani et episcopo 1163.0</w:t>
      </w:r>
    </w:p>
    <w:p>
      <w:r>
        <w:rPr>
          <w:color w:val="FF0000"/>
        </w:rPr>
        <w:t>cluster102</w:t>
      </w:r>
    </w:p>
    <w:p>
      <w:r>
        <w:t>wilelmus rex angl stigando cicestr episcopo et omnibus qui habitant 1070.0</w:t>
      </w:r>
    </w:p>
    <w:p>
      <w:r>
        <w:t>ego wilelmus anglorum rex concedo quod mauritius londoniensis episcopus det 1086.0</w:t>
      </w:r>
    </w:p>
    <w:p>
      <w:r>
        <w:t>wilelmus rex anglorum mauritio lond episcopo et gaufrido de magna 1087.0</w:t>
      </w:r>
    </w:p>
    <w:p>
      <w:r>
        <w:t>wilelmus rex anglorum osmundo episcopo saresbergensi et l abati glastoniensi 1089.0</w:t>
      </w:r>
    </w:p>
    <w:p>
      <w:r>
        <w:t>rex wilelmus secundus dedit episcopo dunelmensi aluertonam cum suis apendiciis 1091.0</w:t>
      </w:r>
    </w:p>
    <w:p>
      <w:r>
        <w:t>wilelmus rex anglorum wilelmo dunelmensi episcopo et roberto picot et 1095.0</w:t>
      </w:r>
    </w:p>
    <w:p>
      <w:r>
        <w:t>wilelmus rex anglorum roberto lincoliensi episcopo et omnibus francis et 1098.0</w:t>
      </w:r>
    </w:p>
    <w:p>
      <w:r>
        <w:t>wilelmus rex anglorum ranulfo episcopo dunelmensi et hamoni dapifero et 1099.0</w:t>
      </w:r>
    </w:p>
    <w:p>
      <w:r>
        <w:t>wilelmus comes de fer waltero couentr episcopo et omnibus filiis 1159.0</w:t>
      </w:r>
    </w:p>
    <w:p>
      <w:r>
        <w:rPr>
          <w:color w:val="FF0000"/>
        </w:rPr>
        <w:t>cluster103</w:t>
      </w:r>
    </w:p>
    <w:p>
      <w:r>
        <w:t>henricus rex anglorum wilelmo episcopo excestrie et ricardo filio baldwini 1114.0</w:t>
      </w:r>
    </w:p>
    <w:p>
      <w:r>
        <w:t>henricus rex anglorum wilelmo episcopo exon et ricardo filio baldwini 1116.0</w:t>
      </w:r>
    </w:p>
    <w:p>
      <w:r>
        <w:t>henricus rex anglorum wilelmo episcopo exonie et ricardo filio baldwini 1121.0</w:t>
      </w:r>
    </w:p>
    <w:p>
      <w:r>
        <w:t>henricus rex anglorum wilelmo episcopo exoniensi et ricardo filio baldewini 1121.0</w:t>
      </w:r>
    </w:p>
    <w:p>
      <w:r>
        <w:t>henricus rex anglorum wilelmo exoniensi episcopo et ricardo filio baldwini 1127.0</w:t>
      </w:r>
    </w:p>
    <w:p>
      <w:r>
        <w:t>wilelmo dei gratia exoniensi episcopo et ricardo filio baldewini et 1128.0</w:t>
      </w:r>
    </w:p>
    <w:p>
      <w:r>
        <w:t>stepanus rex anglorum wilelmo exoniensi episcopo et ricardo filio baldwini 1135.0</w:t>
      </w:r>
    </w:p>
    <w:p>
      <w:r>
        <w:rPr>
          <w:color w:val="FF0000"/>
        </w:rPr>
        <w:t>cluster104</w:t>
      </w:r>
    </w:p>
    <w:p>
      <w:r>
        <w:t>henricus rex anglorum wilelmo wintoniensi episcopo et wilelmo comiti de 1103.0</w:t>
      </w:r>
    </w:p>
    <w:p>
      <w:r>
        <w:t>henricus dei gratia rex anglorum wilelmo de ponte arc uicecomiti 1110.0</w:t>
      </w:r>
    </w:p>
    <w:p>
      <w:r>
        <w:t>henricus dei gratia rex anglorum wilelmo de pontearce uicecomiti de 1110.0</w:t>
      </w:r>
    </w:p>
    <w:p>
      <w:r>
        <w:t>henricus rex anglorum adam de port et wilelmo filio normani 1111.0</w:t>
      </w:r>
    </w:p>
    <w:p>
      <w:r>
        <w:t>henricus rex anglorum wilelmo de pontearcarum et preposito et colectoribus 1114.0</w:t>
      </w:r>
    </w:p>
    <w:p>
      <w:r>
        <w:t>ano xu henrici regis wilelmus wintoniensis episcopus dum eclesiam apud 1114.0</w:t>
      </w:r>
    </w:p>
    <w:p>
      <w:r>
        <w:t>henricus rex anglorum wilelmo episcopo wintonie et wilelmo de pontearce 1127.0</w:t>
      </w:r>
    </w:p>
    <w:p>
      <w:r>
        <w:t>henricus rex anglorum wilelmo episcopo wintonie et wilelmo de pontearce 1127.0</w:t>
      </w:r>
    </w:p>
    <w:p>
      <w:r>
        <w:t>henricus rex anglorum roberto arund et wilelmo filio iohanis et 1129.0</w:t>
      </w:r>
    </w:p>
    <w:p>
      <w:r>
        <w:t>henricus rex anglie wilelmo episcopo wintoniensi et wilelmo de pontearcarum 1130.0</w:t>
      </w:r>
    </w:p>
    <w:p>
      <w:r>
        <w:t>henricus rex anglorum wilelmo de albini et wilelmo filio haconis 1133.0</w:t>
      </w:r>
    </w:p>
    <w:p>
      <w:r>
        <w:rPr>
          <w:color w:val="FF0000"/>
        </w:rPr>
        <w:t>cluster105</w:t>
      </w:r>
    </w:p>
    <w:p>
      <w:r>
        <w:t>stepanus rex anglorum episcopo saresberiensi salutem scias quia concedo matildi 1136.0</w:t>
      </w:r>
    </w:p>
    <w:p>
      <w:r>
        <w:t>stepanus rex anglorum wilelmo episcopo exoniensi salutem sciatis quia dedi 1136.0</w:t>
      </w:r>
    </w:p>
    <w:p>
      <w:r>
        <w:t>stepanus rex anglorum filio eustacii de belocampo salutem scias quia 1136.0</w:t>
      </w:r>
    </w:p>
    <w:p>
      <w:r>
        <w:t>stepanus rex anglorum ingerano de wascolio salutem scias quoniam uehementer 1137.0</w:t>
      </w:r>
    </w:p>
    <w:p>
      <w:r>
        <w:t>stepanus rex anglorum comiti henrico salutem scias quia dum molendina 1139.0</w:t>
      </w:r>
    </w:p>
    <w:p>
      <w:r>
        <w:t>stepanus rex anglorum alexandro episcopo lincolniensi salutem scias quia per 1139.0</w:t>
      </w:r>
    </w:p>
    <w:p>
      <w:r>
        <w:rPr>
          <w:color w:val="FF0000"/>
        </w:rPr>
        <w:t>cluster106</w:t>
      </w:r>
    </w:p>
    <w:p>
      <w:r>
        <w:t>ego ethelstanus rex anglorum et eque totius albionis gubernator rogatus 937.0</w:t>
      </w:r>
    </w:p>
    <w:p>
      <w:r>
        <w:t>stepanus rex anglorum rainaldo de muscampis et o sorori eius 1136.0</w:t>
      </w:r>
    </w:p>
    <w:p>
      <w:r>
        <w:t>stepanus rex anglorum hugoni de escalariis et stepano nepoti suo 1140.0</w:t>
      </w:r>
    </w:p>
    <w:p>
      <w:r>
        <w:t>stepanus rex anglorum wilelmo episcopo norwicensi et rainaldo de warene 1153.0</w:t>
      </w:r>
    </w:p>
    <w:p>
      <w:r>
        <w:rPr>
          <w:color w:val="FF0000"/>
        </w:rPr>
        <w:t>cluster107</w:t>
      </w:r>
    </w:p>
    <w:p>
      <w:r>
        <w:t>et hoc ano stepanus rex concesit libertates monacis de bermundeseie 1141.0</w:t>
      </w:r>
    </w:p>
    <w:p>
      <w:r>
        <w:t>et eodem ano idem rex stepanus dedit monacis de bermundeseie 1142.0</w:t>
      </w:r>
    </w:p>
    <w:p>
      <w:r>
        <w:t>et eodem ano dedit rex stepanus monacis de bermundeseie eclesiam 1143.0</w:t>
      </w:r>
    </w:p>
    <w:p>
      <w:r>
        <w:rPr>
          <w:color w:val="FF0000"/>
        </w:rPr>
        <w:t>cluster108</w:t>
      </w:r>
    </w:p>
    <w:p>
      <w:r>
        <w:t>ego stepanus dei gratia asensu cleri et populi in regem 1136.0</w:t>
      </w:r>
    </w:p>
    <w:p>
      <w:r>
        <w:t>ego stepanus dei gratia asensu cleri et populi in regem 1136.0</w:t>
      </w:r>
    </w:p>
    <w:p>
      <w:r>
        <w:rPr>
          <w:color w:val="FF0000"/>
        </w:rPr>
        <w:t>cluster109</w:t>
      </w:r>
    </w:p>
    <w:p>
      <w:r>
        <w:t>stepano regi anglie et henrico sedis apostolice legato et teobaldo 1139.0</w:t>
      </w:r>
    </w:p>
    <w:p>
      <w:r>
        <w:t>carta stepani regis anglie per quam dedit et concesit ranulfo 1146.0</w:t>
      </w:r>
    </w:p>
    <w:p>
      <w:r>
        <w:rPr>
          <w:color w:val="FF0000"/>
        </w:rPr>
        <w:t>cluster110</w:t>
      </w:r>
    </w:p>
    <w:p>
      <w:r>
        <w:t>wilelmus rex anglorum ursoni uicecomiti et ceteris uicecomitibus et ministris 1100.0</w:t>
      </w:r>
    </w:p>
    <w:p>
      <w:r>
        <w:t>stepanus rex anglorum iusticie et uicecomiti et omnibus dominis de 1135.0</w:t>
      </w:r>
    </w:p>
    <w:p>
      <w:r>
        <w:t>stepanus rex anglorum iusticie et gaufrido de magnauila et uicecomiti 1135.0</w:t>
      </w:r>
    </w:p>
    <w:p>
      <w:r>
        <w:t>stepanus rex anglorum iusticie et baronibus et uicecomiti et ministris 1136.0</w:t>
      </w:r>
    </w:p>
    <w:p>
      <w:r>
        <w:t>stepanus rex anglorum iusticie et baronibus et uicecomiti et ministris 1136.0</w:t>
      </w:r>
    </w:p>
    <w:p>
      <w:r>
        <w:t>stepanus rex anglorum iusticie et baronibus et uicecomiti et ministris 1137.0</w:t>
      </w:r>
    </w:p>
    <w:p>
      <w:r>
        <w:t>stepanus rex anglorum iusticie et baronibus et uicecomiti et ministris 1137.0</w:t>
      </w:r>
    </w:p>
    <w:p>
      <w:r>
        <w:t>stepanus rex anglorum andree bucuinte et uicecomiti et ciuibus suis 1139.0</w:t>
      </w:r>
    </w:p>
    <w:p>
      <w:r>
        <w:t>stepanus rex anglorum gaufrido comiti de esexa et uicecomiti et 1141.0</w:t>
      </w:r>
    </w:p>
    <w:p>
      <w:r>
        <w:t>stepanus rex anglorum iusticie et uicecomiti et ciuibus eboraci salutem 1141.0</w:t>
      </w:r>
    </w:p>
    <w:p>
      <w:r>
        <w:t>stepanus rex anglorum iusticie et uicecomiti et ministris suis et 1146.0</w:t>
      </w:r>
    </w:p>
    <w:p>
      <w:r>
        <w:t>stepanus rex anglorum constabulario et uicecomiti et ministris eius de 1152.0</w:t>
      </w:r>
    </w:p>
    <w:p>
      <w:r>
        <w:t>stepanus rex anglorum iusticie et uicecomiti et ministris et forestariis 1153.0</w:t>
      </w:r>
    </w:p>
    <w:p>
      <w:r>
        <w:t>stepanus rex anglorum iusticiario et uicecomiti et forestariis et omnibus 1153.0</w:t>
      </w:r>
    </w:p>
    <w:p>
      <w:r>
        <w:t>wits comes bolon moriton et wa et iusticiis uicecomitibus ministris 1157.0</w:t>
      </w:r>
    </w:p>
    <w:p>
      <w:r>
        <w:rPr>
          <w:color w:val="FF0000"/>
        </w:rPr>
        <w:t>cluster111</w:t>
      </w:r>
    </w:p>
    <w:p>
      <w:r>
        <w:t>stepanus rex anglorum episcopo dunelmensi et iusticie et baronibus et 1135.0</w:t>
      </w:r>
    </w:p>
    <w:p>
      <w:r>
        <w:t>stepanus rex anglorum arciepiscopo eboracensi et iusticie et baronibus et 1136.0</w:t>
      </w:r>
    </w:p>
    <w:p>
      <w:r>
        <w:t>stepanus rex anglorum arciepiscopo eboracensi et iusticie et baronibus et 1136.0</w:t>
      </w:r>
    </w:p>
    <w:p>
      <w:r>
        <w:t>stepanus rex anglorum episcopo norwicensi et iusticie et baronibus et 1136.0</w:t>
      </w:r>
    </w:p>
    <w:p>
      <w:r>
        <w:t>stepanus rex anglie arciepiscopo cantuariensi et comitibus et baronibus et 1136.0</w:t>
      </w:r>
    </w:p>
    <w:p>
      <w:r>
        <w:t>stepanus rex anglorum simoni episcopo wirecestrensi et iusticie et uicecomiti 1136.0</w:t>
      </w:r>
    </w:p>
    <w:p>
      <w:r>
        <w:t>stepanus rex anglorum arciepiscopo eboracensi et baronibus et uicecomitibus et 1136.0</w:t>
      </w:r>
    </w:p>
    <w:p>
      <w:r>
        <w:t>stepanus rex anglorum wilelmo episcopo exoniensi et iustitiis et uicecomitibus 1136.0</w:t>
      </w:r>
    </w:p>
    <w:p>
      <w:r>
        <w:t>stepanus rex anglorum episcopo cestrensi et iusticie et baronibus et 1136.0</w:t>
      </w:r>
    </w:p>
    <w:p>
      <w:r>
        <w:t>stepanus rex anglorum episcopo lincolniensi et baronibus et uicecomiti et 1136.0</w:t>
      </w:r>
    </w:p>
    <w:p>
      <w:r>
        <w:t>stepanus rex anglorum episcopo londoniensi et iusticiario et uicecomiti et 1136.0</w:t>
      </w:r>
    </w:p>
    <w:p>
      <w:r>
        <w:t>stepanus rex anglorum episcopo lincolniensi et iusticie et uicecomiti et 1137.0</w:t>
      </w:r>
    </w:p>
    <w:p>
      <w:r>
        <w:t>stepanus rex anglorum episcopo wigornensi et iusticiis et baronibus et 1137.0</w:t>
      </w:r>
    </w:p>
    <w:p>
      <w:r>
        <w:t>stepanus rex anglorum episcopo lincolniensi et iusticiis et baronibus et 1138.0</w:t>
      </w:r>
    </w:p>
    <w:p>
      <w:r>
        <w:t>stepanus rex anglorum episcopo lincolniensi et iusticie et baronibus et 1139.0</w:t>
      </w:r>
    </w:p>
    <w:p>
      <w:r>
        <w:t>stepanus rex anglorum episcopo lincoliensi et baronibus et iusticie et 1139.0</w:t>
      </w:r>
    </w:p>
    <w:p>
      <w:r>
        <w:t>stepanus rex anglorum episcopo londoniensi et iusticie et uicecomiti et 1139.0</w:t>
      </w:r>
    </w:p>
    <w:p>
      <w:r>
        <w:t>stepanus rex anglorum episcopo lincolniensi iusticie et baronibus et uicecomiti 1139.0</w:t>
      </w:r>
    </w:p>
    <w:p>
      <w:r>
        <w:t>stepanus rex anglorum arciepiscopo rotomagensi et iusticiis et baronibus et 1140.0</w:t>
      </w:r>
    </w:p>
    <w:p>
      <w:r>
        <w:t>stepanus rex anglorum roberto londoniensi episcopo et decano sancti pauli 1145.0</w:t>
      </w:r>
    </w:p>
    <w:p>
      <w:r>
        <w:t>stepanus rex anglorum episcopo norwicensi et iusticie et uicecomiti et 1146.0</w:t>
      </w:r>
    </w:p>
    <w:p>
      <w:r>
        <w:t>stepanus rex anglorum episcopo norwicensi et iusticiariis et uicecomitibus et 1147.0</w:t>
      </w:r>
    </w:p>
    <w:p>
      <w:r>
        <w:t>stepanus rex anglorum episcopo londoniensi iusticie uicecomiti baronibus ministris et 1147.0</w:t>
      </w:r>
    </w:p>
    <w:p>
      <w:r>
        <w:t>matildis dei gratia anglorum regina episcopo londoniensi iusticie uicecomiti baronibus 1147.0</w:t>
      </w:r>
    </w:p>
    <w:p>
      <w:r>
        <w:t>stepanus rex anglorum roberto episcopo londoniensi et arcidiacono et iusticie 1149.0</w:t>
      </w:r>
    </w:p>
    <w:p>
      <w:r>
        <w:t>stepanus rex anglorum episcopo lincolniensi et iusticiis et comitibus et 1151.0</w:t>
      </w:r>
    </w:p>
    <w:p>
      <w:r>
        <w:t>stepanus rex anglorum arciepiscopo cantuariensi et iusticie et uicecomiti et 1152.0</w:t>
      </w:r>
    </w:p>
    <w:p>
      <w:r>
        <w:t>stepanus rex anglorum episcopo londoniensi et iusticiis et uicecomitibus et 1153.0</w:t>
      </w:r>
    </w:p>
    <w:p>
      <w:r>
        <w:t>stepanus rex anglorum episcopo de eli et iusticie et uicecomiti 1153.0</w:t>
      </w:r>
    </w:p>
    <w:p>
      <w:r>
        <w:t>stepanus rex anglorum episcopo londoniensi et iusticie et baronibus et 1153.0</w:t>
      </w:r>
    </w:p>
    <w:p>
      <w:r>
        <w:t>stepanus rex anglorum episcopo de eli et iusticie et uicecomiti 1153.0</w:t>
      </w:r>
    </w:p>
    <w:p>
      <w:r>
        <w:t>stepanus rex anglorum arciepiscopo eboracensi et iusticie et baronibus et 1153.0</w:t>
      </w:r>
    </w:p>
    <w:p>
      <w:r>
        <w:t>stepanus rex anglorum episcopo rofensi et iusticie et baronibus et 1153.0</w:t>
      </w:r>
    </w:p>
    <w:p>
      <w:r>
        <w:t>stepanus rex anglorum episcopo lincolniensi et iusticiis et uicecomitibus et 1153.0</w:t>
      </w:r>
    </w:p>
    <w:p>
      <w:r>
        <w:t>stepanus rex anglorum episcopo lincolniensi et iusticie et baronibus et 1153.0</w:t>
      </w:r>
    </w:p>
    <w:p>
      <w:r>
        <w:t>stepanus rex anglorum arciepiscopo eboracensi et iusticie et uicecomiti et 1153.0</w:t>
      </w:r>
    </w:p>
    <w:p>
      <w:r>
        <w:t>stepanus rex anglorum episcopo wintoniensi et iustitie et uicecomiti et 1154.0</w:t>
      </w:r>
    </w:p>
    <w:p>
      <w:r>
        <w:t>stepanus rex anglorum arciepiscopo eboracensi et iusticie et uicecomiti et 1154.0</w:t>
      </w:r>
    </w:p>
    <w:p>
      <w:r>
        <w:t>stepanus rex anglorum arciepiscopo eboracensi et iusticie et uicecomiti et 1154.0</w:t>
      </w:r>
    </w:p>
    <w:p>
      <w:r>
        <w:rPr>
          <w:color w:val="FF0000"/>
        </w:rPr>
        <w:t>cluster112</w:t>
      </w:r>
    </w:p>
    <w:p>
      <w:r>
        <w:t>henricus rex anglorum mauritio episcopo londoniensi et hugoni de boclanda 1100.0</w:t>
      </w:r>
    </w:p>
    <w:p>
      <w:r>
        <w:t>henricus rex anglorum mauritio londinensi episcopo et hugoni de bocland 1101.0</w:t>
      </w:r>
    </w:p>
    <w:p>
      <w:r>
        <w:t>henricus rex anglorum mauritio londoniensi episcopo et hugoni de bocelanda 1101.0</w:t>
      </w:r>
    </w:p>
    <w:p>
      <w:r>
        <w:t>henricus rex anglorum rogero episcopo salesbirie et hugoni de bocelanda 1102.0</w:t>
      </w:r>
    </w:p>
    <w:p>
      <w:r>
        <w:t>henricus rex anglorum roberto episcopo linc et hugoni de bocelanda 1104.0</w:t>
      </w:r>
    </w:p>
    <w:p>
      <w:r>
        <w:t>henricus rex anglorum mauritio londoniensi episcopo et hugoni de boclanda 1105.0</w:t>
      </w:r>
    </w:p>
    <w:p>
      <w:r>
        <w:t>henricus rex anglorum rogero episcopo salesbirie et hugoni de bocelanda 1105.0</w:t>
      </w:r>
    </w:p>
    <w:p>
      <w:r>
        <w:t>henricus rex anglorum mauritio londoniensi episcopo et hugoni de bocelanda 1106.0</w:t>
      </w:r>
    </w:p>
    <w:p>
      <w:r>
        <w:t>matildis anglorum regina rotberto lincolie episcopo et hugoni de bocelanda 1106.0</w:t>
      </w:r>
    </w:p>
    <w:p>
      <w:r>
        <w:t>henricus rex anglorum roberto episcopo linc et hugoni de bocelanda 1107.0</w:t>
      </w:r>
    </w:p>
    <w:p>
      <w:r>
        <w:t>henricus rex anglorum ricardo episcopo et hugoni de bocelanda et 1108.0</w:t>
      </w:r>
    </w:p>
    <w:p>
      <w:r>
        <w:t>henricus rex anglorum ricardo episcopo londoniensi et hugoni de bocland 1110.0</w:t>
      </w:r>
    </w:p>
    <w:p>
      <w:r>
        <w:t>henricus rex anglorum rogero episcopo salesbirie et hugoni de bocelanda 1110.0</w:t>
      </w:r>
    </w:p>
    <w:p>
      <w:r>
        <w:t>henricus rex anglorum rogero episcopo salesbirie et hugoni de bocelanda 1110.0</w:t>
      </w:r>
    </w:p>
    <w:p>
      <w:r>
        <w:t>henricus rex anglorum roberto episcopo lincolniensi et hugoni de bocelanda 1112.0</w:t>
      </w:r>
    </w:p>
    <w:p>
      <w:r>
        <w:rPr>
          <w:color w:val="FF0000"/>
        </w:rPr>
        <w:t>cluster113</w:t>
      </w:r>
    </w:p>
    <w:p>
      <w:r>
        <w:t>henricus rex anglorum turstino arciepiscopo eboracensi et nigelo de albini 1114.0</w:t>
      </w:r>
    </w:p>
    <w:p>
      <w:r>
        <w:t>henricus rex anglorum turstino arciepiscopo eboracensi et anscetilo de bulemer 1115.0</w:t>
      </w:r>
    </w:p>
    <w:p>
      <w:r>
        <w:t>henricus rex anglorum turstino arciepiscopo eboracensi et nigelo de albineio 1116.0</w:t>
      </w:r>
    </w:p>
    <w:p>
      <w:r>
        <w:t>henricus rex anglorum turstino arciepiscopo eboracensi et anscetilo de bulemer 1121.0</w:t>
      </w:r>
    </w:p>
    <w:p>
      <w:r>
        <w:t>henricus rex anglorum turstino eboracensi arciepiscopo et hugoni de laual 1121.0</w:t>
      </w:r>
    </w:p>
    <w:p>
      <w:r>
        <w:t>henricus rex anglorum arciepiscopo eboracensi et anscetilo de bulemer et 1121.0</w:t>
      </w:r>
    </w:p>
    <w:p>
      <w:r>
        <w:rPr>
          <w:color w:val="FF0000"/>
        </w:rPr>
        <w:t>cluster114</w:t>
      </w:r>
    </w:p>
    <w:p>
      <w:r>
        <w:t>henricus rex anglorum anselmo arciepiscopo et hamoni uicecomiti et omnibus 1100.0</w:t>
      </w:r>
    </w:p>
    <w:p>
      <w:r>
        <w:t>henricus rex anglorum anselmo arciepiscopo et hamoni dapifero et omnibus 1101.0</w:t>
      </w:r>
    </w:p>
    <w:p>
      <w:r>
        <w:t>henricus rex anglorum anselmo arciepiscopo et hamoni dapifero et omnibus 1101.0</w:t>
      </w:r>
    </w:p>
    <w:p>
      <w:r>
        <w:t>henricus rex anglorum ancelmo cantuariensi arciepiscopo et hamoni uicecomiti et 1102.0</w:t>
      </w:r>
    </w:p>
    <w:p>
      <w:r>
        <w:t>henricus gratia dei rex anglorum anselmo arciepiscopo et hamoni uicecomiti 1103.0</w:t>
      </w:r>
    </w:p>
    <w:p>
      <w:r>
        <w:t>henricus rex anglorum anselmo arciepiscopo et hamoni uicecomiti et omnibus 1103.0</w:t>
      </w:r>
    </w:p>
    <w:p>
      <w:r>
        <w:t>henricus rex anglorum anselmo arciepiscopo et conuentui canonicorum sancti martini 1108.0</w:t>
      </w:r>
    </w:p>
    <w:p>
      <w:r>
        <w:t>henricus rex anglie ancelmo arciepiscopo canturiacensi et hamonio dapifero et 1109.0</w:t>
      </w:r>
    </w:p>
    <w:p>
      <w:r>
        <w:t>henricus rex anglorum radulfo arciepiscopo cantuariensi et hamoni dapifero et 1114.0</w:t>
      </w:r>
    </w:p>
    <w:p>
      <w:r>
        <w:t>henricus rex anglorum Radulfo cantuarie arciepiscopo et wilelmo de hamesford 1115.0</w:t>
      </w:r>
    </w:p>
    <w:p>
      <w:r>
        <w:t>henricus rex anglorum roberto episcopo linc et canonicis sancte marie 1115.0</w:t>
      </w:r>
    </w:p>
    <w:p>
      <w:r>
        <w:t>henricus dei gratia rex anglorum radulfo arciepiscopo cantuarie et roberto 1119.0</w:t>
      </w:r>
    </w:p>
    <w:p>
      <w:r>
        <w:t>henricus rex anglorum radulfo arciepiscopo cantuarie salutem uolo et concedo 1120.0</w:t>
      </w:r>
    </w:p>
    <w:p>
      <w:r>
        <w:t>henricus rex anglorum wilelmo episcopo et Radulfo decano sancti stepani 1121.0</w:t>
      </w:r>
    </w:p>
    <w:p>
      <w:r>
        <w:t>henricus rex anglorum wilelmo arciepiscopo cantuariensi salutem mando tibi et 1123.0</w:t>
      </w:r>
    </w:p>
    <w:p>
      <w:r>
        <w:t>henricus rex anglorum episcopo lund et decano et canonicis sancti 1133.0</w:t>
      </w:r>
    </w:p>
    <w:p>
      <w:r>
        <w:t>henricus rex anglorum arciepiscopo cantuarie et helewiso arcidiacono salutem precipio 1133.0</w:t>
      </w:r>
    </w:p>
    <w:p>
      <w:r>
        <w:rPr>
          <w:color w:val="FF0000"/>
        </w:rPr>
        <w:t>cluster115</w:t>
      </w:r>
    </w:p>
    <w:p>
      <w:r>
        <w:t>henricus rex anglorum Radulfo episcopo cicestr et omnibus ministris suis 1114.0</w:t>
      </w:r>
    </w:p>
    <w:p>
      <w:r>
        <w:t>henricus rex anglorum roberto episcopo cestrie et ricardo comiti cestrie 1114.0</w:t>
      </w:r>
    </w:p>
    <w:p>
      <w:r>
        <w:t>henricus rex anglorum waltero uicecomiti gloucestrie et ministris suis salutem 1115.0</w:t>
      </w:r>
    </w:p>
    <w:p>
      <w:r>
        <w:t>henricus rex anglorum teoldo episcopo wigornie et waltero gloucestrie et 1120.0</w:t>
      </w:r>
    </w:p>
    <w:p>
      <w:r>
        <w:t>henricus rex anglorum episcopo excestriensi et uicecomiti ricardo et ministris 1121.0</w:t>
      </w:r>
    </w:p>
    <w:p>
      <w:r>
        <w:t>henricus rex anglorum teoldo wigornie episcopo et roberto comiti glecestrie 1123.0</w:t>
      </w:r>
    </w:p>
    <w:p>
      <w:r>
        <w:t>henricus rex anglorum simoni wigornensi episcopo et miloni gloucestrie omnibus que 1127.0</w:t>
      </w:r>
    </w:p>
    <w:p>
      <w:r>
        <w:t>henricus rex anglorum simoni episcopo wigorniensi et roberto comiti glecestrie 1130.0</w:t>
      </w:r>
    </w:p>
    <w:p>
      <w:r>
        <w:rPr>
          <w:color w:val="FF0000"/>
        </w:rPr>
        <w:t>cluster116</w:t>
      </w:r>
    </w:p>
    <w:p>
      <w:r>
        <w:t>wilelmus rex anglorum henrico comiti et ursoni de abetot et 1095.0</w:t>
      </w:r>
    </w:p>
    <w:p>
      <w:r>
        <w:t>henricus rex anglorum sampsoni episcopo et ursoni de abetot et 1100.0</w:t>
      </w:r>
    </w:p>
    <w:p>
      <w:r>
        <w:t>henricus rex anglorum gerardo episcopo et hugoni de laceio et 1100.0</w:t>
      </w:r>
    </w:p>
    <w:p>
      <w:r>
        <w:t>henricus rex anglorum sampsoni episcopo et ursoni de abetot et 1100.0</w:t>
      </w:r>
    </w:p>
    <w:p>
      <w:r>
        <w:t>henricus rex anglorum herberto episcopo de teofordia et rogero bigod 1100.0</w:t>
      </w:r>
    </w:p>
    <w:p>
      <w:r>
        <w:t>henricus rex anglorum gerardo arciepiscopo et rodberto de lasci et 1101.0</w:t>
      </w:r>
    </w:p>
    <w:p>
      <w:r>
        <w:t>henricus rex anglorum Ranulfo dunolmensi episcopo et rogero picoto et 1102.0</w:t>
      </w:r>
    </w:p>
    <w:p>
      <w:r>
        <w:t>henricus rex anglorum herberto episcopo et rogero bigot et radulfo 1104.0</w:t>
      </w:r>
    </w:p>
    <w:p>
      <w:r>
        <w:t>henricus rex anglorum gerardo arciepiscopo et liulfo et alurico de 1105.0</w:t>
      </w:r>
    </w:p>
    <w:p>
      <w:r>
        <w:t>henricus rex anglorum roberto episcopo linc et nigelo de oili 1107.0</w:t>
      </w:r>
    </w:p>
    <w:p>
      <w:r>
        <w:t>henricus rex anglorum herberto episcopo et Radulfo de belofago et 1108.0</w:t>
      </w:r>
    </w:p>
    <w:p>
      <w:r>
        <w:t>henricus rex anglorum tome arciepiscopo et nigelo de albini et 1108.0</w:t>
      </w:r>
    </w:p>
    <w:p>
      <w:r>
        <w:t>henricus dei gratia rex anglorum sampsoni episcopo et ursoni de 1108.0</w:t>
      </w:r>
    </w:p>
    <w:p>
      <w:r>
        <w:t>henricus dei gratia rex anglorum radulfo rofensi episcopo et hamoni 1111.0</w:t>
      </w:r>
    </w:p>
    <w:p>
      <w:r>
        <w:t>henricus rex anglorum herberto episcopo norwic et hamoni dapifero et 1114.0</w:t>
      </w:r>
    </w:p>
    <w:p>
      <w:r>
        <w:t>henricus rex anglie herberto episcopo norwic et hamoni dapifero et 1114.0</w:t>
      </w:r>
    </w:p>
    <w:p>
      <w:r>
        <w:t>henricus rex anglorum herberto norwicensi episcopo et r baset et 1115.0</w:t>
      </w:r>
    </w:p>
    <w:p>
      <w:r>
        <w:t>henricus rex anglorum ricardo londoniensi episcopo et gaufrido decano et 1115.0</w:t>
      </w:r>
    </w:p>
    <w:p>
      <w:r>
        <w:t>henricus rex anglorum episcopo norwic et roberto filio walteri uicecomiti 1119.0</w:t>
      </w:r>
    </w:p>
    <w:p>
      <w:r>
        <w:t>henricus dei gratia rex anglie radulfo cicestrensi episcopo et wilielmo 1120.0</w:t>
      </w:r>
    </w:p>
    <w:p>
      <w:r>
        <w:t>henricus rex anglorum ernulfo rofensi episcopo salutem facias abatise et 1121.0</w:t>
      </w:r>
    </w:p>
    <w:p>
      <w:r>
        <w:t>henricus rex anglorum ranulfo episcopo dunelmensi et waltero espec et 1121.0</w:t>
      </w:r>
    </w:p>
    <w:p>
      <w:r>
        <w:t>henricus rex anglorum episcopo cestrensi et pagano filio iohanis et 1121.0</w:t>
      </w:r>
    </w:p>
    <w:p>
      <w:r>
        <w:t>henricus rex anglorum wilelmo episcopo et arcidiacono deuon et omnibus 1121.0</w:t>
      </w:r>
    </w:p>
    <w:p>
      <w:r>
        <w:t>henricus rex anglorum ebrardo norwicensi episcopo et roberto filio walteri 1122.0</w:t>
      </w:r>
    </w:p>
    <w:p>
      <w:r>
        <w:t>henricus rex anglorum iohani episcopo lexouiensi et stepano comiti moritolii 1122.0</w:t>
      </w:r>
    </w:p>
    <w:p>
      <w:r>
        <w:t>henricus rex anglorum eurardo episcopo de norwic et roberto filio 1125.0</w:t>
      </w:r>
    </w:p>
    <w:p>
      <w:r>
        <w:t>henricus rex anglorum ebrardo norwic episcopo et roberto filio walteri 1126.0</w:t>
      </w:r>
    </w:p>
    <w:p>
      <w:r>
        <w:t>henricus rex anglorum episcopo de eli et priori et toto 1127.0</w:t>
      </w:r>
    </w:p>
    <w:p>
      <w:r>
        <w:t>henricus rex anglorum episcopo norwic et roberto filio walteri et 1129.0</w:t>
      </w:r>
    </w:p>
    <w:p>
      <w:r>
        <w:t>henricus rex anglorum alexandro episcopo linc et ricardo baset et 1130.0</w:t>
      </w:r>
    </w:p>
    <w:p>
      <w:r>
        <w:t>henricus rex anglorum alexandro episcopo lincolniensi et r baset et 1130.0</w:t>
      </w:r>
    </w:p>
    <w:p>
      <w:r>
        <w:t>henricus rex anglie episcopo cestrie et n de staford et 1131.0</w:t>
      </w:r>
    </w:p>
    <w:p>
      <w:r>
        <w:t>henricus rex anglorum episcopo de norwica et ricardo arcidiacono et 1133.0</w:t>
      </w:r>
    </w:p>
    <w:p>
      <w:r>
        <w:rPr>
          <w:color w:val="FF0000"/>
        </w:rPr>
        <w:t>cluster117</w:t>
      </w:r>
    </w:p>
    <w:p>
      <w:r>
        <w:t>henricus gratia dei anglorum rex hugoni uicecomiti de bocelanda et 1100.0</w:t>
      </w:r>
    </w:p>
    <w:p>
      <w:r>
        <w:t>henricus dei gratia rex anglorum osberto uicecomiti et ricardo filio 1101.0</w:t>
      </w:r>
    </w:p>
    <w:p>
      <w:r>
        <w:t>henricus rex anglorum hugoni de bocelanda et wilelmo uicecomiti de 1101.0</w:t>
      </w:r>
    </w:p>
    <w:p>
      <w:r>
        <w:t>henricus rex anglorum hugoni de bocelanda uicecomiti de bercescira et 1101.0</w:t>
      </w:r>
    </w:p>
    <w:p>
      <w:r>
        <w:t>henricus rex anglorum rogero uicecomiti huntendone et ricardo engain et 1101.0</w:t>
      </w:r>
    </w:p>
    <w:p>
      <w:r>
        <w:t>henricus rex anglorum rogero bigot et osberto uicecomiti et ricardo 1102.0</w:t>
      </w:r>
    </w:p>
    <w:p>
      <w:r>
        <w:t>henricus rex anglorum osberno uicecomiti et omnibus ministris suis de 1102.0</w:t>
      </w:r>
    </w:p>
    <w:p>
      <w:r>
        <w:t>henricus rex anglorum ricardo de belmi et fulqueio uicecomiti et 1102.0</w:t>
      </w:r>
    </w:p>
    <w:p>
      <w:r>
        <w:t>henricus rex anglorum hamoni uicecomiti et gileberto de tunebrigge et 1103.0</w:t>
      </w:r>
    </w:p>
    <w:p>
      <w:r>
        <w:t>henricus rex anglorum osberno uicecomiti lincolniensi et ministris suis euerwicscira 1103.0</w:t>
      </w:r>
    </w:p>
    <w:p>
      <w:r>
        <w:t>henricus rex anglorum osberno uicecomiti et liolfo et alurico de 1103.0</w:t>
      </w:r>
    </w:p>
    <w:p>
      <w:r>
        <w:t>henricus rex anglorum hugoni uicecomiti de nortamtescire et miceli de 1107.0</w:t>
      </w:r>
    </w:p>
    <w:p>
      <w:r>
        <w:t>henricus rex anglorum uicecomitibus suis de euerwiksire et de nortumberland 1109.0</w:t>
      </w:r>
    </w:p>
    <w:p>
      <w:r>
        <w:t>henricus rex anglorum osberto uicecomiti et nigelo de albeneio et 1109.0</w:t>
      </w:r>
    </w:p>
    <w:p>
      <w:r>
        <w:t>henricus rex anglorum hugoni uicecomiti et gaufrido ridelo et alberico 1111.0</w:t>
      </w:r>
    </w:p>
    <w:p>
      <w:r>
        <w:t>henricus rex anglorum hugoni uicecomiti de legec et gaufrido de 1111.0</w:t>
      </w:r>
    </w:p>
    <w:p>
      <w:r>
        <w:t>henricus rex anglorum ranulfo mescino et wigoto uicecomiti et roberto 1115.0</w:t>
      </w:r>
    </w:p>
    <w:p>
      <w:r>
        <w:t>henricus rex anglorum uicecomitibus et ministris suis de norfolc et 1119.0</w:t>
      </w:r>
    </w:p>
    <w:p>
      <w:r>
        <w:t>henricus rex anglorum uicecomiti londonie et omnibus ministris suis londonie 1121.0</w:t>
      </w:r>
    </w:p>
    <w:p>
      <w:r>
        <w:t>henricus rex anglorum waltero espec et for et odardo uicecomiti 1121.0</w:t>
      </w:r>
    </w:p>
    <w:p>
      <w:r>
        <w:t>henricus rex anglorum uicecomitibus et cunctis ministris suis de nortumbr 1122.0</w:t>
      </w:r>
    </w:p>
    <w:p>
      <w:r>
        <w:t>henricus rex anglorum odardo uicecomiti et iusticiariis suis de nortumberland 1122.0</w:t>
      </w:r>
    </w:p>
    <w:p>
      <w:r>
        <w:t>henricus rex anglorum ricardo episcopo lond et uicecomiti et preposito 1126.0</w:t>
      </w:r>
    </w:p>
    <w:p>
      <w:r>
        <w:t>henricus rex anglorum brientio filio comitis et roberto uicecomiti de 1130.0</w:t>
      </w:r>
    </w:p>
    <w:p>
      <w:r>
        <w:rPr>
          <w:color w:val="FF0000"/>
        </w:rPr>
        <w:t>cluster118</w:t>
      </w:r>
    </w:p>
    <w:p>
      <w:r>
        <w:t>wilelmus rex anglorum rotberto episcopo lincolie osberno uicecomiti lincolie et 1095.0</w:t>
      </w:r>
    </w:p>
    <w:p>
      <w:r>
        <w:t>henricus dei gratia rex anglorum rodberto lincoliensi episcopo et uicecomitibus 1100.0</w:t>
      </w:r>
    </w:p>
    <w:p>
      <w:r>
        <w:t>henricus rex angloorum roberto lincol episcopo et ranulfo miscino et 1101.0</w:t>
      </w:r>
    </w:p>
    <w:p>
      <w:r>
        <w:t>henricus rex anglorum osberto uicecomiti lincolie et ranulfo mescino et 1101.0</w:t>
      </w:r>
    </w:p>
    <w:p>
      <w:r>
        <w:t>matildis anglorum regina osberno uicecomiti lincolie et ranulfo mescino et 1101.0</w:t>
      </w:r>
    </w:p>
    <w:p>
      <w:r>
        <w:t>henricus rex anglorum osberto uicecomiti lincolie et picoto filio colsueni 1101.0</w:t>
      </w:r>
    </w:p>
    <w:p>
      <w:r>
        <w:t>henricus rex anglorum osberto uicecomiti lincol et ranulfo miscino salutem 1101.0</w:t>
      </w:r>
    </w:p>
    <w:p>
      <w:r>
        <w:t>henricus rex anglorum roberto episcopo lincolniensi et simoni comiti et 1102.0</w:t>
      </w:r>
    </w:p>
    <w:p>
      <w:r>
        <w:t>henricus rex anglorum roberto episcopo lincolie et simoni comiti et 1102.0</w:t>
      </w:r>
    </w:p>
    <w:p>
      <w:r>
        <w:t>henricus rex anglorum rogero episcopo salesb et roberto episcopo linc 1102.0</w:t>
      </w:r>
    </w:p>
    <w:p>
      <w:r>
        <w:t>henricus rex anglorum roberto linc et rogero salesb episcopo et 1102.0</w:t>
      </w:r>
    </w:p>
    <w:p>
      <w:r>
        <w:t>henricus rex anglorum roberto episcopo lincolie et simoni comiti et 1103.0</w:t>
      </w:r>
    </w:p>
    <w:p>
      <w:r>
        <w:t>henricus rex anglorum episcopo roberto linc et uicecomiti de cantebriggesire 1105.0</w:t>
      </w:r>
    </w:p>
    <w:p>
      <w:r>
        <w:t>henricus rex anglorum roberto episcopo lincolniensi et gileberto uicecomiti et 1110.0</w:t>
      </w:r>
    </w:p>
    <w:p>
      <w:r>
        <w:t>henricus rex anglorum roberto episcopo lincolie et gisleberto uicecomiti et 1110.0</w:t>
      </w:r>
    </w:p>
    <w:p>
      <w:r>
        <w:t>henricus rex anglorum roberto episcopo lincolie et tome de sancto 1111.0</w:t>
      </w:r>
    </w:p>
    <w:p>
      <w:r>
        <w:t>matildis anglorum regina roberto episcopo lincoln et tome de sancto 1111.0</w:t>
      </w:r>
    </w:p>
    <w:p>
      <w:r>
        <w:t>henricus rex anglorum roberto episcopo linc et comiti dauid et 1114.0</w:t>
      </w:r>
    </w:p>
    <w:p>
      <w:r>
        <w:t>henricus rex anglorum roberto episcopo lincolnie et waltero de gant 1115.0</w:t>
      </w:r>
    </w:p>
    <w:p>
      <w:r>
        <w:t>henricus rex anglorum episcopo lincolnie et gilberto uicecomiti et omnibus 1121.0</w:t>
      </w:r>
    </w:p>
    <w:p>
      <w:r>
        <w:t>henricus rex anglorum roberto lincolie episcopo et dauid comiti et 1122.0</w:t>
      </w:r>
    </w:p>
    <w:p>
      <w:r>
        <w:t>henricus rex anglorum roberto episcopo lincolie iusticiis uicecomitibus ministris et 1122.0</w:t>
      </w:r>
    </w:p>
    <w:p>
      <w:r>
        <w:t>henricus rex anglorum episcopo lincolniensi et comiti dauid et comiti 1123.0</w:t>
      </w:r>
    </w:p>
    <w:p>
      <w:r>
        <w:rPr>
          <w:color w:val="FF0000"/>
        </w:rPr>
        <w:t>cluster119</w:t>
      </w:r>
    </w:p>
    <w:p>
      <w:r>
        <w:t>henricus rex anglorum sampsoni episcopo et waltero uicecomiti de gloucestria 1101.0</w:t>
      </w:r>
    </w:p>
    <w:p>
      <w:r>
        <w:t>henricus rex anglorum rogero episcopo salesberie et waltero hosato et 1102.0</w:t>
      </w:r>
    </w:p>
    <w:p>
      <w:r>
        <w:t>henricus rex anglorum rogero episcopo sarum et waltero hosato uicecomiti 1104.0</w:t>
      </w:r>
    </w:p>
    <w:p>
      <w:r>
        <w:t>henricus rex anglorum sampsoni episcopo wigornensi et waltero uicecomiti de 1105.0</w:t>
      </w:r>
    </w:p>
    <w:p>
      <w:r>
        <w:t>henricus rex anglorum rogero episcopo saresberie et waltero uicecomiti wilteshire 1107.0</w:t>
      </w:r>
    </w:p>
    <w:p>
      <w:r>
        <w:t>henricus rex anglorum sampsoni episcopo et waltero uicecomiti et omnibus 1107.0</w:t>
      </w:r>
    </w:p>
    <w:p>
      <w:r>
        <w:t>henricus rex anglorum waltero de glec et warino uicecomiti sumersete 1123.0</w:t>
      </w:r>
    </w:p>
    <w:p>
      <w:r>
        <w:t>henricus rex anglorum fulcero filio walteri et eustatio uicecomiti suo 1129.0</w:t>
      </w:r>
    </w:p>
    <w:p>
      <w:r>
        <w:rPr>
          <w:color w:val="FF0000"/>
        </w:rPr>
        <w:t>cluster120</w:t>
      </w:r>
    </w:p>
    <w:p>
      <w:r>
        <w:t>wilelmus rex anglorum tome arciepiscopo et turoldo et earnwui uicecomitibus 1091.0</w:t>
      </w:r>
    </w:p>
    <w:p>
      <w:r>
        <w:t>wilelmus rex anglorum remigio episcopo et ranulfo uicecomiti et omnibus 1092.0</w:t>
      </w:r>
    </w:p>
    <w:p>
      <w:r>
        <w:t>wilelmus rex anglorum walkelino episcopo et durando uicecomiti et omnibus 1096.0</w:t>
      </w:r>
    </w:p>
    <w:p>
      <w:r>
        <w:t>w rex anglie t arciepiscopo et h uicecomiti et r 1096.0</w:t>
      </w:r>
    </w:p>
    <w:p>
      <w:r>
        <w:t>henricus rex anglorum gerardo arciepiscopo et osberto uicecomiti et omnibus 1101.0</w:t>
      </w:r>
    </w:p>
    <w:p>
      <w:r>
        <w:t>henricus rex anglorum gerardo arciepiscopo eboraci et osberto uicecomiti de 1103.0</w:t>
      </w:r>
    </w:p>
    <w:p>
      <w:r>
        <w:t>henricus rex anglorum wilelmo wintoniensi episcopo et rogero uicecomiti et 1103.0</w:t>
      </w:r>
    </w:p>
    <w:p>
      <w:r>
        <w:t>henricus rex anglorum gerardo arciepiscopo et osberto uicecomiti et omnibus 1103.0</w:t>
      </w:r>
    </w:p>
    <w:p>
      <w:r>
        <w:t>henricus rex anglorum gerardo arciepiscopo eboracensi et osberto uicecomiti et 1105.0</w:t>
      </w:r>
    </w:p>
    <w:p>
      <w:r>
        <w:t>henricus rex anglorum gerardo arciepiscopo et osberto uicecomiti et omnibus 1106.0</w:t>
      </w:r>
    </w:p>
    <w:p>
      <w:r>
        <w:t>henricus rex anglorum tome arciepiscopo de eboraco et osberto uicecomiti 1111.0</w:t>
      </w:r>
    </w:p>
    <w:p>
      <w:r>
        <w:t>henricus rex anglorum episcopo lincolniensi et iusticiario et uicecomiti et 1121.0</w:t>
      </w:r>
    </w:p>
    <w:p>
      <w:r>
        <w:t>henricus rex anglorum wilelmo episcopo winton et uicecomiti hamtescir et 1121.0</w:t>
      </w:r>
    </w:p>
    <w:p>
      <w:r>
        <w:t>henricus rex anglorum wilelmo exoniensi episcopo et uicecomiti deuenescire et 1121.0</w:t>
      </w:r>
    </w:p>
    <w:p>
      <w:r>
        <w:t>henricus rex anglorum arciepiscopo eboracensi et iusticiis et uicecomitibus et 1125.0</w:t>
      </w:r>
    </w:p>
    <w:p>
      <w:r>
        <w:t>henricus rex anglorum episcopo salesb et uicecomiti et iusticiariis et 1127.0</w:t>
      </w:r>
    </w:p>
    <w:p>
      <w:r>
        <w:t>henricus rex anglorum episcopo sar et uicecomiti et iusticiariis et 1127.0</w:t>
      </w:r>
    </w:p>
    <w:p>
      <w:r>
        <w:t>henricus rex anglorum arciepiscopo rotomagensi et iustitie et uicecomiti arcarum 1131.0</w:t>
      </w:r>
    </w:p>
    <w:p>
      <w:r>
        <w:t>henricus rex anglorum arciepiscopo eboracensi et iusticiariis et uicecomitibus et 1131.0</w:t>
      </w:r>
    </w:p>
    <w:p>
      <w:r>
        <w:t>henricus rex anglorum arciepiscopo eboraci et iusticiariis et uicecomitibus et 1131.0</w:t>
      </w:r>
    </w:p>
    <w:p>
      <w:r>
        <w:t>henricus rex anglorum episcopo lincolnie et iusticiariis et uicecomitibus et 1133.0</w:t>
      </w:r>
    </w:p>
    <w:p>
      <w:r>
        <w:t>henricus rex anglorum episcopo wintonie et iusticiis et uicecomitibus et 1133.0</w:t>
      </w:r>
    </w:p>
    <w:p>
      <w:r>
        <w:t>henricus rex anglorum episcopo lincolnie et iusticiariis et uicecomitibus et 1133.0</w:t>
      </w:r>
    </w:p>
    <w:p>
      <w:r>
        <w:t>henricus dux normanorum arciepiscopo rotomagensi et uicecomiti et omnibus fidelibus 1150.0</w:t>
      </w:r>
    </w:p>
    <w:p>
      <w:r>
        <w:rPr>
          <w:color w:val="FF0000"/>
        </w:rPr>
        <w:t>cluster121</w:t>
      </w:r>
    </w:p>
    <w:p>
      <w:r>
        <w:t>godefridus dux normanorum et comes andegauensium hugoni dei gratia arciepiscopo 1147.0</w:t>
      </w:r>
    </w:p>
    <w:p>
      <w:r>
        <w:t>h dux normanorum et comes andegauensium hugoni arciepiscopo rotomagensi et 1151.0</w:t>
      </w:r>
    </w:p>
    <w:p>
      <w:r>
        <w:t>henricus dux normanorum et comes andegauensium arciepiscopo turonensium episcopo cenomanensium 1151.0</w:t>
      </w:r>
    </w:p>
    <w:p>
      <w:r>
        <w:t>henricus dux normanorum et comes andegauensium hugoni arciepiscopo rotomagensi et 1151.0</w:t>
      </w:r>
    </w:p>
    <w:p>
      <w:r>
        <w:rPr>
          <w:color w:val="FF0000"/>
        </w:rPr>
        <w:t>cluster122</w:t>
      </w:r>
    </w:p>
    <w:p>
      <w:r>
        <w:t>ego wilelmus rex anglorum princeps nortmanorum et cenomanorum trado cenobio 1080.0</w:t>
      </w:r>
    </w:p>
    <w:p>
      <w:r>
        <w:t>henricus rex anglorum et dux normanorum omnibus hominibus suis francis 1106.0</w:t>
      </w:r>
    </w:p>
    <w:p>
      <w:r>
        <w:t>henricus gratia dei rex anglorum et dux normanorum omnibus suis 1108.0</w:t>
      </w:r>
    </w:p>
    <w:p>
      <w:r>
        <w:t>henricus dei gratia rex anglorum et dux normanorum rogero episcopo 1111.0</w:t>
      </w:r>
    </w:p>
    <w:p>
      <w:r>
        <w:t>henricus dei gratia rex anglorum et dux normanorum gaufrido arciepiscopo 1114.0</w:t>
      </w:r>
    </w:p>
    <w:p>
      <w:r>
        <w:t>ego henricus dei gratia rex anglorum et dux normanorum et 1115.0</w:t>
      </w:r>
    </w:p>
    <w:p>
      <w:r>
        <w:t>ego henricus rex anglorum et dux normanorum ricardusque cestrensis consul 1115.0</w:t>
      </w:r>
    </w:p>
    <w:p>
      <w:r>
        <w:t>henricus dei gratia rex anglorum et dux normanorum arciepiscopis et 1116.0</w:t>
      </w:r>
    </w:p>
    <w:p>
      <w:r>
        <w:t>henricus dei gratia rex anglorum et dux normanorum turstino eboracensi 1119.0</w:t>
      </w:r>
    </w:p>
    <w:p>
      <w:r>
        <w:t>henricus rex anglorum et dux normanorum dedit deo et sancto 1119.0</w:t>
      </w:r>
    </w:p>
    <w:p>
      <w:r>
        <w:t>henricus dei gratia rex anglorum et dux normanorum et aquitanorum 1120.0</w:t>
      </w:r>
    </w:p>
    <w:p>
      <w:r>
        <w:t>henricus rex anglorum duxque normanorum omnibus regni sui incolis tam 1122.0</w:t>
      </w:r>
    </w:p>
    <w:p>
      <w:r>
        <w:t>henricus rex anglorum et dux normanorum abati et conuentui de 1126.0</w:t>
      </w:r>
    </w:p>
    <w:p>
      <w:r>
        <w:t>postea uero tempore henrici regis anglorum et ducis normanorum ano 1128.0</w:t>
      </w:r>
    </w:p>
    <w:p>
      <w:r>
        <w:t>henricus dei gratia rex anglorum et dux normanorum arciepiscopo rotomagensi 1131.0</w:t>
      </w:r>
    </w:p>
    <w:p>
      <w:r>
        <w:t>stepanus rex anglorum iusticiariis suis normanorum et uicecomitibus et omnibus 1137.0</w:t>
      </w:r>
    </w:p>
    <w:p>
      <w:r>
        <w:t>stepanus rex anglorum et dux normanorum omnibus comitibus et baronibus 1139.0</w:t>
      </w:r>
    </w:p>
    <w:p>
      <w:r>
        <w:t>g dux normanorum et comes andegauorum pilipo dei gratia baiocensis 1147.0</w:t>
      </w:r>
    </w:p>
    <w:p>
      <w:r>
        <w:t>henricus ducis normanorum et comitis andegauorum filius hugoni arciepiscopo et 1147.0</w:t>
      </w:r>
    </w:p>
    <w:p>
      <w:r>
        <w:t>gaufridus dux normanorum et comes andegauorum hugoni arciepiscopo et omnibus 1149.0</w:t>
      </w:r>
    </w:p>
    <w:p>
      <w:r>
        <w:t>henricus ducis normanorum et comitis andegauorum filius simoni wigorniensi episcopo 1149.0</w:t>
      </w:r>
    </w:p>
    <w:p>
      <w:r>
        <w:t>ranulfus comes cestrie henrico filio ducis normanorum et comitis andegauorum 1149.0</w:t>
      </w:r>
    </w:p>
    <w:p>
      <w:r>
        <w:t>henricus dux normanorum galerano comiti melendi et wilelmo de hangemara 1150.0</w:t>
      </w:r>
    </w:p>
    <w:p>
      <w:r>
        <w:t>henricus dux normanorum iusticiis suis normanie et uicecomitibus et omnibus 1150.0</w:t>
      </w:r>
    </w:p>
    <w:p>
      <w:r>
        <w:t>henricus dux normanorum et comes andegauorum hugoni dei gratia rotomagensi 1151.0</w:t>
      </w:r>
    </w:p>
    <w:p>
      <w:r>
        <w:t>henricus dux normanorum et comes andegauorum wilelmo de ansgeruila et 1151.0</w:t>
      </w:r>
    </w:p>
    <w:p>
      <w:r>
        <w:t>quem nobilisimus dux normanorum henricus filius eius in presenti honorifice 1151.0</w:t>
      </w:r>
    </w:p>
    <w:p>
      <w:r>
        <w:t>henricus dux normanorum et comes andegauorum hugoni rotomagensi arciepiscopo et 1151.0</w:t>
      </w:r>
    </w:p>
    <w:p>
      <w:r>
        <w:t>henricus dux normanorum et comes andegauorum arciepiscopo rotomagensi et omnibus 1151.0</w:t>
      </w:r>
    </w:p>
    <w:p>
      <w:r>
        <w:t>henricus dux normanorum et comes andegauorum engelrano portitori et bailiuis 1151.0</w:t>
      </w:r>
    </w:p>
    <w:p>
      <w:r>
        <w:t>henricus dux normanorum et comes andegauorum arnulpo episcopo lexouiensi et 1151.0</w:t>
      </w:r>
    </w:p>
    <w:p>
      <w:r>
        <w:t>henricus dux normanorum et comes andegauorum iusticiis et omnibus hominibus 1151.0</w:t>
      </w:r>
    </w:p>
    <w:p>
      <w:r>
        <w:t>henricus dux normanorum et comes andegauorum iusticiis suis normanie salutem 1151.0</w:t>
      </w:r>
    </w:p>
    <w:p>
      <w:r>
        <w:t>stefanus rex anglorum dux normanorum episcopo norwicensi et iusticiis et 1152.0</w:t>
      </w:r>
    </w:p>
    <w:p>
      <w:r>
        <w:t>henricus dux normanorum et aquitanorum et comes andegauorum omnibus arciepiscopis 1152.0</w:t>
      </w:r>
    </w:p>
    <w:p>
      <w:r>
        <w:t>henricus dei gratia dux normanorum et aquitanie et comes andegauorum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arciepiscopis 1153.0</w:t>
      </w:r>
    </w:p>
    <w:p>
      <w:r>
        <w:t>henricus dei gratia dux normanorum et aquitanorum et comes andegauorum 1153.0</w:t>
      </w:r>
    </w:p>
    <w:p>
      <w:r>
        <w:t>henricus dux normanorum et aquitanorum et comes andegauorum omnibus arciepiscopis 1153.0</w:t>
      </w:r>
    </w:p>
    <w:p>
      <w:r>
        <w:t>henricus dei gratia dux normanorum et aquitanie et comes andegauorum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wilelmo dei 1153.0</w:t>
      </w:r>
    </w:p>
    <w:p>
      <w:r>
        <w:t>henricus dux normanorum et aquitanorum et comes andegauorum eustatio filio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comitibus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comitibus 1153.0</w:t>
      </w:r>
    </w:p>
    <w:p>
      <w:r>
        <w:t>henricus dux normanorum et aquitanorum et comes andegauorum omnibus hominibus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rogero comiti 1153.0</w:t>
      </w:r>
    </w:p>
    <w:p>
      <w:r>
        <w:t>henricus dux normanorum et aquitanorum et comes andegauorum omnibus arciepiscopis 1153.0</w:t>
      </w:r>
    </w:p>
    <w:p>
      <w:r>
        <w:t>henricus dei gratia dux normanorum et aquitanie et comes andegauorum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arciepiscopis 1153.0</w:t>
      </w:r>
    </w:p>
    <w:p>
      <w:r>
        <w:t>henricus dux normanorum et aquitanorum et comes andegauorum omnibus baronibus 1153.0</w:t>
      </w:r>
    </w:p>
    <w:p>
      <w:r>
        <w:t>henricus dux normanorum et aquitanorum et comes andegauorum omnibus baronibus 1153.0</w:t>
      </w:r>
    </w:p>
    <w:p>
      <w:r>
        <w:t>henricus dux normanorum et aquitanorum et comes andegauorum hugoni de 1153.0</w:t>
      </w:r>
    </w:p>
    <w:p>
      <w:r>
        <w:t>h dux normanorum et aquitanorum et comes andegauorum omnibus arciepiscopis 1153.0</w:t>
      </w:r>
    </w:p>
    <w:p>
      <w:r>
        <w:t>henricus dux normanorum aquitanorum et comes andegauorum roberto filio bernardi 1154.0</w:t>
      </w:r>
    </w:p>
    <w:p>
      <w:r>
        <w:t>henricus dux normanorum et aquitanorum et comes andegauorum p de 1154.0</w:t>
      </w:r>
    </w:p>
    <w:p>
      <w:r>
        <w:t>henricus dux normanorum et aquitanorum et comes andegauorum omnibus baronibus 1154.0</w:t>
      </w:r>
    </w:p>
    <w:p>
      <w:r>
        <w:t>henricus dux normanorum et aquitanorum et comes andegauorum hugoni arciepiscopo 1154.0</w:t>
      </w:r>
    </w:p>
    <w:p>
      <w:r>
        <w:t>henricus dux normanorum et aquitanorum et comes andegauorum hugoni arciepiscopo 1154.0</w:t>
      </w:r>
    </w:p>
    <w:p>
      <w:r>
        <w:t>henricus dux normanorum et aquitanorum et comes andegauorum arnulfo lexouiensi 1154.0</w:t>
      </w:r>
    </w:p>
    <w:p>
      <w:r>
        <w:t>henricus dux normanorum et aquitanorum et comes andegauorum omnibus arciepiscopis 1154.0</w:t>
      </w:r>
    </w:p>
    <w:p>
      <w:r>
        <w:t>henricus dux normanorum et aquitanorum et comes andegauorum omnibus arciepiscopis 1154.0</w:t>
      </w:r>
    </w:p>
    <w:p>
      <w:r>
        <w:t>henricus dux normanorum et aquitanorum et comes andegauorum omnibus arciepiscopis 1154.0</w:t>
      </w:r>
    </w:p>
    <w:p>
      <w:r>
        <w:t>henricus dux normanorum et aquitanorum et comes andegauorum omnibus ilis 1154.0</w:t>
      </w:r>
    </w:p>
    <w:p>
      <w:r>
        <w:t>henricus dux normanorum et aquitanorum comes andegauorum sciatis me pro 1154.0</w:t>
      </w:r>
    </w:p>
    <w:p>
      <w:r>
        <w:t>et ego henricus dei gratia dux normanorum et aquitanorum comesque 1154.0</w:t>
      </w:r>
    </w:p>
    <w:p>
      <w:r>
        <w:t>henricus dux normanorum et aquitanorum et comes andegauorum arciepiscopis et 1154.0</w:t>
      </w:r>
    </w:p>
    <w:p>
      <w:r>
        <w:t>henricus dux normanorum et aquitanorum et comes andegauorum omnibus comitibus 1154.0</w:t>
      </w:r>
    </w:p>
    <w:p>
      <w:r>
        <w:t>henricus dux normanorum et aquitanorum et comes andegauorum testibus roberto 1154.0</w:t>
      </w:r>
    </w:p>
    <w:p>
      <w:r>
        <w:t>henricus dux normanorum et aquitanorum et comes andegauorum reginaldo abati 1154.0</w:t>
      </w:r>
    </w:p>
    <w:p>
      <w:r>
        <w:t>henricus dux aquitanorum et normanorum et comes andegauorum senescalco pictauie 1154.0</w:t>
      </w:r>
    </w:p>
    <w:p>
      <w:r>
        <w:t>henricus dux normanorum et aquitanorum et comes andegauorum omnibus arciepiscopis 1154.0</w:t>
      </w:r>
    </w:p>
    <w:p>
      <w:r>
        <w:t>h rex anglie et dux normanorum et aquitanorum et comes 1162.0</w:t>
      </w:r>
    </w:p>
    <w:p>
      <w:r>
        <w:t>ilustri regi anglorum duci normanorum et aquitanorum comiti andegauorum domino 1166.0</w:t>
      </w:r>
    </w:p>
    <w:p>
      <w:r>
        <w:t>domino suo uenerabili henrico regi anglorum duci normanorum acquitanorum comiti 1166.0</w:t>
      </w:r>
    </w:p>
    <w:p>
      <w:r>
        <w:t>h rex anglorum et dux normanorum et comes andegauorum regis 1170.0</w:t>
      </w:r>
    </w:p>
    <w:p>
      <w:r>
        <w:t>h dei gratia rex anglie et dux normanorum et aquitanorum 1175.0</w:t>
      </w:r>
    </w:p>
    <w:p>
      <w:r>
        <w:t>henricus dei gratia rex anglie et dux normanorum et aquitanorum 1176.0</w:t>
      </w:r>
    </w:p>
    <w:p>
      <w:r>
        <w:t>henricus dei gratia rex anglorum et dux normanorum et acquitanorum 1186.0</w:t>
      </w:r>
    </w:p>
    <w:p>
      <w:r>
        <w:t>b dei gratia regina anglorum ducisa normanorum aquitanorum comitisa andegauorum 1195.0</w:t>
      </w:r>
    </w:p>
    <w:p>
      <w:r>
        <w:rPr>
          <w:color w:val="FF0000"/>
        </w:rPr>
        <w:t>cluster123</w:t>
      </w:r>
    </w:p>
    <w:p>
      <w:r>
        <w:t>henricus dei gratia rex anglie dominus hibernie dux normanie radulfo 1117.0</w:t>
      </w:r>
    </w:p>
    <w:p>
      <w:r>
        <w:t>h dei gratia rex anglie dominus hibernie dux normanie et 1166.0</w:t>
      </w:r>
    </w:p>
    <w:p>
      <w:r>
        <w:t>henricus dei gratia rex anglie dominus hibernie normanie et aquitanie 1173.0</w:t>
      </w:r>
    </w:p>
    <w:p>
      <w:r>
        <w:t>henricus dei gratia rex anglie dominus hibernie dux normanie aquitanie 1185.0</w:t>
      </w:r>
    </w:p>
    <w:p>
      <w:r>
        <w:t>iohanes dei gratia rex anglie dominus hibernie dux normanieet aquitanie 1199.0</w:t>
      </w:r>
    </w:p>
    <w:p>
      <w:r>
        <w:t>iohanes dei gratia rex anglie dominus hibernie dux normanie ut 1199.0</w:t>
      </w:r>
    </w:p>
    <w:p>
      <w:r>
        <w:t>iohanes dei gratia rex anglie dominus hibernie dux normanie aquitanie 1199.0</w:t>
      </w:r>
    </w:p>
    <w:p>
      <w:r>
        <w:t>iohanes dei gratia rex angl dominus hibernie dux norm aquitan 1199.0</w:t>
      </w:r>
    </w:p>
    <w:p>
      <w:r>
        <w:t>iohanes dei gratia rex anglie dominus hibernie dux normanie et 1199.0</w:t>
      </w:r>
    </w:p>
    <w:p>
      <w:r>
        <w:t>iohanes dei gratia rex anglie dominus hibernie dux normanie aquitanie 1199.0</w:t>
      </w:r>
    </w:p>
    <w:p>
      <w:r>
        <w:t>iohanes dei gratia rex anglie dominus hibernie dux normanie et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et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et 1199.0</w:t>
      </w:r>
    </w:p>
    <w:p>
      <w:r>
        <w:t>iohanes dei gratia rex anglie dominus hibernie dux normanie aquitanie 1199.0</w:t>
      </w:r>
    </w:p>
    <w:p>
      <w:r>
        <w:t>iohanes dei gratia rex anglie dominus hibernie dux normanie et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aquitanie 1199.0</w:t>
      </w:r>
    </w:p>
    <w:p>
      <w:r>
        <w:t>iohanes de gratia rex anglie dominus ibernie dux normanie aquitanie 1199.0</w:t>
      </w:r>
    </w:p>
    <w:p>
      <w:r>
        <w:t>iohanes dei gratia rex anglie dominus hibernie dux normanie et 1199.0</w:t>
      </w:r>
    </w:p>
    <w:p>
      <w:r>
        <w:t>iohanes dei gratia rex anglie dominus hibernie dux normandie aquitanie 1199.0</w:t>
      </w:r>
    </w:p>
    <w:p>
      <w:r>
        <w:t>iohanes dei gratia rex anglie dominus ibernie dux normanie aquitanie 1199.0</w:t>
      </w:r>
    </w:p>
    <w:p>
      <w:r>
        <w:t>iohanes dei gratia rex anglie dominus hibernie dux normanie aquitanie 1199.0</w:t>
      </w:r>
    </w:p>
    <w:p>
      <w:r>
        <w:t>iohanes dei gratia rex anglie dominus hibernie dux normanie acquitanie 1199.0</w:t>
      </w:r>
    </w:p>
    <w:p>
      <w:r>
        <w:t>iohanes dei gratia rex anglie dominus hibernie dux normanie aquitanie 1199.0</w:t>
      </w:r>
    </w:p>
    <w:p>
      <w:r>
        <w:rPr>
          <w:color w:val="FF0000"/>
        </w:rPr>
        <w:t>cluster124</w:t>
      </w:r>
    </w:p>
    <w:p>
      <w:r>
        <w:t>henricus dei gratia rex anglie et dux normanie gaufrido rotomagensi 1117.0</w:t>
      </w:r>
    </w:p>
    <w:p>
      <w:r>
        <w:t>henricus rex anglie et dux normanie et aquitanie et comes 1121.0</w:t>
      </w:r>
    </w:p>
    <w:p>
      <w:r>
        <w:t>henricus dux ducis normanie et comitis andegauie filius comitibus et 1149.0</w:t>
      </w:r>
    </w:p>
    <w:p>
      <w:r>
        <w:t>henricus dux normanie et aquitanie et comes andegauie omnibus arciepiscopis 1153.0</w:t>
      </w:r>
    </w:p>
    <w:p>
      <w:r>
        <w:t>henricus dux normanie et aquitanie et comes andegauensis omnibus arciepiscopis 1154.0</w:t>
      </w:r>
    </w:p>
    <w:p>
      <w:r>
        <w:t>henricus rex anglie et dux normanie et aquitanie et comes 1155.0</w:t>
      </w:r>
    </w:p>
    <w:p>
      <w:r>
        <w:t>henricus rex anglie et dux normanie et aquitanie et comes 1155.0</w:t>
      </w:r>
    </w:p>
    <w:p>
      <w:r>
        <w:t>henricus rex anglie et dux normanie et aquitanie et comes 1155.0</w:t>
      </w:r>
    </w:p>
    <w:p>
      <w:r>
        <w:t>henricus rex anglie dux normanie et aquitanie et comes andegauie 1155.0</w:t>
      </w:r>
    </w:p>
    <w:p>
      <w:r>
        <w:t>henricus rex anglie et dux normanie et aquitanee et comes 1158.0</w:t>
      </w:r>
    </w:p>
    <w:p>
      <w:r>
        <w:t>henricus rex anglorum et dux normanie et aquitanie et comes 1158.0</w:t>
      </w:r>
    </w:p>
    <w:p>
      <w:r>
        <w:t>henricus rex anglie et dux normanie et aquitanie et comes 1165.0</w:t>
      </w:r>
    </w:p>
    <w:p>
      <w:r>
        <w:t>henricus rex anglie et dux normanie et aquitanie et comes 1171.0</w:t>
      </w:r>
    </w:p>
    <w:p>
      <w:r>
        <w:t>henricus dei gratia rex anglia et dux normanie et aquitanie 1175.0</w:t>
      </w:r>
    </w:p>
    <w:p>
      <w:r>
        <w:t>henricus dei gratia rex anglie et dux normanie et aquitanie 1176.0</w:t>
      </w:r>
    </w:p>
    <w:p>
      <w:r>
        <w:t>henricus dei gratia rex anglie et dux normanie et aquitanie 1179.0</w:t>
      </w:r>
    </w:p>
    <w:p>
      <w:r>
        <w:t>henricus dei gratia rex anglie et dux normanie et aquitanie 1187.0</w:t>
      </w:r>
    </w:p>
    <w:p>
      <w:r>
        <w:t>ricardus dei gratia rex anglie dux normanie aquitanie et comes 1189.0</w:t>
      </w:r>
    </w:p>
    <w:p>
      <w:r>
        <w:t>ricardus dei gratia rex anglie dux normanie et aquitanie et 1190.0</w:t>
      </w:r>
    </w:p>
    <w:p>
      <w:r>
        <w:t>ricardus dei gratia rex anglie dux normanie et aquitanie et 1190.0</w:t>
      </w:r>
    </w:p>
    <w:p>
      <w:r>
        <w:t>ricardus dei gratia rex anglie dux normanie aquitanie comes andegauie 1194.0</w:t>
      </w:r>
    </w:p>
    <w:p>
      <w:r>
        <w:rPr>
          <w:color w:val="FF0000"/>
        </w:rPr>
        <w:t>cluster125</w:t>
      </w:r>
    </w:p>
    <w:p>
      <w:r>
        <w:t>henricus rex anglorum iusticiariis normanie salutem mando uobis quod faciatis 1119.0</w:t>
      </w:r>
    </w:p>
    <w:p>
      <w:r>
        <w:t>carta henrici ducis normanie quia res omnes abatie de fontaneto 1150.0</w:t>
      </w:r>
    </w:p>
    <w:p>
      <w:r>
        <w:t>henricus dux normanie rogero de berkeleia salutem mando tibi et 1150.0</w:t>
      </w:r>
    </w:p>
    <w:p>
      <w:r>
        <w:t>eo igitur ano quo rex stepanus et henricus dux normanie 1153.0</w:t>
      </w:r>
    </w:p>
    <w:p>
      <w:r>
        <w:t>quam donationem confirmauit henricus dux normanie et aquitanie dictis monacis 1153.0</w:t>
      </w:r>
    </w:p>
    <w:p>
      <w:r>
        <w:t>quam donationem confirmauit henricus dux normanie dictis monacis 1153.0</w:t>
      </w:r>
    </w:p>
    <w:p>
      <w:r>
        <w:rPr>
          <w:color w:val="FF0000"/>
        </w:rPr>
        <w:t>cluster126</w:t>
      </w:r>
    </w:p>
    <w:p>
      <w:r>
        <w:t>hec est finalis concordia facta in curia domini regis apud 1140.0</w:t>
      </w:r>
    </w:p>
    <w:p>
      <w:r>
        <w:t>hec est finalis concordia facta in curia domini regis apud 1172.0</w:t>
      </w:r>
    </w:p>
    <w:p>
      <w:r>
        <w:t>hec est finalis concordia facta in curia domini regis apud 1172.0</w:t>
      </w:r>
    </w:p>
    <w:p>
      <w:r>
        <w:t>hec est finalis concordia que facta fuerat in curia domini 1175.0</w:t>
      </w:r>
    </w:p>
    <w:p>
      <w:r>
        <w:t>hec est finalis concordia facta in curia domini regis apud 1177.0</w:t>
      </w:r>
    </w:p>
    <w:p>
      <w:r>
        <w:t>hec est finalis concordia que facta fuit in curia domini 1178.0</w:t>
      </w:r>
    </w:p>
    <w:p>
      <w:r>
        <w:t>hec est finalis concordia facta in curia domini regis apud 1180.0</w:t>
      </w:r>
    </w:p>
    <w:p>
      <w:r>
        <w:t>hec est finalis concordia facta in curia domini regis apud 1181.0</w:t>
      </w:r>
    </w:p>
    <w:p>
      <w:r>
        <w:t>hec est finalis concordia facta in curia domini regis apud 1181.0</w:t>
      </w:r>
    </w:p>
    <w:p>
      <w:r>
        <w:t>hec est finis et concordia facta in curia domini regis 1182.0</w:t>
      </w:r>
    </w:p>
    <w:p>
      <w:r>
        <w:t>hec est finalis concordia facta in curia domini regis apud 1182.0</w:t>
      </w:r>
    </w:p>
    <w:p>
      <w:r>
        <w:t>hec est finalis concordia facta in curia domini regis apud 1182.0</w:t>
      </w:r>
    </w:p>
    <w:p>
      <w:r>
        <w:t>hec est finalis concordia facta in curia domini regis apud 1182.0</w:t>
      </w:r>
    </w:p>
    <w:p>
      <w:r>
        <w:t>hec est finalis concordia facta in curia domini regis apud 1182.0</w:t>
      </w:r>
    </w:p>
    <w:p>
      <w:r>
        <w:t>hec est finalis concordia facta in curia domini regis apud 1182.0</w:t>
      </w:r>
    </w:p>
    <w:p>
      <w:r>
        <w:t>hec est finalis concordia facta in curia domini regis apud 1182.0</w:t>
      </w:r>
    </w:p>
    <w:p>
      <w:r>
        <w:t>hec est finalis concordia facta in curia domini regis apud 1183.0</w:t>
      </w:r>
    </w:p>
    <w:p>
      <w:r>
        <w:t>hec est finalis concordia facta in curia domini regis apud 1184.0</w:t>
      </w:r>
    </w:p>
    <w:p>
      <w:r>
        <w:t>hec est finalis concordia facta in curia domini regis apud 1185.0</w:t>
      </w:r>
    </w:p>
    <w:p>
      <w:r>
        <w:t>hec est finalis concordia facta in curia domini regis apud 1185.0</w:t>
      </w:r>
    </w:p>
    <w:p>
      <w:r>
        <w:t>hec est finalis concordia facta in curia domini regis die 1185.0</w:t>
      </w:r>
    </w:p>
    <w:p>
      <w:r>
        <w:t>hec est finalis concordia facta in curia domini regis apud 1185.0</w:t>
      </w:r>
    </w:p>
    <w:p>
      <w:r>
        <w:t>hec est finalis concordia facta in curia domini regis apud 1185.0</w:t>
      </w:r>
    </w:p>
    <w:p>
      <w:r>
        <w:t>hec est finalis concordia facta in curia domini regis apud 1185.0</w:t>
      </w:r>
    </w:p>
    <w:p>
      <w:r>
        <w:t>hec est finalis concordia facta in curia domini regis ad 1186.0</w:t>
      </w:r>
    </w:p>
    <w:p>
      <w:r>
        <w:t>hec est finalis concordia facta in curia domini regis apud 1186.0</w:t>
      </w:r>
    </w:p>
    <w:p>
      <w:r>
        <w:t>hec est finalis concordia facta in curia domini regis apud 1186.0</w:t>
      </w:r>
    </w:p>
    <w:p>
      <w:r>
        <w:t>hec est finalis concordia facta in curia domini regis apud 1186.0</w:t>
      </w:r>
    </w:p>
    <w:p>
      <w:r>
        <w:t>hic est finalis concordia facta in curia domini regis apud 1186.0</w:t>
      </w:r>
    </w:p>
    <w:p>
      <w:r>
        <w:t>hec est finalis concordia facta in curia domini regis apud 1186.0</w:t>
      </w:r>
    </w:p>
    <w:p>
      <w:r>
        <w:t>hec est finalis concordia facta in curia domini regis apud 1187.0</w:t>
      </w:r>
    </w:p>
    <w:p>
      <w:r>
        <w:t>hec est finalis concordia facta in curia domini regis apud 1187.0</w:t>
      </w:r>
    </w:p>
    <w:p>
      <w:r>
        <w:t>hec est finalis conuentio facta in curia domini regis apud 1187.0</w:t>
      </w:r>
    </w:p>
    <w:p>
      <w:r>
        <w:t>hec est finalis concordia facta in curia domini regis apud 1187.0</w:t>
      </w:r>
    </w:p>
    <w:p>
      <w:r>
        <w:t>hec est finalis concordia facta in curia domini regis apud 1187.0</w:t>
      </w:r>
    </w:p>
    <w:p>
      <w:r>
        <w:t>hec est finalis concordia facta in curia domini regis apud 1187.0</w:t>
      </w:r>
    </w:p>
    <w:p>
      <w:r>
        <w:t>hec est finalis concordia facta in curia domini regis apud 1187.0</w:t>
      </w:r>
    </w:p>
    <w:p>
      <w:r>
        <w:t>hec est finalis concordia facta in curia domini regis apud 1187.0</w:t>
      </w:r>
    </w:p>
    <w:p>
      <w:r>
        <w:t>hec est finalis concordia facta in curia domini regis apud 1187.0</w:t>
      </w:r>
    </w:p>
    <w:p>
      <w:r>
        <w:t>hec est finalis concordia facta in curia domini regis die 1187.0</w:t>
      </w:r>
    </w:p>
    <w:p>
      <w:r>
        <w:t>hec est finalis concordia facta in curia domini regis apud 1187.0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1188.0</w:t>
      </w:r>
    </w:p>
    <w:p>
      <w:r>
        <w:t>hec est finalis concordia facta in curia domini regis apud 1189.0</w:t>
      </w:r>
    </w:p>
    <w:p>
      <w:r>
        <w:t>hec est finalis concordia facta in curia domini regis scilicet 1189.0</w:t>
      </w:r>
    </w:p>
    <w:p>
      <w:r>
        <w:t>hec est finalis concordia facta in curia domini regis apud 1189.0</w:t>
      </w:r>
    </w:p>
    <w:p>
      <w:r>
        <w:t>hec est finalis concordia facta in curia domini regis apud 1189.0</w:t>
      </w:r>
    </w:p>
    <w:p>
      <w:r>
        <w:t>hec est finalis concordia facta in curia domini regis apud 1189.0</w:t>
      </w:r>
    </w:p>
    <w:p>
      <w:r>
        <w:t>hec est finalis concordia facta in curia domini regis apud 1189.0</w:t>
      </w:r>
    </w:p>
    <w:p>
      <w:r>
        <w:t>hec est concordia facta in curia domini regis apud bedeford 1189.0</w:t>
      </w:r>
    </w:p>
    <w:p>
      <w:r>
        <w:t>hec est finalis concordia apud warwic ano regni regis ricardi 1189.0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apud 1190.0</w:t>
      </w:r>
    </w:p>
    <w:p>
      <w:r>
        <w:t>hec est finalis concordia facta in curia domini regis in 1190.0</w:t>
      </w:r>
    </w:p>
    <w:p>
      <w:r>
        <w:t>hec est finalis concordia facta in curia domini regis in 1190.0</w:t>
      </w:r>
    </w:p>
    <w:p>
      <w:r>
        <w:t>hec est finalis concordia facta in curia domini regis apud 1190.0</w:t>
      </w:r>
    </w:p>
    <w:p>
      <w:r>
        <w:t>hec est finalis concordia facta in curia domini regis apud 1191.0</w:t>
      </w:r>
    </w:p>
    <w:p>
      <w:r>
        <w:t>hec est finalis concordia facta in curia regis apud oxon 1191.0</w:t>
      </w:r>
    </w:p>
    <w:p>
      <w:r>
        <w:t>hec est finalis concordia facta in curia domini regis apud 1191.0</w:t>
      </w:r>
    </w:p>
    <w:p>
      <w:r>
        <w:t>hec est finalis concordia facta in curia domini regis apud 1191.0</w:t>
      </w:r>
    </w:p>
    <w:p>
      <w:r>
        <w:t>hec est finalis concordia facta in curia domini regis apud 1191.0</w:t>
      </w:r>
    </w:p>
    <w:p>
      <w:r>
        <w:t>hec est finalis concordia facta in curia domini regis apud 1191.0</w:t>
      </w:r>
    </w:p>
    <w:p>
      <w:r>
        <w:t>hec est finalis concordia facta in curia domini regis apud 1191.0</w:t>
      </w:r>
    </w:p>
    <w:p>
      <w:r>
        <w:t>hec est finalis concordia facta in curia domini regis apud 1191.0</w:t>
      </w:r>
    </w:p>
    <w:p>
      <w:r>
        <w:t>hec est finalis concordia facta in curia domini regis apud 1191.0</w:t>
      </w:r>
    </w:p>
    <w:p>
      <w:r>
        <w:t>hec est finalis concordia facta in curia domini regis apud 1191.0</w:t>
      </w:r>
    </w:p>
    <w:p>
      <w:r>
        <w:t>hec est finalis concordia facta in curia domini regis apud 1192.0</w:t>
      </w:r>
    </w:p>
    <w:p>
      <w:r>
        <w:t>hec est finalis concordia facta in curia domini regis apud 1192.0</w:t>
      </w:r>
    </w:p>
    <w:p>
      <w:r>
        <w:t>hec est finalis concordia facta in curia domini iohanis comitis 1192.0</w:t>
      </w:r>
    </w:p>
    <w:p>
      <w:r>
        <w:t>hec est finalis concordia facta in curia domini regis apud 1192.0</w:t>
      </w:r>
    </w:p>
    <w:p>
      <w:r>
        <w:t>hec est finalis concordia facta in curia domini regis apud 1192.0</w:t>
      </w:r>
    </w:p>
    <w:p>
      <w:r>
        <w:t>hec est finalis concordia facta in curia domini regis apud 1192.0</w:t>
      </w:r>
    </w:p>
    <w:p>
      <w:r>
        <w:t>hec est finalis concordia facta in curia domini regis apud 1192.0</w:t>
      </w:r>
    </w:p>
    <w:p>
      <w:r>
        <w:t>hec est finalis concordia in curia domini regis apud norhamton 1192.0</w:t>
      </w:r>
    </w:p>
    <w:p>
      <w:r>
        <w:t>hec est finalis concordia facta in curia domini regis apud 1192.0</w:t>
      </w:r>
    </w:p>
    <w:p>
      <w:r>
        <w:t>hec est finalis concordia facta in curia domini regis die 1192.0</w:t>
      </w:r>
    </w:p>
    <w:p>
      <w:r>
        <w:t>hec est finalis concordia facta in curia domini regis apud 1192.0</w:t>
      </w:r>
    </w:p>
    <w:p>
      <w:r>
        <w:t>hec est finalis concordia facta in curia domini regis apud 1192.0</w:t>
      </w:r>
    </w:p>
    <w:p>
      <w:r>
        <w:t>hec est finalis concordia facta in curia domini regis apud 1193.0</w:t>
      </w:r>
    </w:p>
    <w:p>
      <w:r>
        <w:t>hec est finalis concordia facta in curia domini regis apud 1193.0</w:t>
      </w:r>
    </w:p>
    <w:p>
      <w:r>
        <w:t>hec est finalis concordia facta in curia domini regis apud 1193.0</w:t>
      </w:r>
    </w:p>
    <w:p>
      <w:r>
        <w:t>hec est finalis concordia facta in curia domini regis ricardi 1193.0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ricardi 1194.0</w:t>
      </w:r>
    </w:p>
    <w:p>
      <w:r>
        <w:t>hec est finalis concordia facta in curia domini regis apud 1194.0</w:t>
      </w:r>
    </w:p>
    <w:p>
      <w:r>
        <w:t>hec est finalis concordia facta in curia domini regis apud 1194.0</w:t>
      </w:r>
    </w:p>
    <w:p>
      <w:r>
        <w:t>hec est finalis concordia facta in curia domini regis die 1195.0</w:t>
      </w:r>
    </w:p>
    <w:p>
      <w:r>
        <w:t>hec est finalis concordia facta in curia domini regis apud 1195.0</w:t>
      </w:r>
    </w:p>
    <w:p>
      <w:r>
        <w:t>hec est finalis concordia facta in curia domini regis die 1195.0</w:t>
      </w:r>
    </w:p>
    <w:p>
      <w:r>
        <w:t>hec est finalis concordia facta in curia domini regis apud 1195.0</w:t>
      </w:r>
    </w:p>
    <w:p>
      <w:r>
        <w:t>hec est finalis concordia facta in curia domini regis apud 1195.0</w:t>
      </w:r>
    </w:p>
    <w:p>
      <w:r>
        <w:t>hec et finalis concordia facta in curia domini regis die 1195.0</w:t>
      </w:r>
    </w:p>
    <w:p>
      <w:r>
        <w:t>hec est finalis concordia facta in curia domini regis apud 1195.0</w:t>
      </w:r>
    </w:p>
    <w:p>
      <w:r>
        <w:t>hec est finalis concordia facta in curia domini regis apud 1195.0</w:t>
      </w:r>
    </w:p>
    <w:p>
      <w:r>
        <w:t>hec est finalis concordia facta in curia domini regis apud 1195.0</w:t>
      </w:r>
    </w:p>
    <w:p>
      <w:r>
        <w:t>hec est finalis concordia in curia domini regis die iouis 1195.0</w:t>
      </w:r>
    </w:p>
    <w:p>
      <w:r>
        <w:t>hec est finalis concordia facta in curia domini rogeri de 1195.0</w:t>
      </w:r>
    </w:p>
    <w:p>
      <w:r>
        <w:t>hec est finalis concordia facta in curia domini regis apud 1195.0</w:t>
      </w:r>
    </w:p>
    <w:p>
      <w:r>
        <w:t>hec est finalis concordia facta in curia domini regis apud 1195.0</w:t>
      </w:r>
    </w:p>
    <w:p>
      <w:r>
        <w:t>hec est finalis concordia facta in curia domini regis die 1195.0</w:t>
      </w:r>
    </w:p>
    <w:p>
      <w:r>
        <w:t>hec est finalis concordia facta in curia domini regis apud 1195.0</w:t>
      </w:r>
    </w:p>
    <w:p>
      <w:r>
        <w:t>cirograpum hec est finalis concordia facta in curia domini rogeri 1195.0</w:t>
      </w:r>
    </w:p>
    <w:p>
      <w:r>
        <w:t>hec est finalis concordia facta in curia domini regis apud 1195.0</w:t>
      </w:r>
    </w:p>
    <w:p>
      <w:r>
        <w:t>hec est finalis concordia facta in curia domini regis apud 1195.0</w:t>
      </w:r>
    </w:p>
    <w:p>
      <w:r>
        <w:t>hec est finalis concordia facta in curia domini regis apud 1195.0</w:t>
      </w:r>
    </w:p>
    <w:p>
      <w:r>
        <w:t>hec est finalis concordia facta in curia domini regis apud 1196.0</w:t>
      </w:r>
    </w:p>
    <w:p>
      <w:r>
        <w:t>hec est finalis concordia facta in curia domini regis apud 1196.0</w:t>
      </w:r>
    </w:p>
    <w:p>
      <w:r>
        <w:t>hec est finalis concordia facta in curia domini regis inter 1196.0</w:t>
      </w:r>
    </w:p>
    <w:p>
      <w:r>
        <w:t>hec est finalis concordia facta in curia domini regis apud 1196.0</w:t>
      </w:r>
    </w:p>
    <w:p>
      <w:r>
        <w:t>hec est finalis concordia facta in curia domini regis apud 1196.0</w:t>
      </w:r>
    </w:p>
    <w:p>
      <w:r>
        <w:t>hec est finalis concordia facta in curia domini regis apud 1196.0</w:t>
      </w:r>
    </w:p>
    <w:p>
      <w:r>
        <w:t>hec est finalis concordia facta in curia domini regis apud 1196.0</w:t>
      </w:r>
    </w:p>
    <w:p>
      <w:r>
        <w:t>hec est finalis concordia facta in curia dni regis apud 1196.0</w:t>
      </w:r>
    </w:p>
    <w:p>
      <w:r>
        <w:t>hec est finalis concordia facta in curia domini regis apud 1196.0</w:t>
      </w:r>
    </w:p>
    <w:p>
      <w:r>
        <w:t>hec est finalis concordia facta in cura domini regis apud 1196.0</w:t>
      </w:r>
    </w:p>
    <w:p>
      <w:r>
        <w:t>hec est finalis concordia facta in curia domini regis apud 1196.0</w:t>
      </w:r>
    </w:p>
    <w:p>
      <w:r>
        <w:t>hec est finalis concordia facta in curia domini regis apud 1196.0</w:t>
      </w:r>
    </w:p>
    <w:p>
      <w:r>
        <w:t>hec est finalis concordia facta in curia domini regis apud 1196.0</w:t>
      </w:r>
    </w:p>
    <w:p>
      <w:r>
        <w:t>hec est finalis concordia facta in curia domini regis apud 1196.0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1197.0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die 1198.0</w:t>
      </w:r>
    </w:p>
    <w:p>
      <w:r>
        <w:t>hec est finalis concordia facta in curia domini regis aput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aput 1198.0</w:t>
      </w:r>
    </w:p>
    <w:p>
      <w:r>
        <w:t>hec est finalis concordia facta in curia domini regis apud 1198.0</w:t>
      </w:r>
    </w:p>
    <w:p>
      <w:r>
        <w:t>hec est finalis concordia facta in curia domini regis aput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aput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aput 1198.0</w:t>
      </w:r>
    </w:p>
    <w:p>
      <w:r>
        <w:t>hec est finalis concordia facta in curia domini regis aput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aput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ano regni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concordia facta in curia domini regis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aput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aput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in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aput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ano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1198.0</w:t>
      </w:r>
    </w:p>
    <w:p>
      <w:r>
        <w:t>hec est finalis concordia facta in curia domini regis apud 1199.0</w:t>
      </w:r>
    </w:p>
    <w:p>
      <w:r>
        <w:t>hec est finalis concordia facta in curia domini domini regis 1199.0</w:t>
      </w:r>
    </w:p>
    <w:p>
      <w:r>
        <w:t>hec est finalis concordia facta in curia domini regis apud 1199.0</w:t>
      </w:r>
    </w:p>
    <w:p>
      <w:r>
        <w:t>hec est finalis concordia facta in curia domini regis die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concordia facta in curia domini regis apud herefordensis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t>hec est finalis concordia facta in curia domini regis apud 1199.0</w:t>
      </w:r>
    </w:p>
    <w:p>
      <w:r>
        <w:rPr>
          <w:color w:val="FF0000"/>
        </w:rPr>
        <w:t>cluster127</w:t>
      </w:r>
    </w:p>
    <w:p>
      <w:r>
        <w:t>hec est finalis concordia facta apud legram proxima die iouis 1176.0</w:t>
      </w:r>
    </w:p>
    <w:p>
      <w:r>
        <w:t>hec est finalis concordia facta apud herford proxima die iouis 1176.0</w:t>
      </w:r>
    </w:p>
    <w:p>
      <w:r>
        <w:t>hec est finalis concordia facta die lune proxima ante festum 1179.0</w:t>
      </w:r>
    </w:p>
    <w:p>
      <w:r>
        <w:t>hec est finalis concordia facta apud oxenforde die lune proxima 1180.0</w:t>
      </w:r>
    </w:p>
    <w:p>
      <w:r>
        <w:t>hic finis est et concordia que facta fuit linc proxima 1180.0</w:t>
      </w:r>
    </w:p>
    <w:p>
      <w:r>
        <w:t>hec est finalis concordia facta apud ebor die martis proxima 1181.0</w:t>
      </w:r>
    </w:p>
    <w:p>
      <w:r>
        <w:t>hec est finalis concordia facta die martis proxima ante festum 1181.0</w:t>
      </w:r>
    </w:p>
    <w:p>
      <w:r>
        <w:t>hec est concordia facta in comitatu gloucest die sabati proxima 1185.0</w:t>
      </w:r>
    </w:p>
    <w:p>
      <w:r>
        <w:t>hec est concordia facta in comitatu salop die sabati proxima 1190.0</w:t>
      </w:r>
    </w:p>
    <w:p>
      <w:r>
        <w:t>hec est conuentio facta in comitatu leicestrie die martis proximo 1197.0</w:t>
      </w:r>
    </w:p>
    <w:p>
      <w:r>
        <w:rPr>
          <w:color w:val="FF0000"/>
        </w:rPr>
        <w:t>cluster128</w:t>
      </w:r>
    </w:p>
    <w:p>
      <w:r>
        <w:t>hec est finalis concordia que facta fuit londoniis ad festiuitatem 1174.0</w:t>
      </w:r>
    </w:p>
    <w:p>
      <w:r>
        <w:t>hec est finalis concordia que facta fuit apud oxeneford in 1176.0</w:t>
      </w:r>
    </w:p>
    <w:p>
      <w:r>
        <w:t>hec est finalis concordia que facta fuit apud danecastriam in 1178.0</w:t>
      </w:r>
    </w:p>
    <w:p>
      <w:r>
        <w:t>hec est finalis concordia facta ano post primam coronationem domini 1179.0</w:t>
      </w:r>
    </w:p>
    <w:p>
      <w:r>
        <w:t>hec est finalis concordia facta apud oxinefordiam in curia domini 1179.0</w:t>
      </w:r>
    </w:p>
    <w:p>
      <w:r>
        <w:t>hec est finalis concordia facta apud westm ad scacarium in 1181.0</w:t>
      </w:r>
    </w:p>
    <w:p>
      <w:r>
        <w:t>ciro hec est finalis concordia facta in soca de gaitun 1183.0</w:t>
      </w:r>
    </w:p>
    <w:p>
      <w:r>
        <w:t>hec est finalis concordia facta apud eboracum ano xxxi h 1184.0</w:t>
      </w:r>
    </w:p>
    <w:p>
      <w:r>
        <w:t>hec est concordia facta in primo comitatu apud eboracum post 1184.0</w:t>
      </w:r>
    </w:p>
    <w:p>
      <w:r>
        <w:t>hec est concordia facta in primo comitatu apud ebor post 1184.0</w:t>
      </w:r>
    </w:p>
    <w:p>
      <w:r>
        <w:t>hec est finalis concordia qua facta fuit apud danecastrum in 1188.0</w:t>
      </w:r>
    </w:p>
    <w:p>
      <w:r>
        <w:t>hec est finalis concordia in hundredo bristolie facta coram pilipo 1192.0</w:t>
      </w:r>
    </w:p>
    <w:p>
      <w:r>
        <w:t>hec est finalis concordia facta in comitatu ebor die sancte 1198.0</w:t>
      </w:r>
    </w:p>
    <w:p>
      <w:r>
        <w:t>hec est finalis concordia facta in comitatu de notingh ano 1199.0</w:t>
      </w:r>
    </w:p>
    <w:p>
      <w:r>
        <w:rPr>
          <w:color w:val="FF0000"/>
        </w:rPr>
        <w:t>cluster129</w:t>
      </w:r>
    </w:p>
    <w:p>
      <w:r>
        <w:t>hec est conuentio de concordia facta inter eclesiam de eli 1156.0</w:t>
      </w:r>
    </w:p>
    <w:p>
      <w:r>
        <w:t>hec est concordia facta inter walterum de cauz et radulfum 1179.0</w:t>
      </w:r>
    </w:p>
    <w:p>
      <w:r>
        <w:t>hec est finalis concordia facta inter monacos de kirkestal et 1190.0</w:t>
      </w:r>
    </w:p>
    <w:p>
      <w:r>
        <w:t>hec est finalis concordia facta in curia wilelmi de muntcanesi 1197.0</w:t>
      </w:r>
    </w:p>
    <w:p>
      <w:r>
        <w:t>hec est finalis concordia facta in curia wilelmi de muntcanesi 1197.0</w:t>
      </w:r>
    </w:p>
    <w:p>
      <w:r>
        <w:t>hec est finalis concordia inter wilelmum de perci et can 1197.0</w:t>
      </w:r>
    </w:p>
    <w:p>
      <w:r>
        <w:rPr>
          <w:color w:val="FF0000"/>
        </w:rPr>
        <w:t>cluster130</w:t>
      </w:r>
    </w:p>
    <w:p>
      <w:r>
        <w:t>uniuersis sancte matris eclesie filiis ad quos presentes litere peruenerint 1177.0</w:t>
      </w:r>
    </w:p>
    <w:p>
      <w:r>
        <w:t>uniuersis sancte matris eclesie filiis ad quos presentes litere peruenerint 1177.0</w:t>
      </w:r>
    </w:p>
    <w:p>
      <w:r>
        <w:t>uniuersis sancte matris eclesie filiis ad quos litere presentes peruenerint 1182.0</w:t>
      </w:r>
    </w:p>
    <w:p>
      <w:r>
        <w:t>omnibus sancte matris eclesie filiis ad quos presentes litere peruenerint 1182.0</w:t>
      </w:r>
    </w:p>
    <w:p>
      <w:r>
        <w:t>uniuersis sancte matris eclesie filiis ad quos litere presentes peruenerint 1182.0</w:t>
      </w:r>
    </w:p>
    <w:p>
      <w:r>
        <w:t>omnibus sancte matris eclesie filiis ad quos presentes litere peruenerint 1183.0</w:t>
      </w:r>
    </w:p>
    <w:p>
      <w:r>
        <w:t>omnibus sancte matris eclesie filiis ad quos presentes litere peruenerint 1183.0</w:t>
      </w:r>
    </w:p>
    <w:p>
      <w:r>
        <w:t>uniuersis sancte matris eclesie filiis ad quos presentes litere peruenerint 1185.0</w:t>
      </w:r>
    </w:p>
    <w:p>
      <w:r>
        <w:t>uniuersis sancte matris eclesie filiis ad quos presentes litere peruenerint 1186.0</w:t>
      </w:r>
    </w:p>
    <w:p>
      <w:r>
        <w:t>uniuersis sancte matris eclesie filiis ad quos presentes litere peruenerint 1186.0</w:t>
      </w:r>
    </w:p>
    <w:p>
      <w:r>
        <w:t>omnibus sancte matris eclesie filiis ad quos presentes litere peruenerint 1187.0</w:t>
      </w:r>
    </w:p>
    <w:p>
      <w:r>
        <w:t>uniuersis sancte matris eclesie filiis ad quos litere peruenerint hugo 1188.0</w:t>
      </w:r>
    </w:p>
    <w:p>
      <w:r>
        <w:t>uniuersis sancte matris eclesie filiis ad quos presentes litere peruenerint 1189.0</w:t>
      </w:r>
    </w:p>
    <w:p>
      <w:r>
        <w:t>omnibus sancte matris eclesie filiis ad quos presentes litere peruenerint 1191.0</w:t>
      </w:r>
    </w:p>
    <w:p>
      <w:r>
        <w:t>omnibus sancte matris eclesie filiis ad quos presentes litere henricus 1191.0</w:t>
      </w:r>
    </w:p>
    <w:p>
      <w:r>
        <w:t>omnibus sancte matris eclesie filiis ad quos litere presentes peruenerint 1191.0</w:t>
      </w:r>
    </w:p>
    <w:p>
      <w:r>
        <w:t>omnibus sancte matris eclesie filiis ad quos litere presentes peruenerint 1191.0</w:t>
      </w:r>
    </w:p>
    <w:p>
      <w:r>
        <w:t>omnibus sancte matris eclesie filiis ad quos litere presentes peruenerint 1192.0</w:t>
      </w:r>
    </w:p>
    <w:p>
      <w:r>
        <w:t>uniuersis sancte matris eclesie filiis ad quos presentes litere peruenerint 1192.0</w:t>
      </w:r>
    </w:p>
    <w:p>
      <w:r>
        <w:t>omnibus sancte matris eclesie filiis ad quos litere presentes peruenerint 1192.0</w:t>
      </w:r>
    </w:p>
    <w:p>
      <w:r>
        <w:t>uniuersis sancte matris eclesie filiis ad quos iste litere peruenerint 1193.0</w:t>
      </w:r>
    </w:p>
    <w:p>
      <w:r>
        <w:t>omnibus sancte matris eclesie filiis ad quos presentes litere peruenerint 1196.0</w:t>
      </w:r>
    </w:p>
    <w:p>
      <w:r>
        <w:t>omnibus sancte matris eclesie filiis ad quos presentes litere peruenerint 1196.0</w:t>
      </w:r>
    </w:p>
    <w:p>
      <w:r>
        <w:t>notum sit omnibus sancte matris eclesie filiis ad quos presens 1198.0</w:t>
      </w:r>
    </w:p>
    <w:p>
      <w:r>
        <w:t>omnibus sancte matris eclesie filiis ad quos presentes litere peruenerint 1199.0</w:t>
      </w:r>
    </w:p>
    <w:p>
      <w:r>
        <w:rPr>
          <w:color w:val="FF0000"/>
        </w:rPr>
        <w:t>cluster131</w:t>
      </w:r>
    </w:p>
    <w:p>
      <w:r>
        <w:t>uniuersis sancte matris eclesie filiis ad quos presens scriptum peruenerit 1100.0</w:t>
      </w:r>
    </w:p>
    <w:p>
      <w:r>
        <w:t>omnibus matris eclesie filiis ad quos presens carta peruenerit b 1177.0</w:t>
      </w:r>
    </w:p>
    <w:p>
      <w:r>
        <w:t>uniuersis sancte matris eclesie filiis ad quos presens scriptum peruenerit 1181.0</w:t>
      </w:r>
    </w:p>
    <w:p>
      <w:r>
        <w:t>omnibus sancte matris eclesie filiis ad quos presens scriptum peruenerit 1183.0</w:t>
      </w:r>
    </w:p>
    <w:p>
      <w:r>
        <w:t>uniuersis sancte matris eclesie filiis ad quos presens scriptum peruenerit 1183.0</w:t>
      </w:r>
    </w:p>
    <w:p>
      <w:r>
        <w:t>omnibus sancte matris eclesie filiis ad quos presens scriptum peruenerit 1183.0</w:t>
      </w:r>
    </w:p>
    <w:p>
      <w:r>
        <w:t>uniuersis sancte matris eclesie filiis ad quos presens peruenerit scriptum 1183.0</w:t>
      </w:r>
    </w:p>
    <w:p>
      <w:r>
        <w:t>uniuersis sancte matris eclesie filiis ad quos presens scriptum peruenerit 1183.0</w:t>
      </w:r>
    </w:p>
    <w:p>
      <w:r>
        <w:t>uniuersis sancte matris eclesie filiis ad quos presens scriptum peruenerit 1183.0</w:t>
      </w:r>
    </w:p>
    <w:p>
      <w:r>
        <w:t>uniuersis sancte eclesie filiis ad quos presens carta peruenerit walterus 1184.0</w:t>
      </w:r>
    </w:p>
    <w:p>
      <w:r>
        <w:t>uniuersis sancte eclesie filiis ad quos presens carta peruenerit w 1184.0</w:t>
      </w:r>
    </w:p>
    <w:p>
      <w:r>
        <w:t>uniuersis sancte matris eclesie filiis ad quos presens scriptum peruenerit 1185.0</w:t>
      </w:r>
    </w:p>
    <w:p>
      <w:r>
        <w:t>uniuersis sancte matris eclesie filiis ad quos presens scriptum peruenerit 1185.0</w:t>
      </w:r>
    </w:p>
    <w:p>
      <w:r>
        <w:t>omnibus sancte matris eclesie filiis ad presens scriptura peruenerit galterus 1186.0</w:t>
      </w:r>
    </w:p>
    <w:p>
      <w:r>
        <w:t>uniuersis sancte matris eclesie filiis ad quos presens carta peruenerit 1186.0</w:t>
      </w:r>
    </w:p>
    <w:p>
      <w:r>
        <w:t>uniuersis sancte matris eclesie filiis ad quos presens carta peruenerit 1186.0</w:t>
      </w:r>
    </w:p>
    <w:p>
      <w:r>
        <w:t>uniuersis sancte matris eclesie filiis ad quos presens carta peruenerit 1188.0</w:t>
      </w:r>
    </w:p>
    <w:p>
      <w:r>
        <w:t>omnibus sancte matris eclesie filiis ad quos presens carta peruenerit 1188.0</w:t>
      </w:r>
    </w:p>
    <w:p>
      <w:r>
        <w:t>uniuersis sancte matris eclesie filiis ad quos presens scriptum peruenerit 1188.0</w:t>
      </w:r>
    </w:p>
    <w:p>
      <w:r>
        <w:t>omnibus sancte matris eclesie filiis ad quos presens scriptum peruenerit 1188.0</w:t>
      </w:r>
    </w:p>
    <w:p>
      <w:r>
        <w:t>uniuersis sancte matris eclesie filiis ad quos presens carta peruenerit 1189.0</w:t>
      </w:r>
    </w:p>
    <w:p>
      <w:r>
        <w:t>uniuersis sancte matris eclesie filiis ad quos presens scriptum peruenerit 1189.0</w:t>
      </w:r>
    </w:p>
    <w:p>
      <w:r>
        <w:t>omnibus sancte matris eclesie filiis ad quos presens scriptum peruenerit 1189.0</w:t>
      </w:r>
    </w:p>
    <w:p>
      <w:r>
        <w:t>omnibus sancte matris eclesie filiis ad quos presens scriptum peruenerit 1189.0</w:t>
      </w:r>
    </w:p>
    <w:p>
      <w:r>
        <w:t>omnibus sancte matris eclesie filiis ad quos presens scriptum peruenerit 1189.0</w:t>
      </w:r>
    </w:p>
    <w:p>
      <w:r>
        <w:t>uniuersis sancte matris eclesie filiis ad quos presens carta peruenerit 1189.0</w:t>
      </w:r>
    </w:p>
    <w:p>
      <w:r>
        <w:t>uniuersis sancte matris eclesie filiis ad quos presens carta peruenerit 1189.0</w:t>
      </w:r>
    </w:p>
    <w:p>
      <w:r>
        <w:t>uniuersis sancte matris eclesie filiis ad quos presens scriptum peruenerit 1190.0</w:t>
      </w:r>
    </w:p>
    <w:p>
      <w:r>
        <w:t>omnibus sancte matris eclesie filiis ad quos presens scriptum peruenerit 1190.0</w:t>
      </w:r>
    </w:p>
    <w:p>
      <w:r>
        <w:t>omnibus sancte matris eclesie filiis ad quos presens carta peruenerit 1190.0</w:t>
      </w:r>
    </w:p>
    <w:p>
      <w:r>
        <w:t>uniuersis sancte matris eclesie filiis ad quos presens scriptum peruenerit 1190.0</w:t>
      </w:r>
    </w:p>
    <w:p>
      <w:r>
        <w:t>omnibus sancte matris eclesie filiis ad quos presens scriptum peruenerit 1190.0</w:t>
      </w:r>
    </w:p>
    <w:p>
      <w:r>
        <w:t>omnibus sancte matris eclesie filiis ad quorum audientiam presens scriptum 1190.0</w:t>
      </w:r>
    </w:p>
    <w:p>
      <w:r>
        <w:t>uniuersis sancte matris eclesie filiis ad quos presens scriptum peruenerit 1190.0</w:t>
      </w:r>
    </w:p>
    <w:p>
      <w:r>
        <w:t>uniuersis sancte matris eclesie filiis ad quos presens scriptum peruenerit 1190.0</w:t>
      </w:r>
    </w:p>
    <w:p>
      <w:r>
        <w:t>omnibus sancte matris eclesie filiis ad quos presens carta peruenerit 1190.0</w:t>
      </w:r>
    </w:p>
    <w:p>
      <w:r>
        <w:t>omnibus sancte matris eclesie filiis ad quos presens scriptum peruenerit 1191.0</w:t>
      </w:r>
    </w:p>
    <w:p>
      <w:r>
        <w:t>omnibus sancte matris eclesie filiis ad quos presens scriptum peruenerit 1191.0</w:t>
      </w:r>
    </w:p>
    <w:p>
      <w:r>
        <w:t>omnibus sancte matris eclesie filiis ad quos presens scriptum peruenerit 1191.0</w:t>
      </w:r>
    </w:p>
    <w:p>
      <w:r>
        <w:t>uniuersis sancte matris eclesie filiis ad quos presens scriptum peruenerit 1191.0</w:t>
      </w:r>
    </w:p>
    <w:p>
      <w:r>
        <w:t>uniuersis sancte matris eclesie filiis ad quos presens carta peruenerit 1191.0</w:t>
      </w:r>
    </w:p>
    <w:p>
      <w:r>
        <w:t>omnibus sancte matris eclesie filiis ad quos presens scriptum peruenerit 1191.0</w:t>
      </w:r>
    </w:p>
    <w:p>
      <w:r>
        <w:t>omnibus sancte matris eclesie filiis ad quos presens carta peruenerit 1191.0</w:t>
      </w:r>
    </w:p>
    <w:p>
      <w:r>
        <w:t>uniuersis sancte matris eclesie filiis ad quos presens scriptum peruenerit 1191.0</w:t>
      </w:r>
    </w:p>
    <w:p>
      <w:r>
        <w:t>uniuersis sancte matris eclesie filiis ad quos presens scriptum peruenerit 1191.0</w:t>
      </w:r>
    </w:p>
    <w:p>
      <w:r>
        <w:t>uniuersis sancte matris eclesie filiis ad quos presens scriptum peruenerit 1192.0</w:t>
      </w:r>
    </w:p>
    <w:p>
      <w:r>
        <w:t>uniuersis sancte matris eclesie filiis ad quos presens scriptum peruenerit 1192.0</w:t>
      </w:r>
    </w:p>
    <w:p>
      <w:r>
        <w:t>omnibus sancte matris eclesie filiis ad quos presens scriptum peruenerit 1192.0</w:t>
      </w:r>
    </w:p>
    <w:p>
      <w:r>
        <w:t>uniuersis sancte matris eclesie filiis ad quos presens scriptum peruenerit 1192.0</w:t>
      </w:r>
    </w:p>
    <w:p>
      <w:r>
        <w:t>uniuersis sancte matris eclesie filiis ad quos presens scriptum peruenerit 1192.0</w:t>
      </w:r>
    </w:p>
    <w:p>
      <w:r>
        <w:t>omnibus sancte matris eclesie filiis ad quos presens scriptum peruenerit 1192.0</w:t>
      </w:r>
    </w:p>
    <w:p>
      <w:r>
        <w:t>uniuersis sancte matris eclesie filiis ad quos presens scriptum peruenerit 1193.0</w:t>
      </w:r>
    </w:p>
    <w:p>
      <w:r>
        <w:t>uniuersis sancte matris eclesie filiis ad quos presens carta peruenerit 1193.0</w:t>
      </w:r>
    </w:p>
    <w:p>
      <w:r>
        <w:t>uniuersis sancte matris eclesie filiis ad quos presens scriptum peruenerit 1193.0</w:t>
      </w:r>
    </w:p>
    <w:p>
      <w:r>
        <w:t>cirograpum uniuersis sancte matris eclesie filiis ad quos presens scriptum 1193.0</w:t>
      </w:r>
    </w:p>
    <w:p>
      <w:r>
        <w:t>omnibus sancte matris eclesie filiis ad quos presens scriptum peruenerit 1193.0</w:t>
      </w:r>
    </w:p>
    <w:p>
      <w:r>
        <w:t>uniuersis sancte matris eclesie filiis ad quos presens carta peruenerit 1193.0</w:t>
      </w:r>
    </w:p>
    <w:p>
      <w:r>
        <w:t>uniuersis sancte matris eclesie filiis ad quos presens carta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carta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carta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scriptum peruenerit 1193.0</w:t>
      </w:r>
    </w:p>
    <w:p>
      <w:r>
        <w:t>uniuersis sancte matris eclesie filiis in quorum manus presentis scripti 1193.0</w:t>
      </w:r>
    </w:p>
    <w:p>
      <w:r>
        <w:t>uniuersis sancte matris eclesie filiis ad quos presens scriptum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carta peruenerit 1193.0</w:t>
      </w:r>
    </w:p>
    <w:p>
      <w:r>
        <w:t>uniuersis sancte matris eclesie filiis ad quos presens scriptum peruenerit 1193.0</w:t>
      </w:r>
    </w:p>
    <w:p>
      <w:r>
        <w:t>uniuersis sancte matris eclesie filiis ad quos presens scriptum peruenerit 1194.0</w:t>
      </w:r>
    </w:p>
    <w:p>
      <w:r>
        <w:t>omnibus sancte matris eclesie filiis ad quos presens scriptum peruenerit 1194.0</w:t>
      </w:r>
    </w:p>
    <w:p>
      <w:r>
        <w:t>omnibus sancte matris eclesie filiis ad quos presens scriptum peruenerit 1194.0</w:t>
      </w:r>
    </w:p>
    <w:p>
      <w:r>
        <w:t>omnibus sancte matris eclesie filiis ad quos presens scriptum peruenerit 1194.0</w:t>
      </w:r>
    </w:p>
    <w:p>
      <w:r>
        <w:t>omnibus sancte matris eclesie filiis ad quos presens scriptum peruenerit 1195.0</w:t>
      </w:r>
    </w:p>
    <w:p>
      <w:r>
        <w:t>omnibus sancte matris eclesie filiis ad quos presens scriptum peruenerit 1195.0</w:t>
      </w:r>
    </w:p>
    <w:p>
      <w:r>
        <w:t>uniuersis sancte matris eclesie filiis ad quos presens scriptum peruenerit 1195.0</w:t>
      </w:r>
    </w:p>
    <w:p>
      <w:r>
        <w:t>uniuersis sancte matris eclesie filiis ad quos presens scriptum peruenerit 1195.0</w:t>
      </w:r>
    </w:p>
    <w:p>
      <w:r>
        <w:t>omnibus sancte matris eclesie filiis ad quos presens scriptum peruenerit 1195.0</w:t>
      </w:r>
    </w:p>
    <w:p>
      <w:r>
        <w:t>uniuersis sancte matris eclesie filiis ad quos presens scriptum peruenerit 1195.0</w:t>
      </w:r>
    </w:p>
    <w:p>
      <w:r>
        <w:t>uniuersis sancte matris eclesie filiis ad quos presens scriptum peruenerit 1195.0</w:t>
      </w:r>
    </w:p>
    <w:p>
      <w:r>
        <w:t>uniuersis sancte matris eclesie filiis ad quos presens scriptum peruenerit 1195.0</w:t>
      </w:r>
    </w:p>
    <w:p>
      <w:r>
        <w:t>uniuersis sancte matris eclesie filiis ad quos presens scriptum peruenerit 1196.0</w:t>
      </w:r>
    </w:p>
    <w:p>
      <w:r>
        <w:t>omnibus sancte matris eclesie filiis ad quos presens scriptum peruenerit 1196.0</w:t>
      </w:r>
    </w:p>
    <w:p>
      <w:r>
        <w:t>omnibus sancte matris eclesie filiis ad quos presens scriptum peruenerit 1196.0</w:t>
      </w:r>
    </w:p>
    <w:p>
      <w:r>
        <w:t>omnibus sancte matris eclesie filiis ad quos presens scriptum peruenerit 1196.0</w:t>
      </w:r>
    </w:p>
    <w:p>
      <w:r>
        <w:t>uniuersis sancte matris eclesie filiis ad quos presens scriptum peruenerit 1196.0</w:t>
      </w:r>
    </w:p>
    <w:p>
      <w:r>
        <w:t>uniuersis sancte matris eclesie filiis ad quos presens scriptum peruenerit 1196.0</w:t>
      </w:r>
    </w:p>
    <w:p>
      <w:r>
        <w:t>uniuersis sancte matris eclesie filiis ad quos presens scriptum peruenerit 1196.0</w:t>
      </w:r>
    </w:p>
    <w:p>
      <w:r>
        <w:t>uniuersis sancte matris eclesie filiis ad quos presens scriptum peruenerit 1196.0</w:t>
      </w:r>
    </w:p>
    <w:p>
      <w:r>
        <w:t>uniuersis sancte matris eclesie filiis ad quos presens scriptum peruenerit 1196.0</w:t>
      </w:r>
    </w:p>
    <w:p>
      <w:r>
        <w:t>uniuersis sancte matris eclesie filiis ad quos presens scriptum peruenerit 1197.0</w:t>
      </w:r>
    </w:p>
    <w:p>
      <w:r>
        <w:t>uniuersis sancte matris eclesie filiis ad quos presens scriptum peruenerit 1197.0</w:t>
      </w:r>
    </w:p>
    <w:p>
      <w:r>
        <w:t>omnibus sancte matris eclesie filiis ad quos presens scriptum peruenerit 1197.0</w:t>
      </w:r>
    </w:p>
    <w:p>
      <w:r>
        <w:t>uniuersis sancte matris eclesie filiis ad quos presens scriptum peruenerit 1197.0</w:t>
      </w:r>
    </w:p>
    <w:p>
      <w:r>
        <w:t>uniuersis sancte matris eclesie filiis ad quos presens scriptum peruenerit 1197.0</w:t>
      </w:r>
    </w:p>
    <w:p>
      <w:r>
        <w:t>omnibus sancte matris eclesie filiis ad quos presens scriptum peruenerit 1197.0</w:t>
      </w:r>
    </w:p>
    <w:p>
      <w:r>
        <w:t>uniuersis sancte matris eclesie filiis ad quos presens scriptum peruenerit 1197.0</w:t>
      </w:r>
    </w:p>
    <w:p>
      <w:r>
        <w:t>uniuersis sancte matris eclesie filiis ad quos presens scriptum peruenerit 1197.0</w:t>
      </w:r>
    </w:p>
    <w:p>
      <w:r>
        <w:t>omnibus sancte matris eclesie filiis ad quos presens scriptum peruenerit 1197.0</w:t>
      </w:r>
    </w:p>
    <w:p>
      <w:r>
        <w:t>uniuersis sancte matris eclesie filiis ad quos presens scriptum peruenerit 1197.0</w:t>
      </w:r>
    </w:p>
    <w:p>
      <w:r>
        <w:t>omnibus sancte matris eclesie filiis ad quos presens scriptum peruenerit 1197.0</w:t>
      </w:r>
    </w:p>
    <w:p>
      <w:r>
        <w:t>uniuersis sancte matris eclesie filiis ad quos presens scriptum peruenerit 1197.0</w:t>
      </w:r>
    </w:p>
    <w:p>
      <w:r>
        <w:t>uniuersis sancte matris eclesie filiis ad quos presens scriptum peruenerit 1197.0</w:t>
      </w:r>
    </w:p>
    <w:p>
      <w:r>
        <w:t>uniuersis sancte matris eclesie filiis ad quos presens scriptum peruenerit 1198.0</w:t>
      </w:r>
    </w:p>
    <w:p>
      <w:r>
        <w:t>omnibus sancte matris eclesie filiis ad quos presens carta peruenerit 1198.0</w:t>
      </w:r>
    </w:p>
    <w:p>
      <w:r>
        <w:t>uniuersis sancte matris eclesie filiis ad quos presens scriptum peruenerit 1198.0</w:t>
      </w:r>
    </w:p>
    <w:p>
      <w:r>
        <w:t>omnibus sancte matris eclesie filiis ad quos presens scriptum peruenerit 1198.0</w:t>
      </w:r>
    </w:p>
    <w:p>
      <w:r>
        <w:t>omnibus sancte matris eclesie filiis ad quos presens scriptum peruenerit 1198.0</w:t>
      </w:r>
    </w:p>
    <w:p>
      <w:r>
        <w:t>uniuersis sancte matris eclesie filiis ad quos hoc scriptum peruenerit 1198.0</w:t>
      </w:r>
    </w:p>
    <w:p>
      <w:r>
        <w:t>uniuersis sancte matris eclesie filiis ad quos presens scriptum peruenerit 1198.0</w:t>
      </w:r>
    </w:p>
    <w:p>
      <w:r>
        <w:t>uniuersis sancte matris eclesie filiis ad quos presens scriptum peruenerit 1198.0</w:t>
      </w:r>
    </w:p>
    <w:p>
      <w:r>
        <w:t>uniuersis sancte matris eclesie filiis ad quos presens scriptum peruenerit 1198.0</w:t>
      </w:r>
    </w:p>
    <w:p>
      <w:r>
        <w:t>uniuersis sancte matris eclesie filiis ad quos presens scriptum peruenerit 1198.0</w:t>
      </w:r>
    </w:p>
    <w:p>
      <w:r>
        <w:t>uniuersis sancte matris eclesie filiis ad quos presens scriptum peruenerit 1198.0</w:t>
      </w:r>
    </w:p>
    <w:p>
      <w:r>
        <w:t>omnibus sancte matris eclesie filiis ad quos presens scriptum peruenerit 1199.0</w:t>
      </w:r>
    </w:p>
    <w:p>
      <w:r>
        <w:t>uniuersis sancte matris eclesie filiis ad quos presens scriptum peruenerit 1199.0</w:t>
      </w:r>
    </w:p>
    <w:p>
      <w:r>
        <w:t>uniuersis sancte matris eclesie filiis ad quos presens scriptum peruenerit 1199.0</w:t>
      </w:r>
    </w:p>
    <w:p>
      <w:r>
        <w:rPr>
          <w:color w:val="FF0000"/>
        </w:rPr>
        <w:t>cluster132</w:t>
      </w:r>
    </w:p>
    <w:p>
      <w:r>
        <w:t>notum sit omnibus sancte eclesie filiis tam presentibus quam futuris 1137.0</w:t>
      </w:r>
    </w:p>
    <w:p>
      <w:r>
        <w:t>notum sit omnibus sancte matris eclesie filiis tam presentibus quam 1141.0</w:t>
      </w:r>
    </w:p>
    <w:p>
      <w:r>
        <w:t>uniuersis sancte matris eclesie filiis presentem paginam uisuris uel audituris 1148.0</w:t>
      </w:r>
    </w:p>
    <w:p>
      <w:r>
        <w:t>notum sit omnibus sancte matris eclesie filiis tam presentibus quam 1153.0</w:t>
      </w:r>
    </w:p>
    <w:p>
      <w:r>
        <w:t>notum sit omnibus sancte matris eclesie filiis presentibus et futuris 1153.0</w:t>
      </w:r>
    </w:p>
    <w:p>
      <w:r>
        <w:t>omnibus sancte matris eclesie filiis presentibus et futuris henricus de 1153.0</w:t>
      </w:r>
    </w:p>
    <w:p>
      <w:r>
        <w:t>omnibus sancte matris eclesie filiis presentibus et futuris petrus de 1156.0</w:t>
      </w:r>
    </w:p>
    <w:p>
      <w:r>
        <w:t>omnibus sancte matris eclesie filiis presentibus et futuris henricus de 1159.0</w:t>
      </w:r>
    </w:p>
    <w:p>
      <w:r>
        <w:t>notum sit omnibus presentibus et futuris filiis sancte matris eclesie 1159.0</w:t>
      </w:r>
    </w:p>
    <w:p>
      <w:r>
        <w:t>notum sit uniuersis sancte eclesie filiis tam presentibus quam futuris 1161.0</w:t>
      </w:r>
    </w:p>
    <w:p>
      <w:r>
        <w:t>notum sit uniuersis sancte matris eclesie filiis tam presentibus quam 1161.0</w:t>
      </w:r>
    </w:p>
    <w:p>
      <w:r>
        <w:t>omnibus sancte matris eclesie filiis tam presentibus quam futuris nigelus 1162.0</w:t>
      </w:r>
    </w:p>
    <w:p>
      <w:r>
        <w:t>omnibus sancte eclesie filiis presentibus et futuris walterus bec et 1162.0</w:t>
      </w:r>
    </w:p>
    <w:p>
      <w:r>
        <w:t>notum sit omnibus sancte eclesie filiis presentibus et futuris quod 1163.0</w:t>
      </w:r>
    </w:p>
    <w:p>
      <w:r>
        <w:t>omnibus sancte matris eclesie filiis presentibus et futuris oliuerus de 1171.0</w:t>
      </w:r>
    </w:p>
    <w:p>
      <w:r>
        <w:t>omnibus sancte eclesie filiis presentibus et futuris turstanus de arces 1174.0</w:t>
      </w:r>
    </w:p>
    <w:p>
      <w:r>
        <w:t>omnibus sancte eclesie filiis presentibus et futuris edulfus de kilnesei 1174.0</w:t>
      </w:r>
    </w:p>
    <w:p>
      <w:r>
        <w:t>notum sit omnibus sancte eclesie filiis presentibus et futuris quod 1174.0</w:t>
      </w:r>
    </w:p>
    <w:p>
      <w:r>
        <w:t>uniuersis sancte matris eclesie filiis tam presentibus quam futuris hugo 1174.0</w:t>
      </w:r>
    </w:p>
    <w:p>
      <w:r>
        <w:t>omnibus sancte matris eclesie filiis tam presentibus quam futuris herbertus 1174.0</w:t>
      </w:r>
    </w:p>
    <w:p>
      <w:r>
        <w:t>omnibus sancte matris eclesie filiis tam presentibus quam futuris herbertus 1174.0</w:t>
      </w:r>
    </w:p>
    <w:p>
      <w:r>
        <w:t>omnibus sancte eclesie filiis presentibus et futuris guilelmus filius helte 1175.0</w:t>
      </w:r>
    </w:p>
    <w:p>
      <w:r>
        <w:t>omnibus sancte eclesie filiis presentibus et futuris guilelmus comes de 1175.0</w:t>
      </w:r>
    </w:p>
    <w:p>
      <w:r>
        <w:t>omnibus sancte matris eclesie filiis presentibus et futuris rogerus de 1175.0</w:t>
      </w:r>
    </w:p>
    <w:p>
      <w:r>
        <w:t>omnibus sancte matris eclesie filiis tam presentibus quam futuris rogerus 1175.0</w:t>
      </w:r>
    </w:p>
    <w:p>
      <w:r>
        <w:t>notum sit omnibus sancte eclesie filiis presentibus et futuris quod 1176.0</w:t>
      </w:r>
    </w:p>
    <w:p>
      <w:r>
        <w:t>omnibus sancte matris eclesie filiis tam presentibus quam futuris rogerus 1176.0</w:t>
      </w:r>
    </w:p>
    <w:p>
      <w:r>
        <w:t>omnibus sancte matris eclesie filiis presentibus et futuris ketelus dumping 1176.0</w:t>
      </w:r>
    </w:p>
    <w:p>
      <w:r>
        <w:t>uniuersis sancte matris eclesie filiis presentibus et futuris hugo et 1176.0</w:t>
      </w:r>
    </w:p>
    <w:p>
      <w:r>
        <w:t>uniuersis sancte matris eclesie filiis tam presentibus quam futuris robertus 1177.0</w:t>
      </w:r>
    </w:p>
    <w:p>
      <w:r>
        <w:t>omnibus sancte matris eclesie filiis tam presentibus quam futuris henricus 1177.0</w:t>
      </w:r>
    </w:p>
    <w:p>
      <w:r>
        <w:t>uniuersis sancte matris eclesie filiis tam presentibus quam futuris iohanes 1178.0</w:t>
      </w:r>
    </w:p>
    <w:p>
      <w:r>
        <w:t>omnibus sancte matris eclesie filiis tam presentibus quam futuris rogerus 1180.0</w:t>
      </w:r>
    </w:p>
    <w:p>
      <w:r>
        <w:t>omnibus sancte eclesie filiis presentibus et futuris rogerus de mubraia 1181.0</w:t>
      </w:r>
    </w:p>
    <w:p>
      <w:r>
        <w:t>omnibus sancte eclesie filiis presentibus et futuris rogerus de mubrai 1181.0</w:t>
      </w:r>
    </w:p>
    <w:p>
      <w:r>
        <w:t>omnibus sancte matris eclesie filiis tam presentibus quam futuris agnes 1182.0</w:t>
      </w:r>
    </w:p>
    <w:p>
      <w:r>
        <w:t>omnibus sancte matris eclesie filiis tam futuris quam presentibus iohanes 1182.0</w:t>
      </w:r>
    </w:p>
    <w:p>
      <w:r>
        <w:t>sciant uniuersi sancte matris eclesie filii presentes et futuri quod 1182.0</w:t>
      </w:r>
    </w:p>
    <w:p>
      <w:r>
        <w:t>uniuersis sancte matris eclesie filiis tam presentes quam futuris ad 1185.0</w:t>
      </w:r>
    </w:p>
    <w:p>
      <w:r>
        <w:t>omnibus sancte matris eclesie filiis presentes literas inspecturis baldwinus dei 1185.0</w:t>
      </w:r>
    </w:p>
    <w:p>
      <w:r>
        <w:t>uniuersis sancte matris eclesie filiis tam presentibus quam futuris petrus 1186.0</w:t>
      </w:r>
    </w:p>
    <w:p>
      <w:r>
        <w:t>uniuersis sancte matris eclesie filiis tam presentibus quam futuris wilelmus 1186.0</w:t>
      </w:r>
    </w:p>
    <w:p>
      <w:r>
        <w:t>omnibus sancte eclesie filiis presentibus et futuris stepanus camerarius de 1187.0</w:t>
      </w:r>
    </w:p>
    <w:p>
      <w:r>
        <w:t>uniuersis sancte matris eclesie filiis et fidelibus presentibus et futuris 1188.0</w:t>
      </w:r>
    </w:p>
    <w:p>
      <w:r>
        <w:t>omnibus sancte matris eclesie filiis tam presentibus quam futuris uisuris 1188.0</w:t>
      </w:r>
    </w:p>
    <w:p>
      <w:r>
        <w:t>omnibus sancte matris eclesie filiis presentibus et futuris wilelmus filius 1189.0</w:t>
      </w:r>
    </w:p>
    <w:p>
      <w:r>
        <w:t>notum sit omnibus sancte matris eclesie filiis tam presentibus quam 1189.0</w:t>
      </w:r>
    </w:p>
    <w:p>
      <w:r>
        <w:t>omnibus sancte matris eclesie filiis presentibus et futuris has literas 1189.0</w:t>
      </w:r>
    </w:p>
    <w:p>
      <w:r>
        <w:t>uniuersis sancte matris eclesie filiis presentibus et futuris matildis de 1189.0</w:t>
      </w:r>
    </w:p>
    <w:p>
      <w:r>
        <w:t>uniuersis sancte matris eclesie filiis presentibus et futuris robertus uauasor 1189.0</w:t>
      </w:r>
    </w:p>
    <w:p>
      <w:r>
        <w:t>omnibus sancte matris eclesie filiis tam presentibus quam futuris wilelmus 1189.0</w:t>
      </w:r>
    </w:p>
    <w:p>
      <w:r>
        <w:t>uniuersis sancte matris eclesie filiis presentibus et futuris wilelmus de 1189.0</w:t>
      </w:r>
    </w:p>
    <w:p>
      <w:r>
        <w:t>omnibus sancte matris eclesie filiis presentibus et futuris hubertus dei 1189.0</w:t>
      </w:r>
    </w:p>
    <w:p>
      <w:r>
        <w:t>notum sit omnibus sancte matris eclesie filiis presentibus et futuris 1189.0</w:t>
      </w:r>
    </w:p>
    <w:p>
      <w:r>
        <w:t>uniuersis sancte matris eclesie filiis tam presentibus quam futuris ad 1190.0</w:t>
      </w:r>
    </w:p>
    <w:p>
      <w:r>
        <w:t>notum sit uniuersis sancte matris eclesie filiis tam presentibus quam 1190.0</w:t>
      </w:r>
    </w:p>
    <w:p>
      <w:r>
        <w:t>omnibus sancte matris eclesie filiis tam presentibus quam futuris iohanes 1190.0</w:t>
      </w:r>
    </w:p>
    <w:p>
      <w:r>
        <w:t>uniuersis sancte matris eclesie filiis tam presentibus quam futuris pilipus 1191.0</w:t>
      </w:r>
    </w:p>
    <w:p>
      <w:r>
        <w:t>omnibus sancte matris eclesie filiis presentibus et futuris clementia priorisa 1193.0</w:t>
      </w:r>
    </w:p>
    <w:p>
      <w:r>
        <w:t>uniuersis sancte matris eclesie filiis presentibus et futuris ad quos 1193.0</w:t>
      </w:r>
    </w:p>
    <w:p>
      <w:r>
        <w:t>omnibus sancte matris eclesie filiis presentibus et futuris wilelmus de 1193.0</w:t>
      </w:r>
    </w:p>
    <w:p>
      <w:r>
        <w:t>omnibus sancte eclesie filiis presentibus et futuris hugo filius iernagoti 1193.0</w:t>
      </w:r>
    </w:p>
    <w:p>
      <w:r>
        <w:t>uniuersis sancte matris eclesie filiis tam presentibus quam futuris ad 1193.0</w:t>
      </w:r>
    </w:p>
    <w:p>
      <w:r>
        <w:t>uniuersis sancte matris eclesie filiis presentibus et futuris ad quos 1195.0</w:t>
      </w:r>
    </w:p>
    <w:p>
      <w:r>
        <w:t>uniuersis sancte matris eclesie filiis presentibus et futuris h dei 1195.0</w:t>
      </w:r>
    </w:p>
    <w:p>
      <w:r>
        <w:t>omnibus sancte matris eclesie filiis presentibus et futuris rolandus de 1196.0</w:t>
      </w:r>
    </w:p>
    <w:p>
      <w:r>
        <w:t>omnibus sancte matris eclesie filiis tam presentibus quam futuris h 1197.0</w:t>
      </w:r>
    </w:p>
    <w:p>
      <w:r>
        <w:t>uniuersis sancte matris eclesie filiis tam presentibus quam futuris sauaricus 1198.0</w:t>
      </w:r>
    </w:p>
    <w:p>
      <w:r>
        <w:t>omnibus sancte matris eclesie filiis presentibus et futuris eustatius dei 1198.0</w:t>
      </w:r>
    </w:p>
    <w:p>
      <w:r>
        <w:t>omnibus sancte matris eclesie filiis tam futuris quam presentibus ranulfus 1198.0</w:t>
      </w:r>
    </w:p>
    <w:p>
      <w:r>
        <w:t>omnibus sancte matris eclesie filiis tam presentibus quam futuris tomas 1199.0</w:t>
      </w:r>
    </w:p>
    <w:p>
      <w:r>
        <w:t>omnibus sancte matris eclesie filiis tam presentibus quam futuris frater 1199.0</w:t>
      </w:r>
    </w:p>
    <w:p>
      <w:r>
        <w:rPr>
          <w:color w:val="FF0000"/>
        </w:rPr>
        <w:t>cluster133</w:t>
      </w:r>
    </w:p>
    <w:p>
      <w:r>
        <w:t>omnibus sancte eclesie filiis notum sit quod rodulfus de warena 1074.0</w:t>
      </w:r>
    </w:p>
    <w:p>
      <w:r>
        <w:t>omnibus sancte matris eclesie filiis hanc cartam nostram inspecturis uel 1100.0</w:t>
      </w:r>
    </w:p>
    <w:p>
      <w:r>
        <w:t>omnibus sancte matris eclesie filiis hanc cartam nostram inspecturis uel 1100.0</w:t>
      </w:r>
    </w:p>
    <w:p>
      <w:r>
        <w:t>notum sit omnibus sancte matris eclesie filiis quod ego gilebertus 1137.0</w:t>
      </w:r>
    </w:p>
    <w:p>
      <w:r>
        <w:t>notum sit omnibus sancte eclesie matris filiis quod ego robertus 1137.0</w:t>
      </w:r>
    </w:p>
    <w:p>
      <w:r>
        <w:t>baldeuinus filius gisleberti omnibus sancte matris eclesie filiis tam presentibus 1138.0</w:t>
      </w:r>
    </w:p>
    <w:p>
      <w:r>
        <w:t>omnibus sancte dei eclesie filiis dauid prior et totus conuentus 1143.0</w:t>
      </w:r>
    </w:p>
    <w:p>
      <w:r>
        <w:t>robertus foliot omnibus sancte dei eclesie filiis per angliam constitutis 1148.0</w:t>
      </w:r>
    </w:p>
    <w:p>
      <w:r>
        <w:t>notum sit omnibus sancte matris eclesie filiis tam futuris quam 1152.0</w:t>
      </w:r>
    </w:p>
    <w:p>
      <w:r>
        <w:t>notum sit omnibus sancte matris eclesie filiis tam futuris quam 1153.0</w:t>
      </w:r>
    </w:p>
    <w:p>
      <w:r>
        <w:t>nicolaus filius roberti omnibus filiis sancte eclesie salutem sciatis me 1158.0</w:t>
      </w:r>
    </w:p>
    <w:p>
      <w:r>
        <w:t>radulfus filius adam omnibus filiis sancte dei eclesie salutem in 1158.0</w:t>
      </w:r>
    </w:p>
    <w:p>
      <w:r>
        <w:t>omnibus sancte matris eclesie filiis torpinus de aluestein et alanus 1160.0</w:t>
      </w:r>
    </w:p>
    <w:p>
      <w:r>
        <w:t>omnibus s matris eclesie filiis robertus secundus decanus et capitulum 1160.0</w:t>
      </w:r>
    </w:p>
    <w:p>
      <w:r>
        <w:t>notum sit omnibus sancte eclesie filiis quod ego stepanus filius 1160.0</w:t>
      </w:r>
    </w:p>
    <w:p>
      <w:r>
        <w:t>notum sit omnibus sancte eclesie filiis quod milites de templo 1161.0</w:t>
      </w:r>
    </w:p>
    <w:p>
      <w:r>
        <w:t>notum sit omnibus filiis sancte matris eclesie quod ego wilelmus 1172.0</w:t>
      </w:r>
    </w:p>
    <w:p>
      <w:r>
        <w:t>notum sit omnibus filiis sancte matris eclesie quod ego wilelmus 1172.0</w:t>
      </w:r>
    </w:p>
    <w:p>
      <w:r>
        <w:t>omnibus filiis sancte matris eclesie hugo filius radulfi filii reingeri 1174.0</w:t>
      </w:r>
    </w:p>
    <w:p>
      <w:r>
        <w:t>notum sit omnibus sancte matris eclesie filiis hanc ese conuentionem 1175.0</w:t>
      </w:r>
    </w:p>
    <w:p>
      <w:r>
        <w:t>notum sit omnibus sancte eclesie filiis hanc ese conuentionem inter 1175.0</w:t>
      </w:r>
    </w:p>
    <w:p>
      <w:r>
        <w:t>gregorius prior brelintone omnibus sancte eclesie filiis salutem causa que 1175.0</w:t>
      </w:r>
    </w:p>
    <w:p>
      <w:r>
        <w:t>omnibus sancte eclesie filiis tam futuris quam modernis tam francis 1175.0</w:t>
      </w:r>
    </w:p>
    <w:p>
      <w:r>
        <w:t>omnibus sancte matris eclesie filiis tomas de luda filius ranulpi 1175.0</w:t>
      </w:r>
    </w:p>
    <w:p>
      <w:r>
        <w:t>omnibus sancte matris eclesie filiis frater siluanus uocatus abas et 1175.0</w:t>
      </w:r>
    </w:p>
    <w:p>
      <w:r>
        <w:t>uniuersis sancte matris eclesie filiis radulfus prior totusque conuentus wigorn 1178.0</w:t>
      </w:r>
    </w:p>
    <w:p>
      <w:r>
        <w:t>notum sit omnibus sancte matris eclesie filiis quod ego samson 1182.0</w:t>
      </w:r>
    </w:p>
    <w:p>
      <w:r>
        <w:t>notum sit omnibus dei eclesie filiis causam que uertebatur inter 1183.0</w:t>
      </w:r>
    </w:p>
    <w:p>
      <w:r>
        <w:t>omnibus sancte matris eclesie filiis ricardus filius iohanis de heminctona 1185.0</w:t>
      </w:r>
    </w:p>
    <w:p>
      <w:r>
        <w:t>omnibus sancte matris eclesie filiis paganus dei gratia abas de 1186.0</w:t>
      </w:r>
    </w:p>
    <w:p>
      <w:r>
        <w:t>omnibus sancte matris eclesie filiis per arcidiaconatum esesie constitutis robertus 1187.0</w:t>
      </w:r>
    </w:p>
    <w:p>
      <w:r>
        <w:t>omnibus sancte matris eclesie filiis per arcidiaconatum esesie constitutis robertus 1187.0</w:t>
      </w:r>
    </w:p>
    <w:p>
      <w:r>
        <w:t>helias persona eclesie de pikehale omnibus sancte matris eclesie filiis 1187.0</w:t>
      </w:r>
    </w:p>
    <w:p>
      <w:r>
        <w:t>uniuersis sancte matris eclesie filiis ricardus filius simonis de foxton 1189.0</w:t>
      </w:r>
    </w:p>
    <w:p>
      <w:r>
        <w:t>notum sit omnibus sancte matris eclesie filiis tam futuris quam 1191.0</w:t>
      </w:r>
    </w:p>
    <w:p>
      <w:r>
        <w:t>uniuersis sancte matris eclesie filiis walterus filius nigeli de stokelde 1194.0</w:t>
      </w:r>
    </w:p>
    <w:p>
      <w:r>
        <w:t>notum sit omnibus sancte dei eclesie filiis quod ego petrus 1195.0</w:t>
      </w:r>
    </w:p>
    <w:p>
      <w:r>
        <w:t>omnibus sancte matris eclesie filiis henricus de oili filius henrici 1195.0</w:t>
      </w:r>
    </w:p>
    <w:p>
      <w:r>
        <w:rPr>
          <w:color w:val="FF0000"/>
        </w:rPr>
        <w:t>cluster134</w:t>
      </w:r>
    </w:p>
    <w:p>
      <w:r>
        <w:t>eliz de rumili omnibus sancte eclesie filiis salutem nouerit uniuersitas 1155.0</w:t>
      </w:r>
    </w:p>
    <w:p>
      <w:r>
        <w:t>robertus de gant omnibus eclesie filiis salutem notum sit uobis 1156.0</w:t>
      </w:r>
    </w:p>
    <w:p>
      <w:r>
        <w:t>robertus dei gratia omnibus sancte matris salutem notum sit uniuersitati 1163.0</w:t>
      </w:r>
    </w:p>
    <w:p>
      <w:r>
        <w:t>omnibus ema filia fulconis salutem ad uniuersitatis uestre noticiam uolumus 1189.0</w:t>
      </w:r>
    </w:p>
    <w:p>
      <w:r>
        <w:t>omnibus sancte eclesie filiis wilelmus de prestona salutem nouerint uniuersitas 1190.0</w:t>
      </w:r>
    </w:p>
    <w:p>
      <w:r>
        <w:t>uniuersis w filius astini miles de wartria salutem nouerit uniuersitas 1199.0</w:t>
      </w:r>
    </w:p>
    <w:p>
      <w:r>
        <w:rPr>
          <w:color w:val="FF0000"/>
        </w:rPr>
        <w:t>cluster135</w:t>
      </w:r>
    </w:p>
    <w:p>
      <w:r>
        <w:t>uniuersis sancte eclesie filiis rogerus de moubrai salutem notum sit 1142.0</w:t>
      </w:r>
    </w:p>
    <w:p>
      <w:r>
        <w:t>omnibus sancte matris eclesie filiis rogerus de molbrai salutem sciatis 1154.0</w:t>
      </w:r>
    </w:p>
    <w:p>
      <w:r>
        <w:t>omnibus sancte matris eclesie filiis alicia de gaunt salutem notum 1154.0</w:t>
      </w:r>
    </w:p>
    <w:p>
      <w:r>
        <w:t>uniuersis sancte matris eclesie filiis wilelmus becet salutem huius scripti 1154.0</w:t>
      </w:r>
    </w:p>
    <w:p>
      <w:r>
        <w:t>hugo comes cestrie uniuersis sancte matris eclesie filiis salutem uniuersitati 1155.0</w:t>
      </w:r>
    </w:p>
    <w:p>
      <w:r>
        <w:t>omnibus sancte matris eclesie filiis henricus de wilardbi salutem sciatis 1172.0</w:t>
      </w:r>
    </w:p>
    <w:p>
      <w:r>
        <w:t>omnibus sancte matris eclesie filiis acarius de tunstal salutem sciatis 1173.0</w:t>
      </w:r>
    </w:p>
    <w:p>
      <w:r>
        <w:t>omnibus sancte matris eclesie filiis simon comes hunted salutem sciatis 1174.0</w:t>
      </w:r>
    </w:p>
    <w:p>
      <w:r>
        <w:t>uniuersis sancte matris eclesie filiis osbertus filius hugonis salutem sciatis 1175.0</w:t>
      </w:r>
    </w:p>
    <w:p>
      <w:r>
        <w:t>uniuersis sancte matris eclesie filiis osbertus filius hugonis salutem nouerit 1175.0</w:t>
      </w:r>
    </w:p>
    <w:p>
      <w:r>
        <w:t>omnibus sancte matris eclesie filiis wilelmus de iseni salutem sciatis 1175.0</w:t>
      </w:r>
    </w:p>
    <w:p>
      <w:r>
        <w:t>omnibus sancte matris eclesie filiis rogerus de clera salutem sciatis 1180.0</w:t>
      </w:r>
    </w:p>
    <w:p>
      <w:r>
        <w:t>omnibus sancte matris eclesie filiis alexander de creci salutem notum 1182.0</w:t>
      </w:r>
    </w:p>
    <w:p>
      <w:r>
        <w:t>uniuersis sancte matris eclesie filiis eua de longeford salutem in 1185.0</w:t>
      </w:r>
    </w:p>
    <w:p>
      <w:r>
        <w:t>uniuersis sancte matris eclesie filiis ricardus de reuers salutem nouerit 1188.0</w:t>
      </w:r>
    </w:p>
    <w:p>
      <w:r>
        <w:t>omnibus sancte matris eclesie filiis margareta de boun salutem sciatis 1188.0</w:t>
      </w:r>
    </w:p>
    <w:p>
      <w:r>
        <w:t>omnibus sancte matris eclesie filiis margareta de boun salutem sciatis 1188.0</w:t>
      </w:r>
    </w:p>
    <w:p>
      <w:r>
        <w:t>omnibus sancte matris eclesie filii margareta de boun salutem noueritis 1188.0</w:t>
      </w:r>
    </w:p>
    <w:p>
      <w:r>
        <w:t>uniuersis sancte matris eclesie walterus de scoteni salutem sciant tam 1189.0</w:t>
      </w:r>
    </w:p>
    <w:p>
      <w:r>
        <w:t>uniuersis sancte matris eclesie filiis galfridus de sai salutem nouerit 1189.0</w:t>
      </w:r>
    </w:p>
    <w:p>
      <w:r>
        <w:t>uniuersis sancte matris eclesie filiis wilelmus del bec salutem uolo 1190.0</w:t>
      </w:r>
    </w:p>
    <w:p>
      <w:r>
        <w:t>omnibus filiis sancte matris eclesie radulfus de sancto georgio salutem 1191.0</w:t>
      </w:r>
    </w:p>
    <w:p>
      <w:r>
        <w:t>uniuersis sancte matris eclesie filiis radulfus murdac salutem noueritis me 1192.0</w:t>
      </w:r>
    </w:p>
    <w:p>
      <w:r>
        <w:t>omnibus sancte matris eclesie filiis tomas campio salutem sciatis me 1192.0</w:t>
      </w:r>
    </w:p>
    <w:p>
      <w:r>
        <w:t>omnibus sancte dei matris eclesie filiis tomas filius wilelmi salutem 1196.0</w:t>
      </w:r>
    </w:p>
    <w:p>
      <w:r>
        <w:t>omnibus sancte matris eclesie filiis wilelmus filius stepani salutem nouerit 1198.0</w:t>
      </w:r>
    </w:p>
    <w:p>
      <w:r>
        <w:rPr>
          <w:color w:val="FF0000"/>
        </w:rPr>
        <w:t>cluster136</w:t>
      </w:r>
    </w:p>
    <w:p>
      <w:r>
        <w:t>omnibus sancte matris eclesie filiis simon dei gratia wigornensis episcopus 1139.0</w:t>
      </w:r>
    </w:p>
    <w:p>
      <w:r>
        <w:t>omnibus sancte matris eclesie filiis rogerus dei gratia cestrensis episcopus 1140.0</w:t>
      </w:r>
    </w:p>
    <w:p>
      <w:r>
        <w:t>uniuersis sancte matris eclesie fidelibus wilelmus dei gratia norwicensis episcopus 1149.0</w:t>
      </w:r>
    </w:p>
    <w:p>
      <w:r>
        <w:t>uniuersis sancte matris eclesie filiis henricus dei gratia eborac arciepiscopus 1151.0</w:t>
      </w:r>
    </w:p>
    <w:p>
      <w:r>
        <w:t>uniuersis sancte matris eclesie filiis rogerus dei gratia wigornensis episcopus 1175.0</w:t>
      </w:r>
    </w:p>
    <w:p>
      <w:r>
        <w:t>uniuersis sancte matris eclesie filiis rogerus dei gratia wigornensis episcopus 1175.0</w:t>
      </w:r>
    </w:p>
    <w:p>
      <w:r>
        <w:t>uniuersis sancte matris eclesie filiis rogerus dei gratia wigorn episcopus 1175.0</w:t>
      </w:r>
    </w:p>
    <w:p>
      <w:r>
        <w:t>uniuersis sancte matris eclesie filiis rogerus dei gratia wigornensis episcopus 1175.0</w:t>
      </w:r>
    </w:p>
    <w:p>
      <w:r>
        <w:t>uniuersis sancte matris eclesie filiis rogerus dei gratia wigorn episcopus 1175.0</w:t>
      </w:r>
    </w:p>
    <w:p>
      <w:r>
        <w:t>uniuersis sancte matris eclesie filiis rogerus dei gratia wigor episcopus 1176.0</w:t>
      </w:r>
    </w:p>
    <w:p>
      <w:r>
        <w:t>uniuersis sancte matris eclesie filiis rogerus dei gratia wigor episcopus 1177.0</w:t>
      </w:r>
    </w:p>
    <w:p>
      <w:r>
        <w:t>uniuersis sancte matris eclesie filiis rogerus dei gratia wigorn episcopus 1178.0</w:t>
      </w:r>
    </w:p>
    <w:p>
      <w:r>
        <w:t>uniuersis sancte matris eclesie filiis iohanes dei gratia norwicensis episcopus 1178.0</w:t>
      </w:r>
    </w:p>
    <w:p>
      <w:r>
        <w:t>uniuersis sancte matris eclesie filiis rogerus dei gratia wigorn episcopus 1178.0</w:t>
      </w:r>
    </w:p>
    <w:p>
      <w:r>
        <w:t>uniuersis sancte matris eclesie filiis gilebertus dei gratia londoniensis episcopus 1180.0</w:t>
      </w:r>
    </w:p>
    <w:p>
      <w:r>
        <w:t>uniuersis sancte matris eclesie filiis gaufridus dei gratia eliensis episcopus 1180.0</w:t>
      </w:r>
    </w:p>
    <w:p>
      <w:r>
        <w:t>uniuersis sancte matris eclesie filiis walterus dei gratia lincolniensis episcopus 1183.0</w:t>
      </w:r>
    </w:p>
    <w:p>
      <w:r>
        <w:t>uniuersis sancte matris eclesie filiis robertus dei gratia heref episcopus 1183.0</w:t>
      </w:r>
    </w:p>
    <w:p>
      <w:r>
        <w:t>uniuersis sancte matris eclesie filiis walterus dei gratia lincoln episcopus 1183.0</w:t>
      </w:r>
    </w:p>
    <w:p>
      <w:r>
        <w:t>uniuersis sancte matris eclesie filiis g dei gratia eliensis episcopus 1188.0</w:t>
      </w:r>
    </w:p>
    <w:p>
      <w:r>
        <w:t>uniuersis sancte matris eclesie filiis gaufridus dei gratia eliensis episcopus 1188.0</w:t>
      </w:r>
    </w:p>
    <w:p>
      <w:r>
        <w:t>uniuersis sancte matris eclesie filiis wilelmus diuina miseratione eliensis episcopus 1191.0</w:t>
      </w:r>
    </w:p>
    <w:p>
      <w:r>
        <w:t>omnibus sancte matris eclesie filiis hubertus dei gratia saresbiriensis episcopus 1192.0</w:t>
      </w:r>
    </w:p>
    <w:p>
      <w:r>
        <w:t>omnibus sancte matris eclesie filiis godefridus dei gratia winton episcopus 1192.0</w:t>
      </w:r>
    </w:p>
    <w:p>
      <w:r>
        <w:t>omnibus sancte matris eclesie filiis hubertus dei gratia cantuariensis arciepiscopus 1193.0</w:t>
      </w:r>
    </w:p>
    <w:p>
      <w:r>
        <w:t>uniuersis sancte matris eclesie filiis hubertus dei gratia sar episcopus 1193.0</w:t>
      </w:r>
    </w:p>
    <w:p>
      <w:r>
        <w:t>omnibus sancte matris eclesie filiis hubertus dei gratia saresb episcopus 1193.0</w:t>
      </w:r>
    </w:p>
    <w:p>
      <w:r>
        <w:t>uniuersis sancte matris eclesie filiis h dei gratia wigorn episcopus 1193.0</w:t>
      </w:r>
    </w:p>
    <w:p>
      <w:r>
        <w:t>uniuersis sancte matris eclesie filiis henricus dei gratia wigorn episcopus 1193.0</w:t>
      </w:r>
    </w:p>
    <w:p>
      <w:r>
        <w:t>omnibus sancte matris eclesie filiis godefridus dei gratia winton episcopus 1199.0</w:t>
      </w:r>
    </w:p>
    <w:p>
      <w:r>
        <w:rPr>
          <w:color w:val="FF0000"/>
        </w:rPr>
        <w:t>cluster137</w:t>
      </w:r>
    </w:p>
    <w:p>
      <w:r>
        <w:t>uniuersis sancte matris eclesie filiis et fidelibus cadwaladrus frater owini 1141.0</w:t>
      </w:r>
    </w:p>
    <w:p>
      <w:r>
        <w:t>uniuersis sancte matris eclesie filiis et cristi fidelibus clericis et 1143.0</w:t>
      </w:r>
    </w:p>
    <w:p>
      <w:r>
        <w:t>uniuersis sancte eclesie filiis et fidelibus ricardus londoniensis rotrocus ebroicensis 1157.0</w:t>
      </w:r>
    </w:p>
    <w:p>
      <w:r>
        <w:t>uniuersis sancte eclesie filiis et fidelibus ricardus londoniensis rotrocus ebroicensis 1157.0</w:t>
      </w:r>
    </w:p>
    <w:p>
      <w:r>
        <w:t>uniuersis sancte eclesie filiis et fidelibus ricardus londoniensis rotrocus ebroicensis 1157.0</w:t>
      </w:r>
    </w:p>
    <w:p>
      <w:r>
        <w:t>uniuersis sancte eclesie filiis et fidelibus ricardus londoniensis rotrocus ebroicensis 1157.0</w:t>
      </w:r>
    </w:p>
    <w:p>
      <w:r>
        <w:t>uniuersis sancte eclesie filiis et fidelibus ricardus londoniensis rotrocus edroicensis 1157.0</w:t>
      </w:r>
    </w:p>
    <w:p>
      <w:r>
        <w:t>uniuersis filiis et fidelibus sancte matris eclesie tam clericis quam 1160.0</w:t>
      </w:r>
    </w:p>
    <w:p>
      <w:r>
        <w:t>uniuersis sancte matris eclesie filiis et fidelibus et tam clericis 1175.0</w:t>
      </w:r>
    </w:p>
    <w:p>
      <w:r>
        <w:t>notum sit uniuersis fidelibus sancte matris eclesie ad quos presens 1182.0</w:t>
      </w:r>
    </w:p>
    <w:p>
      <w:r>
        <w:t>uniuersis sancte eclesie fidelibus ad quorum noticiam presens scripta peruenerit 1188.0</w:t>
      </w:r>
    </w:p>
    <w:p>
      <w:r>
        <w:t>wilelmus filius azonis uniuersis sancte eclesie fidelibus ad quos hec 1189.0</w:t>
      </w:r>
    </w:p>
    <w:p>
      <w:r>
        <w:t>galfridus filius azair uniuersis sancte eclesie fidelibus ad quos presens 1189.0</w:t>
      </w:r>
    </w:p>
    <w:p>
      <w:r>
        <w:t>uniuersis sancte matris eclesie fidelibus samson dei gratia abas sancti 1198.0</w:t>
      </w:r>
    </w:p>
    <w:p>
      <w:r>
        <w:rPr>
          <w:color w:val="FF0000"/>
        </w:rPr>
        <w:t>cluster138</w:t>
      </w:r>
    </w:p>
    <w:p>
      <w:r>
        <w:t>albertus dignatione diuina eclesie sancti laurentii in lucina et teoduinus 1171.0</w:t>
      </w:r>
    </w:p>
    <w:p>
      <w:r>
        <w:t>omnibus sancte matris eclesie filiis iohanes permisione diuina norwicensis eclesie 1181.0</w:t>
      </w:r>
    </w:p>
    <w:p>
      <w:r>
        <w:t>uniuersis sancte matris eclesie filiis hugo et wilelmus permisione diuina 1186.0</w:t>
      </w:r>
    </w:p>
    <w:p>
      <w:r>
        <w:t>uniuersis sancte matris eclesie filiis wilelmus diuina miseratione wigorn eclesie 1186.0</w:t>
      </w:r>
    </w:p>
    <w:p>
      <w:r>
        <w:t>uniuersis sancte matris eclesie filiis wilelmus diuina miseratione wigorn eclesie 1189.0</w:t>
      </w:r>
    </w:p>
    <w:p>
      <w:r>
        <w:t>uniuersis sancte matris eclesie filiis wilelmus diuina miseratione wigorn eclesie 1189.0</w:t>
      </w:r>
    </w:p>
    <w:p>
      <w:r>
        <w:t>uniuersis sancte matris eclesie filiis w diuina miseratione wigorn eclesie 1189.0</w:t>
      </w:r>
    </w:p>
    <w:p>
      <w:r>
        <w:t>uniuersis sancte matris eclesie filiis wilelmus diuina miseratione wigorn eclesie 1189.0</w:t>
      </w:r>
    </w:p>
    <w:p>
      <w:r>
        <w:t>uniuersis sancte matris eclesie filiis r miseratione diuina wigornensis electus 1190.0</w:t>
      </w:r>
    </w:p>
    <w:p>
      <w:r>
        <w:t>uniuersis sancte matris eclesie filiis r miseratione diuina wigorn electus 1190.0</w:t>
      </w:r>
    </w:p>
    <w:p>
      <w:r>
        <w:t>uniuersis sancte matris eclesie filiis henricus diuina miseratione wigorn eclesie 1193.0</w:t>
      </w:r>
    </w:p>
    <w:p>
      <w:r>
        <w:t>uniuersis sancte matris eclesie filiis wilelmus permisione diuina electus abrinc 1196.0</w:t>
      </w:r>
    </w:p>
    <w:p>
      <w:r>
        <w:t>omnibus sancte matris eclesie filiis ricardus diuina miseratione lundonien eclesie 1196.0</w:t>
      </w:r>
    </w:p>
    <w:p>
      <w:r>
        <w:t>omnibus sancte matris eclesie filiis ricardus diuina permisione lundonien eclesie 1196.0</w:t>
      </w:r>
    </w:p>
    <w:p>
      <w:r>
        <w:rPr>
          <w:color w:val="FF0000"/>
        </w:rPr>
        <w:t>cluster139</w:t>
      </w:r>
    </w:p>
    <w:p>
      <w:r>
        <w:t>uniuersis sancte eclesie filiis precipue mandatis regule eximii patris benedicti 1116.0</w:t>
      </w:r>
    </w:p>
    <w:p>
      <w:r>
        <w:t>uniuersis sancte matris eclesie filiis et subditis prelatis ricardus dei 1127.0</w:t>
      </w:r>
    </w:p>
    <w:p>
      <w:r>
        <w:t>uniuersis sancte dei eclesie filiis tam prelatis quam subditis tam 1145.0</w:t>
      </w:r>
    </w:p>
    <w:p>
      <w:r>
        <w:t>omnibus sancte matris eclesie filiis tam prelatis quam subditis tam 1153.0</w:t>
      </w:r>
    </w:p>
    <w:p>
      <w:r>
        <w:t>uniuersis sancte eclesie filiis notum sit quod ego nicolaus de 1161.0</w:t>
      </w:r>
    </w:p>
    <w:p>
      <w:r>
        <w:t>uniuersis sancte eclesie filiis notum sit quod ego nicolaus de 1161.0</w:t>
      </w:r>
    </w:p>
    <w:p>
      <w:r>
        <w:t>uniuersis sancte matris eclesie filiis frater wilelmus panet fratrum templi 1161.0</w:t>
      </w:r>
    </w:p>
    <w:p>
      <w:r>
        <w:t>turstinus de arces uniuersis filiis sancte eclesie audientibus has literas 1170.0</w:t>
      </w:r>
    </w:p>
    <w:p>
      <w:r>
        <w:t>uniuersis sancte matris eclesie filiis frater ricardus de hasting milicie 1176.0</w:t>
      </w:r>
    </w:p>
    <w:p>
      <w:r>
        <w:t>notum sit uniuersis sancte matris eclesie filiis quod ego iurdanus 1177.0</w:t>
      </w:r>
    </w:p>
    <w:p>
      <w:r>
        <w:t>uniuersis sancte matris eclesie filiis g decanus et totum capitulum 1179.0</w:t>
      </w:r>
    </w:p>
    <w:p>
      <w:r>
        <w:t>omnibus sancte matris eclesie filiis wilelmus de mandeuila comes esexie 1181.0</w:t>
      </w:r>
    </w:p>
    <w:p>
      <w:r>
        <w:t>uniuersis matris eclesie filiis ricardus de reduers frater comitis baldewini 1188.0</w:t>
      </w:r>
    </w:p>
    <w:p>
      <w:r>
        <w:t>uniuersis sancte matris eclesie filiis magister siluester baldwini dei gratia 1189.0</w:t>
      </w:r>
    </w:p>
    <w:p>
      <w:r>
        <w:t>uniuersis sancte matris eclesie filiis wilelmus de mandeuila comes esexie 1189.0</w:t>
      </w:r>
    </w:p>
    <w:p>
      <w:r>
        <w:t>notum sit uniuersis sancte matris eclesie filiis qui has literas 1189.0</w:t>
      </w:r>
    </w:p>
    <w:p>
      <w:r>
        <w:t>uniuersis sancte matris eclesie filiis wilelmus de reduers comes deuon 1194.0</w:t>
      </w:r>
    </w:p>
    <w:p>
      <w:r>
        <w:t>burcardus arcidiaconus uniuersis sancte matris eclesie filiis ad quos presens 1195.0</w:t>
      </w:r>
    </w:p>
    <w:p>
      <w:r>
        <w:t>uniuersis sancte matris eclesie filiis guilielmus dei gratia abas westmonasterii 1196.0</w:t>
      </w:r>
    </w:p>
    <w:p>
      <w:r>
        <w:t>uniuersis sancte matris eclesie filiis wilelmus de cemil arcidiaconus ric 1196.0</w:t>
      </w:r>
    </w:p>
    <w:p>
      <w:r>
        <w:t>uniuersis sancte matris eclesie filiis robertus de botlindon et huelina 1197.0</w:t>
      </w:r>
    </w:p>
    <w:p>
      <w:r>
        <w:rPr>
          <w:color w:val="FF0000"/>
        </w:rPr>
        <w:t>cluster140</w:t>
      </w:r>
    </w:p>
    <w:p>
      <w:r>
        <w:t>dilectis sibi in cristo fratribus uniuersis sancte matris eclesie filiis 1143.0</w:t>
      </w:r>
    </w:p>
    <w:p>
      <w:r>
        <w:t>dilectis in cristo fratribus uniuersis sancte matris eclesie filiis s 1143.0</w:t>
      </w:r>
    </w:p>
    <w:p>
      <w:r>
        <w:t>dilectis sibi in cristo fratribus uniuersis sancte matris eclesie filiis 1148.0</w:t>
      </w:r>
    </w:p>
    <w:p>
      <w:r>
        <w:t>dilectis sibi in domino uniuersis sancte matris eclesie filiis frater 1154.0</w:t>
      </w:r>
    </w:p>
    <w:p>
      <w:r>
        <w:t>dilectis sibi in domino uniuersis sancte matris eclesie filiis frater 1154.0</w:t>
      </w:r>
    </w:p>
    <w:p>
      <w:r>
        <w:t>dilectis sibi in domino uniuersis sancte matris eclesie filiis frater 1161.0</w:t>
      </w:r>
    </w:p>
    <w:p>
      <w:r>
        <w:t>dilectis sibi in domino uniuersis sancte matris eclesie filiis frater 1161.0</w:t>
      </w:r>
    </w:p>
    <w:p>
      <w:r>
        <w:t>dilectis sibi in domino uniuersis sancte matris eclesie filiis frater 1161.0</w:t>
      </w:r>
    </w:p>
    <w:p>
      <w:r>
        <w:t>dilectis sibi in domino uniuersis sancte matris eclesie filiis frater 1161.0</w:t>
      </w:r>
    </w:p>
    <w:p>
      <w:r>
        <w:t>dilectis sibi in domino uniuersis sancte matris eclesie filiis frater 1161.0</w:t>
      </w:r>
    </w:p>
    <w:p>
      <w:r>
        <w:t>dilectis in cristo fratribus uniuersis sancte eclesie filiis r herfordensis 1163.0</w:t>
      </w:r>
    </w:p>
    <w:p>
      <w:r>
        <w:t>uniuersis sancte matris eclesie filiis fratres hospitalis sancti iohanis herbergerie 1190.0</w:t>
      </w:r>
    </w:p>
    <w:p>
      <w:r>
        <w:rPr>
          <w:color w:val="FF0000"/>
        </w:rPr>
        <w:t>cluster141</w:t>
      </w:r>
    </w:p>
    <w:p>
      <w:r>
        <w:t>uniuerse sancte matris eclesie soboli nobilisimi cestrensis comitis ranulfi r 1146.0</w:t>
      </w:r>
    </w:p>
    <w:p>
      <w:r>
        <w:t>robertus dei gratia baton eclesie humilis minister uniuersis sancte eclesie 1154.0</w:t>
      </w:r>
    </w:p>
    <w:p>
      <w:r>
        <w:t>adelelmus lincolniensis eclesie decanus uniuersumque capitulum eiusdem eclesie uniuersis catolice 1163.0</w:t>
      </w:r>
    </w:p>
    <w:p>
      <w:r>
        <w:t>uniuersis sancte matris eclesie filiis ricardus humilis conuentrensis eclesie minister 1164.0</w:t>
      </w:r>
    </w:p>
    <w:p>
      <w:r>
        <w:t>robertus dei gratia herford eclesie electus uniuersis sancte matris eclesie 1173.0</w:t>
      </w:r>
    </w:p>
    <w:p>
      <w:r>
        <w:t>ricardus dei gratia winton eclesie electus uniuersis sancte matris eclesie 1173.0</w:t>
      </w:r>
    </w:p>
    <w:p>
      <w:r>
        <w:t>uniuersis sancte matris eclesie filiis rogerus dei gratia wig eclesie 1175.0</w:t>
      </w:r>
    </w:p>
    <w:p>
      <w:r>
        <w:t>uniuersis sancte matris eclesie filiis rogerus dei gratia wig eclesie 1175.0</w:t>
      </w:r>
    </w:p>
    <w:p>
      <w:r>
        <w:t>uniuersis sancte matris eclesie filiis rogerus dei gratia wigornensis eclesie 1176.0</w:t>
      </w:r>
    </w:p>
    <w:p>
      <w:r>
        <w:t>uniuersis sancte matris eclesie filiis rogerus dei gratia wigornensis eclesie 1177.0</w:t>
      </w:r>
    </w:p>
    <w:p>
      <w:r>
        <w:t>uniuersis sancte matris eclesie filiis rogerus dei gratia wigorn eclesie 1177.0</w:t>
      </w:r>
    </w:p>
    <w:p>
      <w:r>
        <w:t>uniuersis sancte matris eclesie filiis humilis moises prior couentrensis eclesie 1184.0</w:t>
      </w:r>
    </w:p>
    <w:p>
      <w:r>
        <w:t>uniuersis sancte matris eclesie filiis godefridus dei gratia wint eclesie 1192.0</w:t>
      </w:r>
    </w:p>
    <w:p>
      <w:r>
        <w:t>uniuersis sancte matris eclesie filiis h dei gratia lincolniensis eclesie 1194.0</w:t>
      </w:r>
    </w:p>
    <w:p>
      <w:r>
        <w:rPr>
          <w:color w:val="FF0000"/>
        </w:rPr>
        <w:t>cluster142</w:t>
      </w:r>
    </w:p>
    <w:p>
      <w:r>
        <w:t>sciant presentes et futuri quod hec est conuentio facta inter 1146.0</w:t>
      </w:r>
    </w:p>
    <w:p>
      <w:r>
        <w:t>sciant tam presentes quam posteri hunc finem ese terminatum inter 1149.0</w:t>
      </w:r>
    </w:p>
    <w:p>
      <w:r>
        <w:t>sciant et inteligant tam presentes quam posteri sancte dei eclesie 1151.0</w:t>
      </w:r>
    </w:p>
    <w:p>
      <w:r>
        <w:t>sciant omnes presentes et futuri quod hec est conuentio inter 1155.0</w:t>
      </w:r>
    </w:p>
    <w:p>
      <w:r>
        <w:t>nouerint omnes tam presentes quam futuri ad quos presens carta 1157.0</w:t>
      </w:r>
    </w:p>
    <w:p>
      <w:r>
        <w:t>sciant presentes et futuri quod loquela que fuerat inter hamelinum 1159.0</w:t>
      </w:r>
    </w:p>
    <w:p>
      <w:r>
        <w:t>sciant presentes et futuri quod hec compactio facta est inter 1164.0</w:t>
      </w:r>
    </w:p>
    <w:p>
      <w:r>
        <w:t>sciant omnes tam presentes quam futuri literas istas legentes uel 1166.0</w:t>
      </w:r>
    </w:p>
    <w:p>
      <w:r>
        <w:t>sciant presentes et futuri quod loquela que fuit inter abatem 1171.0</w:t>
      </w:r>
    </w:p>
    <w:p>
      <w:r>
        <w:t>sciant uniuersi presentes et posteri quod hec est conuentio per 1173.0</w:t>
      </w:r>
    </w:p>
    <w:p>
      <w:r>
        <w:t>sciant tam presentes quam futuri controuersiam que mota est inter 1175.0</w:t>
      </w:r>
    </w:p>
    <w:p>
      <w:r>
        <w:t>sciant tam presentes quam futuri controuersiam que mota est inter 1175.0</w:t>
      </w:r>
    </w:p>
    <w:p>
      <w:r>
        <w:t>sciant tam presentes quam futuri quod cum inter canonicos sancti 1180.0</w:t>
      </w:r>
    </w:p>
    <w:p>
      <w:r>
        <w:t>sciant tam presentes quam futuri hanc compositionem factam ese inter 1181.0</w:t>
      </w:r>
    </w:p>
    <w:p>
      <w:r>
        <w:t>nouerint uniuersi tam presentes quam futuri quod hec pactio stabilita 1181.0</w:t>
      </w:r>
    </w:p>
    <w:p>
      <w:r>
        <w:t>sciant tam presentes quam futuri quod hec est conuentio inter 1186.0</w:t>
      </w:r>
    </w:p>
    <w:p>
      <w:r>
        <w:t>sciant presentes et futuri quod hec conuentio facta est inter 1188.0</w:t>
      </w:r>
    </w:p>
    <w:p>
      <w:r>
        <w:t>nouerint uniuersi presentes et futuri quod ego garnerius neapol prior 1189.0</w:t>
      </w:r>
    </w:p>
    <w:p>
      <w:r>
        <w:t>sciant tam presentes quam futuri quicunque has literas uiderint uel 1190.0</w:t>
      </w:r>
    </w:p>
    <w:p>
      <w:r>
        <w:t>sciant omnes tam presentes quam futuri quod controuersia que diu 1191.0</w:t>
      </w:r>
    </w:p>
    <w:p>
      <w:r>
        <w:t>sciant presentes et futuri quod hec est conuentio facta inter 1195.0</w:t>
      </w:r>
    </w:p>
    <w:p>
      <w:r>
        <w:t>nouerint presentes et futuri quod hec est conuentio facta inter 1197.0</w:t>
      </w:r>
    </w:p>
    <w:p>
      <w:r>
        <w:t>sciant presentes et futuri quod hec est conuentio inter monacos 1198.0</w:t>
      </w:r>
    </w:p>
    <w:p>
      <w:r>
        <w:t>sciant presentes et futuri quod hec est conuentio facta inter 1198.0</w:t>
      </w:r>
    </w:p>
    <w:p>
      <w:r>
        <w:t>nouerint tam presentes quam futuri quod cum inter dominum s 1199.0</w:t>
      </w:r>
    </w:p>
    <w:p>
      <w:r>
        <w:rPr>
          <w:color w:val="FF0000"/>
        </w:rPr>
        <w:t>cluster143</w:t>
      </w:r>
    </w:p>
    <w:p>
      <w:r>
        <w:t>sciant presentes et futuri quod ego wilelmus comes de warena 1147.0</w:t>
      </w:r>
    </w:p>
    <w:p>
      <w:r>
        <w:t>sciant presentes et futuri quod ego wilelmus comes de warena 1147.0</w:t>
      </w:r>
    </w:p>
    <w:p>
      <w:r>
        <w:t>sciant presentes et futuri quod ego wilelmus filius alani die 1155.0</w:t>
      </w:r>
    </w:p>
    <w:p>
      <w:r>
        <w:t>sciant omnes tam presentes quam futuri quod ego wilelmus painel 1174.0</w:t>
      </w:r>
    </w:p>
    <w:p>
      <w:r>
        <w:t>sciant omnes tam presentes quam futuri quod ego wilelmus filius 1175.0</w:t>
      </w:r>
    </w:p>
    <w:p>
      <w:r>
        <w:t>sciant tam presentes quam futuri quod ego wilelmus ceinedut et 1178.0</w:t>
      </w:r>
    </w:p>
    <w:p>
      <w:r>
        <w:t>sciant tam presentes quam futuri quod ego wilelmus ceinedut et 1178.0</w:t>
      </w:r>
    </w:p>
    <w:p>
      <w:r>
        <w:t>sciant tam presentes quam futuri quod ego wilelmus filius wsetingi 1182.0</w:t>
      </w:r>
    </w:p>
    <w:p>
      <w:r>
        <w:t>sciant presentes et futuri quod ego wilelmus filius swetingi debeo 1186.0</w:t>
      </w:r>
    </w:p>
    <w:p>
      <w:r>
        <w:t>sciant presentes et futuri quod ego wilelmus filius aldelini senescaldus 1190.0</w:t>
      </w:r>
    </w:p>
    <w:p>
      <w:r>
        <w:t>sciant omnes presentes et futuri quod ego wilelmus ueilecen dedi 1190.0</w:t>
      </w:r>
    </w:p>
    <w:p>
      <w:r>
        <w:t>sciant presentes et futuri quod ego wilelmus de ofintona concedo 1191.0</w:t>
      </w:r>
    </w:p>
    <w:p>
      <w:r>
        <w:t>sciant presentes et futuri quod ego wilelmus briwer dedi et 1191.0</w:t>
      </w:r>
    </w:p>
    <w:p>
      <w:r>
        <w:t>sciant tam presentes quam futuri quod ego wilelmus filius roberti 1193.0</w:t>
      </w:r>
    </w:p>
    <w:p>
      <w:r>
        <w:t>sciant presentes et futuri quod ego wilelmus de redueriis comes 1194.0</w:t>
      </w:r>
    </w:p>
    <w:p>
      <w:r>
        <w:t>sciant omnes presentes et futuri quod ego wilelmus filius radulfi 1195.0</w:t>
      </w:r>
    </w:p>
    <w:p>
      <w:r>
        <w:t>sciant presentes et futuri quod ego isabel uxor wilelmi luuel 1197.0</w:t>
      </w:r>
    </w:p>
    <w:p>
      <w:r>
        <w:t>sciant omnes presentes et futuri quod ego wilelmus mauleuerer de 1198.0</w:t>
      </w:r>
    </w:p>
    <w:p>
      <w:r>
        <w:t>sciant presentes et futuri quod ego nigelus filius wilelmi hapewi 1199.0</w:t>
      </w:r>
    </w:p>
    <w:p>
      <w:r>
        <w:t>sciant presentes et futuri quod ego wilelmus traci filius geruasii 1199.0</w:t>
      </w:r>
    </w:p>
    <w:p>
      <w:r>
        <w:rPr>
          <w:color w:val="FF0000"/>
        </w:rPr>
        <w:t>cluster144</w:t>
      </w:r>
    </w:p>
    <w:p>
      <w:r>
        <w:t>sciant presentes et futuri quia dominus noster henricus rex anglorum 1128.0</w:t>
      </w:r>
    </w:p>
    <w:p>
      <w:r>
        <w:t>sciant presentes et futuri quod in ano decesionis henrici regis 1135.0</w:t>
      </w:r>
    </w:p>
    <w:p>
      <w:r>
        <w:t>sciant omnes tam futuri quam presentes quod ego henricus dux 1136.0</w:t>
      </w:r>
    </w:p>
    <w:p>
      <w:r>
        <w:t>sciant tam presentes quam futuri quod ego henricus dux normanorum 1151.0</w:t>
      </w:r>
    </w:p>
    <w:p>
      <w:r>
        <w:t>sciant presentes et futuri quod ego henricus de uernolio dedi 1175.0</w:t>
      </w:r>
    </w:p>
    <w:p>
      <w:r>
        <w:t>sciant presentes et futuri quod ego henricus de perci concedo 1190.0</w:t>
      </w:r>
    </w:p>
    <w:p>
      <w:r>
        <w:t>sciant presentes et futuri quod ego henricus prior de longauila 1196.0</w:t>
      </w:r>
    </w:p>
    <w:p>
      <w:r>
        <w:t>sciant omnes presentes et futuri quod ego henricus de stainegreue 1196.0</w:t>
      </w:r>
    </w:p>
    <w:p>
      <w:r>
        <w:t>sciant presentes et futuri quod ego henricus de cakeshil inuadiaui 1199.0</w:t>
      </w:r>
    </w:p>
    <w:p>
      <w:r>
        <w:rPr>
          <w:color w:val="FF0000"/>
        </w:rPr>
        <w:t>cluster145</w:t>
      </w:r>
    </w:p>
    <w:p>
      <w:r>
        <w:t>sciant presentes et futuri quod ego robertus regis filius comes 1132.0</w:t>
      </w:r>
    </w:p>
    <w:p>
      <w:r>
        <w:t>sciant presentes et futuri quod ego hermerus filius ricardi donaui 1158.0</w:t>
      </w:r>
    </w:p>
    <w:p>
      <w:r>
        <w:t>sciant omnes tam presentes quam futuri quod ego walterus de 1176.0</w:t>
      </w:r>
    </w:p>
    <w:p>
      <w:r>
        <w:t>sciant omnes tam presentes quam futuri quod ego ricardus filius 1176.0</w:t>
      </w:r>
    </w:p>
    <w:p>
      <w:r>
        <w:t>sciant presentes et futuri quod ego walterius gifard concesi deo 1177.0</w:t>
      </w:r>
    </w:p>
    <w:p>
      <w:r>
        <w:t>sciant presentes et futuri quod ego walterus gifard concesi et 1177.0</w:t>
      </w:r>
    </w:p>
    <w:p>
      <w:r>
        <w:t>sciant tam futuri quam presentes quod ego robertus filius iunguini 1182.0</w:t>
      </w:r>
    </w:p>
    <w:p>
      <w:r>
        <w:t>sciant presentes et futuri quod ego walterus dei gratia abas 1184.0</w:t>
      </w:r>
    </w:p>
    <w:p>
      <w:r>
        <w:t>sciant presentes et futuri quod ego ricardus filius eustacii de 1185.0</w:t>
      </w:r>
    </w:p>
    <w:p>
      <w:r>
        <w:t>sciant tam presentes quam futuri quod ego ricardus filius iuonis 1189.0</w:t>
      </w:r>
    </w:p>
    <w:p>
      <w:r>
        <w:t>sciant omnes presentes et futuri quod ego nicolaus filius ricardi 1189.0</w:t>
      </w:r>
    </w:p>
    <w:p>
      <w:r>
        <w:t>sciant presentes et futuri quod ego rogerus filius walteri de 1189.0</w:t>
      </w:r>
    </w:p>
    <w:p>
      <w:r>
        <w:t>sciant presentes et futuri quod ego rogerus filius ricardi touce 1189.0</w:t>
      </w:r>
    </w:p>
    <w:p>
      <w:r>
        <w:t>sciant presentes et futuri quod ego rogerus filius walteri de 1189.0</w:t>
      </w:r>
    </w:p>
    <w:p>
      <w:r>
        <w:t>sciant presentes et futuri quod ego walterus dei gratia abas 1190.0</w:t>
      </w:r>
    </w:p>
    <w:p>
      <w:r>
        <w:t>sciant presentes et futuri quod ego walterus gifardus dedi et 1192.0</w:t>
      </w:r>
    </w:p>
    <w:p>
      <w:r>
        <w:t>sciant presentes et futuri quod ego robertus de ewias filius 1196.0</w:t>
      </w:r>
    </w:p>
    <w:p>
      <w:r>
        <w:t>sciant presentes et futuri quod ego walterus filius cecilie dedi 1197.0</w:t>
      </w:r>
    </w:p>
    <w:p>
      <w:r>
        <w:t>sciant tam presentes quam futuri quod ego walterus de cantelupo 1198.0</w:t>
      </w:r>
    </w:p>
    <w:p>
      <w:r>
        <w:t>sciant presentes et futuri quod ego robertus de birton filius 1198.0</w:t>
      </w:r>
    </w:p>
    <w:p>
      <w:r>
        <w:rPr>
          <w:color w:val="FF0000"/>
        </w:rPr>
        <w:t>cluster146</w:t>
      </w:r>
    </w:p>
    <w:p>
      <w:r>
        <w:t>sciant presentes et futuri quod ego gosfridus de magnauila concesi 1085.0</w:t>
      </w:r>
    </w:p>
    <w:p>
      <w:r>
        <w:t>sciant presentes et futuri quod ego osbernus exoniensis episcopus concesi 1100.0</w:t>
      </w:r>
    </w:p>
    <w:p>
      <w:r>
        <w:t>sciant omnes tam presentes quam futuri quod ego tomas fosard 1137.0</w:t>
      </w:r>
    </w:p>
    <w:p>
      <w:r>
        <w:t>sciant omnes presentes et futuri quod rotius de hoctona tertio 1138.0</w:t>
      </w:r>
    </w:p>
    <w:p>
      <w:r>
        <w:t>sciant presentes et futuri quod tomas de braibroc ano undecimo 1146.0</w:t>
      </w:r>
    </w:p>
    <w:p>
      <w:r>
        <w:t>sciant tam presentes quam futuri quod ego benedictus prior baton 1155.0</w:t>
      </w:r>
    </w:p>
    <w:p>
      <w:r>
        <w:t>sciant tam presentes quam futuri quod ego hereuicus de fontibus 1158.0</w:t>
      </w:r>
    </w:p>
    <w:p>
      <w:r>
        <w:t>sciant presentes et futuri quod ego iordanus foliot concesi et 1159.0</w:t>
      </w:r>
    </w:p>
    <w:p>
      <w:r>
        <w:t>sciant presentes et futuri quod ego gaufridus martel dedi et 1160.0</w:t>
      </w:r>
    </w:p>
    <w:p>
      <w:r>
        <w:t>sciant tam presentes quam futuri quod ego laurentius dei gratia 1161.0</w:t>
      </w:r>
    </w:p>
    <w:p>
      <w:r>
        <w:t>sciant omnes domini et amici mei presentes et futuri me 1161.0</w:t>
      </w:r>
    </w:p>
    <w:p>
      <w:r>
        <w:t>sciant presentibus et futuris quod ego petronila quondam uxor wilielmi 1162.0</w:t>
      </w:r>
    </w:p>
    <w:p>
      <w:r>
        <w:t>sciant omnes fideles tam presentes quam futuri quod robertus abas 1165.0</w:t>
      </w:r>
    </w:p>
    <w:p>
      <w:r>
        <w:t>sciant omnes tam futuri quam presentes quod ego rogerus musteile 1165.0</w:t>
      </w:r>
    </w:p>
    <w:p>
      <w:r>
        <w:t>sciant presentes et futuri quod ego nicolaus arcidiaconus lond cum 1169.0</w:t>
      </w:r>
    </w:p>
    <w:p>
      <w:r>
        <w:t>sciant presentes et futuri quod ego nicolaus arcidiaconus lond cum 1169.0</w:t>
      </w:r>
    </w:p>
    <w:p>
      <w:r>
        <w:t>sciant omnes tam presentes quam futuri quod in uigilia beati 1169.0</w:t>
      </w:r>
    </w:p>
    <w:p>
      <w:r>
        <w:t>sciant tam presentes quam futuri quod ego hugo de goldesburg 1171.0</w:t>
      </w:r>
    </w:p>
    <w:p>
      <w:r>
        <w:t>sciant tam presentes quam futuri quod ego hugo comes cestrie 1171.0</w:t>
      </w:r>
    </w:p>
    <w:p>
      <w:r>
        <w:t>sciant presentes et futuri quod ego rogerus de waunci debeo 1172.0</w:t>
      </w:r>
    </w:p>
    <w:p>
      <w:r>
        <w:t>sciant omnes tam presentes quam futuri quod ego alanus filius 1172.0</w:t>
      </w:r>
    </w:p>
    <w:p>
      <w:r>
        <w:t>sciant omnes tam presentes quam futuri quod ego alanus filius 1173.0</w:t>
      </w:r>
    </w:p>
    <w:p>
      <w:r>
        <w:t>sciant presentes et futuri quod ego bartolomeus do holepena ano 1174.0</w:t>
      </w:r>
    </w:p>
    <w:p>
      <w:r>
        <w:t>sciant omnes tam presentes quam futuri quod ego stepanus persona 1174.0</w:t>
      </w:r>
    </w:p>
    <w:p>
      <w:r>
        <w:t>sciant tam presentes quam futuri quod ego rogerus dei gratia 1175.0</w:t>
      </w:r>
    </w:p>
    <w:p>
      <w:r>
        <w:t>sciant presentes et futuri quod ego alexander prior eclesie sancte 1176.0</w:t>
      </w:r>
    </w:p>
    <w:p>
      <w:r>
        <w:t>sciant presentes et futuri quod ego hugo de belo campo 1177.0</w:t>
      </w:r>
    </w:p>
    <w:p>
      <w:r>
        <w:t>sciant tam presentes quam futuri quod ego helewisa filia rogeri 1178.0</w:t>
      </w:r>
    </w:p>
    <w:p>
      <w:r>
        <w:t>sciant presentes et futuri quod ego tomas dei gratia dictus 1181.0</w:t>
      </w:r>
    </w:p>
    <w:p>
      <w:r>
        <w:t>sciant tam presentes quam futuri quod ego samson dei gratia 1182.0</w:t>
      </w:r>
    </w:p>
    <w:p>
      <w:r>
        <w:t>sciant presentes et futuri quod ego godefridus de burun concedo 1182.0</w:t>
      </w:r>
    </w:p>
    <w:p>
      <w:r>
        <w:t>sciant presentes et futuri quod ego osbertus abas becensis et 1183.0</w:t>
      </w:r>
    </w:p>
    <w:p>
      <w:r>
        <w:t>sciant presentes et futuri quod eclesia de englefeld a pristinis 1183.0</w:t>
      </w:r>
    </w:p>
    <w:p>
      <w:r>
        <w:t>sciant omnes tam futuri quam presentes quod ego lambertus de 1184.0</w:t>
      </w:r>
    </w:p>
    <w:p>
      <w:r>
        <w:t>sciant omnes tam futuri quam presentes quod ego radulfus hauselin 1184.0</w:t>
      </w:r>
    </w:p>
    <w:p>
      <w:r>
        <w:t>sciant presentes et futuri quod ego rainburga pro salute anime 1185.0</w:t>
      </w:r>
    </w:p>
    <w:p>
      <w:r>
        <w:t>sciant presentes et futuri quod ego radulfus de bristolo pro 1185.0</w:t>
      </w:r>
    </w:p>
    <w:p>
      <w:r>
        <w:t>sciant presentes et futuri quod ego iuliana de haketoren post 1185.0</w:t>
      </w:r>
    </w:p>
    <w:p>
      <w:r>
        <w:t>sciant presentes et futuri quod ego aimerus le lorimer dedi 1187.0</w:t>
      </w:r>
    </w:p>
    <w:p>
      <w:r>
        <w:t>sciant presentes et futuri quod ego milisent filia eustacii de 1187.0</w:t>
      </w:r>
    </w:p>
    <w:p>
      <w:r>
        <w:t>sciant omnes tam presentes quam futuri quod ego pilipus de 1187.0</w:t>
      </w:r>
    </w:p>
    <w:p>
      <w:r>
        <w:t>sciant presentes et futuri quod ego petrus de cosham pro 1187.0</w:t>
      </w:r>
    </w:p>
    <w:p>
      <w:r>
        <w:t>sciant uniuersi tam presentes quam futuri quod ego petrus escarbot 1188.0</w:t>
      </w:r>
    </w:p>
    <w:p>
      <w:r>
        <w:t>sciant presentes et futuri quod ego agnes de rotese filia 1188.0</w:t>
      </w:r>
    </w:p>
    <w:p>
      <w:r>
        <w:t>sciant presentes et futuri quod ego robertus dei gratia abas 1188.0</w:t>
      </w:r>
    </w:p>
    <w:p>
      <w:r>
        <w:t>sciant uniuersi tam presentes quam futuri quod ego alanus de 1189.0</w:t>
      </w:r>
    </w:p>
    <w:p>
      <w:r>
        <w:t>sciant presentes et futuri galici et anglici quod ego robertus 1190.0</w:t>
      </w:r>
    </w:p>
    <w:p>
      <w:r>
        <w:t>sciant presentes et futuri quod ego fulquerus painel dedi concesi 1190.0</w:t>
      </w:r>
    </w:p>
    <w:p>
      <w:r>
        <w:t>sciant presentes et futuri quod ego hamelinus comes warenie asensu 1190.0</w:t>
      </w:r>
    </w:p>
    <w:p>
      <w:r>
        <w:t>sciant omnes tam presentes quam futuri quod ego hamo de 1191.0</w:t>
      </w:r>
    </w:p>
    <w:p>
      <w:r>
        <w:t>sciant omnes tam presentes quam futuri quod ego malgerus uauasor 1191.0</w:t>
      </w:r>
    </w:p>
    <w:p>
      <w:r>
        <w:t>sciant omnes tam presentes quam futuri quod ego hamo de 1191.0</w:t>
      </w:r>
    </w:p>
    <w:p>
      <w:r>
        <w:t>sciant omnes tam presentes quam futuri quod ego simon filius 1192.0</w:t>
      </w:r>
    </w:p>
    <w:p>
      <w:r>
        <w:t>sciant presentes et futuri quod ego hugo abas osenensis et 1192.0</w:t>
      </w:r>
    </w:p>
    <w:p>
      <w:r>
        <w:t>sciant presentes et futuri quod ego tomas presbiter dedi et 1192.0</w:t>
      </w:r>
    </w:p>
    <w:p>
      <w:r>
        <w:t>sciant presentes et futuri quod ego hugo prior de pontefracto 1192.0</w:t>
      </w:r>
    </w:p>
    <w:p>
      <w:r>
        <w:t>sciant tam presentes quam futuri quod ego godefridus dei gratia 1193.0</w:t>
      </w:r>
    </w:p>
    <w:p>
      <w:r>
        <w:t>sciant presentes et futuri quod ego pilipus de burci dedi 1193.0</w:t>
      </w:r>
    </w:p>
    <w:p>
      <w:r>
        <w:t>sciant presentes et futuri quod ego pilipus de burci dedi 1193.0</w:t>
      </w:r>
    </w:p>
    <w:p>
      <w:r>
        <w:t>sciant presentes et futuri quod ego heleuisia uidua que fui 1194.0</w:t>
      </w:r>
    </w:p>
    <w:p>
      <w:r>
        <w:t>sciant presentes et futuri quod ego iohanes filius reineri concesi 1194.0</w:t>
      </w:r>
    </w:p>
    <w:p>
      <w:r>
        <w:t>sciant presentes et futuri quod ego tomas filius reineri concesi 1194.0</w:t>
      </w:r>
    </w:p>
    <w:p>
      <w:r>
        <w:t>sciant tam presentes quam futuri hanc ese formam firme pacis 1194.0</w:t>
      </w:r>
    </w:p>
    <w:p>
      <w:r>
        <w:t>sciant presentes et futuri quod ego edwardus quondam prepositus uile 1194.0</w:t>
      </w:r>
    </w:p>
    <w:p>
      <w:r>
        <w:t>sciant tam presentes quam futuri quod ego wida de diua 1194.0</w:t>
      </w:r>
    </w:p>
    <w:p>
      <w:r>
        <w:t>sciant tam presentes quam futuri quod ego herueius bagot in 1194.0</w:t>
      </w:r>
    </w:p>
    <w:p>
      <w:r>
        <w:t>sciant omnes tam presentes quam futuri quod ego helias ginaunt 1194.0</w:t>
      </w:r>
    </w:p>
    <w:p>
      <w:r>
        <w:t>sciant presentes et futuri quod ego rogerus de lasci constabularius 1194.0</w:t>
      </w:r>
    </w:p>
    <w:p>
      <w:r>
        <w:t>sciant omnes homines tam presentes quam futuri quod ego teobaldus 1194.0</w:t>
      </w:r>
    </w:p>
    <w:p>
      <w:r>
        <w:t>sciant tam presentes quam futuri quod ego samson dei gratia 1195.0</w:t>
      </w:r>
    </w:p>
    <w:p>
      <w:r>
        <w:t>sciant presentes et futuri quod ego frater gilbertus de uer 1195.0</w:t>
      </w:r>
    </w:p>
    <w:p>
      <w:r>
        <w:t>sciant presentes ex futuri quod ego hugo carke asensu uxoris 1195.0</w:t>
      </w:r>
    </w:p>
    <w:p>
      <w:r>
        <w:t>sciant presentes et futuri quod ego hugo de newil dedi 1196.0</w:t>
      </w:r>
    </w:p>
    <w:p>
      <w:r>
        <w:t>sciant presentes et futuri quod ego wilelmus turc asensu et 1196.0</w:t>
      </w:r>
    </w:p>
    <w:p>
      <w:r>
        <w:t>sciant presentes et futuri quod ego gunild filia rumfari dedi 1196.0</w:t>
      </w:r>
    </w:p>
    <w:p>
      <w:r>
        <w:t>sciant tam presentes quam futuri quod ego wilelmus luuel asensu 1197.0</w:t>
      </w:r>
    </w:p>
    <w:p>
      <w:r>
        <w:t>sciant presentes et futuri quod ego wilelmus de munsterword asensu 1197.0</w:t>
      </w:r>
    </w:p>
    <w:p>
      <w:r>
        <w:t>sciant presentes et futuri quod ego euerardus cole redidi et 1198.0</w:t>
      </w:r>
    </w:p>
    <w:p>
      <w:r>
        <w:t>sciant presentes et futuri quod ego matil de abenese dedi 1198.0</w:t>
      </w:r>
    </w:p>
    <w:p>
      <w:r>
        <w:t>sciant presentes et futuri quod ego moises de redleia asensu 1199.0</w:t>
      </w:r>
    </w:p>
    <w:p>
      <w:r>
        <w:t>sciant tam presentes quam futuri quod ego galfridus de metesdune 1199.0</w:t>
      </w:r>
    </w:p>
    <w:p>
      <w:r>
        <w:t>sciant omnes tam presentes quam futuri quod ego girardus de 1199.0</w:t>
      </w:r>
    </w:p>
    <w:p>
      <w:r>
        <w:rPr>
          <w:color w:val="FF0000"/>
        </w:rPr>
        <w:t>cluster147</w:t>
      </w:r>
    </w:p>
    <w:p>
      <w:r>
        <w:t>omnibus qui uisuri sunt literas istas uel audituri torpinus de 1157.0</w:t>
      </w:r>
    </w:p>
    <w:p>
      <w:r>
        <w:t>notum sit omnibus audituris literas istas quod ego wilelmus filius 1159.0</w:t>
      </w:r>
    </w:p>
    <w:p>
      <w:r>
        <w:t>notum sit omnibus audituris literas istas quod ego wilelmus filius 1160.0</w:t>
      </w:r>
    </w:p>
    <w:p>
      <w:r>
        <w:t>sciant omnes audituri literas istas quod ego wilelmus de hambi 1161.0</w:t>
      </w:r>
    </w:p>
    <w:p>
      <w:r>
        <w:t>omnibus cristi fidelibus presentes literas uisuris uel audituris ricardus permisione 1175.0</w:t>
      </w:r>
    </w:p>
    <w:p>
      <w:r>
        <w:t>omnibus has literas uisuris uel audituris wilelmus paganelus salutem sciatis 1182.0</w:t>
      </w:r>
    </w:p>
    <w:p>
      <w:r>
        <w:t>omnibus uisuris siue audituris literas has robertus de hard uice 1182.0</w:t>
      </w:r>
    </w:p>
    <w:p>
      <w:r>
        <w:t>omnibus cristi fidelibus lecturis uel audituris literas has beatrix darel 1185.0</w:t>
      </w:r>
    </w:p>
    <w:p>
      <w:r>
        <w:t>hawisia comitisa albemarl omnibus fidelibus uisuris uel audituris literas has 1189.0</w:t>
      </w:r>
    </w:p>
    <w:p>
      <w:r>
        <w:t>sciant presentes et futuri literas has uisuris uel audituris quod 1193.0</w:t>
      </w:r>
    </w:p>
    <w:p>
      <w:r>
        <w:t>omnibus uisuris uel audituris literas has gaufridus wacelin salutem nouerit 1199.0</w:t>
      </w:r>
    </w:p>
    <w:p>
      <w:r>
        <w:rPr>
          <w:color w:val="FF0000"/>
        </w:rPr>
        <w:t>cluster148</w:t>
      </w:r>
    </w:p>
    <w:p>
      <w:r>
        <w:t>notum sit tam presentibus quam futuris quod ego bernardus de 1088.0</w:t>
      </w:r>
    </w:p>
    <w:p>
      <w:r>
        <w:t>notum sit omnibus hominibus tam presentibus quam futuris intra fines 1091.0</w:t>
      </w:r>
    </w:p>
    <w:p>
      <w:r>
        <w:t>notum sit tam presentibus quam posteris godefridum uicecomitem eclesiam sancte 1093.0</w:t>
      </w:r>
    </w:p>
    <w:p>
      <w:r>
        <w:t>notum sit et certum omnibus presentibus et futuris clericis et 1107.0</w:t>
      </w:r>
    </w:p>
    <w:p>
      <w:r>
        <w:t>notum sit presentibus et futuris quod ego heinricus rex anglorum 1113.0</w:t>
      </w:r>
    </w:p>
    <w:p>
      <w:r>
        <w:t>notum sit omnibus presentibus et futuris fidelibus cristi quod ingulfus 1119.0</w:t>
      </w:r>
    </w:p>
    <w:p>
      <w:r>
        <w:t>notum sit tam presentibus quam futuris quod domnus abas gerardus 1119.0</w:t>
      </w:r>
    </w:p>
    <w:p>
      <w:r>
        <w:t>notum sit tam presentibus quam futuris quod radulfus baset et 1120.0</w:t>
      </w:r>
    </w:p>
    <w:p>
      <w:r>
        <w:t>notum sit omnibus tam presentibus quam futuris me herueum dei 1128.0</w:t>
      </w:r>
    </w:p>
    <w:p>
      <w:r>
        <w:t>notum sit omnibus tam presentibus quam futuris me herueum dei 1128.0</w:t>
      </w:r>
    </w:p>
    <w:p>
      <w:r>
        <w:t>notum sit omnibus tam presentibus quam futuri me henricum priorem 1128.0</w:t>
      </w:r>
    </w:p>
    <w:p>
      <w:r>
        <w:t>notum sit omnibus presentibus et futuris quod ego robertus dei 1139.0</w:t>
      </w:r>
    </w:p>
    <w:p>
      <w:r>
        <w:t>notum sit tam futuris quam presentibus quod ego robertus dei 1143.0</w:t>
      </w:r>
    </w:p>
    <w:p>
      <w:r>
        <w:t>notum sit omnibus tam presentibus quam futuris quod ano milesimo 1144.0</w:t>
      </w:r>
    </w:p>
    <w:p>
      <w:r>
        <w:t>notum sit presentibus et futuris quod ego walterus de cliforde 1144.0</w:t>
      </w:r>
    </w:p>
    <w:p>
      <w:r>
        <w:t>notum sit omnibus tam presentibus quam futuris quod ano domini 1144.0</w:t>
      </w:r>
    </w:p>
    <w:p>
      <w:r>
        <w:t>notum sit tam futuris quam presentibus quod ego robertus dei 1149.0</w:t>
      </w:r>
    </w:p>
    <w:p>
      <w:r>
        <w:t>notum sit omnibus hominibus tam presentibus quam futuris quod ego 1149.0</w:t>
      </w:r>
    </w:p>
    <w:p>
      <w:r>
        <w:t>notum sit tam presentibus quam posteris quod ego rodbertus dei 1150.0</w:t>
      </w:r>
    </w:p>
    <w:p>
      <w:r>
        <w:t>notum sit omnibus tam presentibus quam futuris fidelibus quod ego 1151.0</w:t>
      </w:r>
    </w:p>
    <w:p>
      <w:r>
        <w:t>notum sit omnibus tam futuris quam presentibus quod ego henricus 1151.0</w:t>
      </w:r>
    </w:p>
    <w:p>
      <w:r>
        <w:t>notum sit omnibus fidelibus tam futuris quam presentibus quod ego 1152.0</w:t>
      </w:r>
    </w:p>
    <w:p>
      <w:r>
        <w:t>notum sit presentibus et futuris hanc conuentionem ese difinitam inter 1153.0</w:t>
      </w:r>
    </w:p>
    <w:p>
      <w:r>
        <w:t>in nomine patris notum sit omnibus tam futuris quod ego 1153.0</w:t>
      </w:r>
    </w:p>
    <w:p>
      <w:r>
        <w:t>notum sit tam presentibus quam futuris quod ego walterus de 1154.0</w:t>
      </w:r>
    </w:p>
    <w:p>
      <w:r>
        <w:t>notum sit omnibus tam presentibus quam futuris quod ego rogerus 1154.0</w:t>
      </w:r>
    </w:p>
    <w:p>
      <w:r>
        <w:t>notum sit tam presentibus quam futuris quod ego walterus do 1154.0</w:t>
      </w:r>
    </w:p>
    <w:p>
      <w:r>
        <w:t>notum sit omnibus hominibus salopesire presentibus et futuris alanum filium 1155.0</w:t>
      </w:r>
    </w:p>
    <w:p>
      <w:r>
        <w:t>notum sit omnibus presentibus et futuris quod ego robertus de 1155.0</w:t>
      </w:r>
    </w:p>
    <w:p>
      <w:r>
        <w:t>notum sit presentibus et futuris quod hamelinus dei gratia abas 1155.0</w:t>
      </w:r>
    </w:p>
    <w:p>
      <w:r>
        <w:t>notum sit tam presentibus quam futuris quod ego ricardus de 1158.0</w:t>
      </w:r>
    </w:p>
    <w:p>
      <w:r>
        <w:t>notum sit omnibus presentibus et absentibus modernis et futuris eclesie 1158.0</w:t>
      </w:r>
    </w:p>
    <w:p>
      <w:r>
        <w:t>wilelmus filius alani omnibus hominibus suis presentibus et futuris salutem 1159.0</w:t>
      </w:r>
    </w:p>
    <w:p>
      <w:r>
        <w:t>notum sit omnibus presentibus et futuris quod ego ricardus de 1161.0</w:t>
      </w:r>
    </w:p>
    <w:p>
      <w:r>
        <w:t>notum sit omnibus tam presentibus quam futuris nigelum filium radulpi 1162.0</w:t>
      </w:r>
    </w:p>
    <w:p>
      <w:r>
        <w:t>notum sit omnibus tam presentibus quam futuris nigelum filium radulpi 1162.0</w:t>
      </w:r>
    </w:p>
    <w:p>
      <w:r>
        <w:t>notum sit omnibus tam presentibus quam futuris quod ego ricardus 1163.0</w:t>
      </w:r>
    </w:p>
    <w:p>
      <w:r>
        <w:t>notum sit presentibus et futuris quod wilelmus de solariis dedit 1163.0</w:t>
      </w:r>
    </w:p>
    <w:p>
      <w:r>
        <w:t>notum sit tam presentibus quam futuris dei fidelibus quod ego 1163.0</w:t>
      </w:r>
    </w:p>
    <w:p>
      <w:r>
        <w:t>notum sit omnibus tam futuris quam presentibus quod ego maiel 1165.0</w:t>
      </w:r>
    </w:p>
    <w:p>
      <w:r>
        <w:t>notum sit omnibus presentibus et futuris quod fulco de lisoriis 1166.0</w:t>
      </w:r>
    </w:p>
    <w:p>
      <w:r>
        <w:t>notum sit omnibus tam presentibus quam futuris quod ego gaufridus 1167.0</w:t>
      </w:r>
    </w:p>
    <w:p>
      <w:r>
        <w:t>mnibus tam presentibus quam futuris quod ego acardus de lincolia 1167.0</w:t>
      </w:r>
    </w:p>
    <w:p>
      <w:r>
        <w:t>notum sit tam futuris quam presentibus quod ego wilelmus de 1167.0</w:t>
      </w:r>
    </w:p>
    <w:p>
      <w:r>
        <w:t>notificetur tam presentibus quam futuris quod ego miceal de torneham 1168.0</w:t>
      </w:r>
    </w:p>
    <w:p>
      <w:r>
        <w:t>notum sit presentibus et futuris quod ego rogerus de waunci 1170.0</w:t>
      </w:r>
    </w:p>
    <w:p>
      <w:r>
        <w:t>notum sit tam presentibus quam futuris inter eclesiam sancti pauli 1170.0</w:t>
      </w:r>
    </w:p>
    <w:p>
      <w:r>
        <w:t>notum sit omnibus tam presentibus quam futuris quod ego wilelmus 1170.0</w:t>
      </w:r>
    </w:p>
    <w:p>
      <w:r>
        <w:t>notum sit omnibus tam presentibus quam futuris quod ego wilelmus 1172.0</w:t>
      </w:r>
    </w:p>
    <w:p>
      <w:r>
        <w:t>notum sit omnibus presentibus et futuris quod ego radulfus murdac 1173.0</w:t>
      </w:r>
    </w:p>
    <w:p>
      <w:r>
        <w:t>notum sit omnibus tam presentibus quam futuris quod hec conuentio 1173.0</w:t>
      </w:r>
    </w:p>
    <w:p>
      <w:r>
        <w:t>notum sit omnibus tam presentibus quam futuris quod ano ab 1177.0</w:t>
      </w:r>
    </w:p>
    <w:p>
      <w:r>
        <w:t>notum sit omnibus tam presentibus quam futuris quod ego iohanes 1177.0</w:t>
      </w:r>
    </w:p>
    <w:p>
      <w:r>
        <w:t>notum sit omnibus tam presentibus quam futuris quatinus rocelinus abas 1180.0</w:t>
      </w:r>
    </w:p>
    <w:p>
      <w:r>
        <w:t>notum sit tam futuris quam presentibus quod rodbertus filius iunguini 1182.0</w:t>
      </w:r>
    </w:p>
    <w:p>
      <w:r>
        <w:t>notum sit tam presentibus quam futuris quod ego lucas filius 1183.0</w:t>
      </w:r>
    </w:p>
    <w:p>
      <w:r>
        <w:t>notum sit omnibus fidelibus presentibus et futuris quod ego gaufridus 1184.0</w:t>
      </w:r>
    </w:p>
    <w:p>
      <w:r>
        <w:t>notum sit omnibus tam presentibus quam futuris quod ego micel 1185.0</w:t>
      </w:r>
    </w:p>
    <w:p>
      <w:r>
        <w:t>notum sit omnibus tam presentibus quam futuris quod ego wilelmus 1185.0</w:t>
      </w:r>
    </w:p>
    <w:p>
      <w:r>
        <w:t>notum sit omnibus tam presentibus quam futuris quod ego ricardus 1186.0</w:t>
      </w:r>
    </w:p>
    <w:p>
      <w:r>
        <w:t>notum sit omnibus tam presentibus quam futuris quod ego henricus 1187.0</w:t>
      </w:r>
    </w:p>
    <w:p>
      <w:r>
        <w:t>notum sit omnibus tam presentibus quam futuris quod ego wilelmus 1187.0</w:t>
      </w:r>
    </w:p>
    <w:p>
      <w:r>
        <w:t>notum sit omnibus tam presentibus quam futuris quod ego henricus 1187.0</w:t>
      </w:r>
    </w:p>
    <w:p>
      <w:r>
        <w:t>notum sit omnibus tam presentibus quam futuris quod ano primo 1187.0</w:t>
      </w:r>
    </w:p>
    <w:p>
      <w:r>
        <w:t>notum sit presentibus et futuris quod ego wilelmus de esa 1188.0</w:t>
      </w:r>
    </w:p>
    <w:p>
      <w:r>
        <w:t>notum sit omnibus tam presentibus quam futuris quod ego garner 1189.0</w:t>
      </w:r>
    </w:p>
    <w:p>
      <w:r>
        <w:t>notum sit omnibus presentibus et futuris quod ego garnerus de 1189.0</w:t>
      </w:r>
    </w:p>
    <w:p>
      <w:r>
        <w:t>notum sit tam presentibus quam futuris quod nos ciues oxenefordie 1191.0</w:t>
      </w:r>
    </w:p>
    <w:p>
      <w:r>
        <w:t>notum sit tam presentibus quam futuris quod nos ciues oxenefordie 1191.0</w:t>
      </w:r>
    </w:p>
    <w:p>
      <w:r>
        <w:t>notum sit omnibus tam presentibus quam futuris quod ego odo 1192.0</w:t>
      </w:r>
    </w:p>
    <w:p>
      <w:r>
        <w:t>notum sit omnibus tam presentibus quam futuris quod tale est 1192.0</w:t>
      </w:r>
    </w:p>
    <w:p>
      <w:r>
        <w:t>notum sit omnibus tam futuris quam presentibus quod cum ego 1193.0</w:t>
      </w:r>
    </w:p>
    <w:p>
      <w:r>
        <w:t>notum sit tam presentibus quam futuris quod ego rogerus de 1194.0</w:t>
      </w:r>
    </w:p>
    <w:p>
      <w:r>
        <w:t>omnibus tam presentibus quam futuris hanc cartam inspecturis iohanes de 1195.0</w:t>
      </w:r>
    </w:p>
    <w:p>
      <w:r>
        <w:t>notum sit presentibus et futuris quode sic conuentum inter dominum 1199.0</w:t>
      </w:r>
    </w:p>
    <w:p>
      <w:r>
        <w:rPr>
          <w:color w:val="FF0000"/>
        </w:rPr>
        <w:t>cluster149</w:t>
      </w:r>
    </w:p>
    <w:p>
      <w:r>
        <w:t>denique prefato sene secularibus se soluente rebus et deo soli 705.0</w:t>
      </w:r>
    </w:p>
    <w:p>
      <w:r>
        <w:t>omnibus uidentibus et audientibus has literas tomas dei gratia eboracensis 1113.0</w:t>
      </w:r>
    </w:p>
    <w:p>
      <w:r>
        <w:t>notum sit omnibus audientibus uel uidentibus literas has tam presentibus 1136.0</w:t>
      </w:r>
    </w:p>
    <w:p>
      <w:r>
        <w:t>notum sit omnibus audientibus uel uidentibus literas has tam presentibus 1148.0</w:t>
      </w:r>
    </w:p>
    <w:p>
      <w:r>
        <w:t>notum sit omnibus legentibus et audientibus has literas quod ego 1152.0</w:t>
      </w:r>
    </w:p>
    <w:p>
      <w:r>
        <w:t>notum sit omnibus literas has legentibus siue audientibus quod ego 1154.0</w:t>
      </w:r>
    </w:p>
    <w:p>
      <w:r>
        <w:t>notum sit omnibus legentibus et audientibus literas has quod ego 1156.0</w:t>
      </w:r>
    </w:p>
    <w:p>
      <w:r>
        <w:t>omnibus abatibus atque conuentibus ad eclesiam sauignei pertinentibus frater r 1157.0</w:t>
      </w:r>
    </w:p>
    <w:p>
      <w:r>
        <w:t>geramus de normanbi omnibus audientibus et uidentibus has literas tam 1163.0</w:t>
      </w:r>
    </w:p>
    <w:p>
      <w:r>
        <w:t>testibus itaque prioris diligenter examinatis asidentibus uiris religiosis abate scilicet 1167.0</w:t>
      </w:r>
    </w:p>
    <w:p>
      <w:r>
        <w:t>notum sit omnibus legentibus et audientibus literas istas hanc ese 1174.0</w:t>
      </w:r>
    </w:p>
    <w:p>
      <w:r>
        <w:t>notum sit omnibus legentibus et audientibus literas ipsas hanc ese 1174.0</w:t>
      </w:r>
    </w:p>
    <w:p>
      <w:r>
        <w:t>notum sit omnibus legentibus et audientibus literas istas hanc ese 1174.0</w:t>
      </w:r>
    </w:p>
    <w:p>
      <w:r>
        <w:t>ricardus de moreuil omnibus audientibus et uidentibus has literas salutem 1175.0</w:t>
      </w:r>
    </w:p>
    <w:p>
      <w:r>
        <w:t>omnibus audientibus et uidentibus has literas presentibus et futuris rogerus 1181.0</w:t>
      </w:r>
    </w:p>
    <w:p>
      <w:r>
        <w:t>omnibus hanc cartam uidentibus et audientibus wilelmus de hotona salutem 1189.0</w:t>
      </w:r>
    </w:p>
    <w:p>
      <w:r>
        <w:t>omnibus hoc scriptum uidentibus et audientibus frater gaufridus filius stepani 1190.0</w:t>
      </w:r>
    </w:p>
    <w:p>
      <w:r>
        <w:t>omnibus uidentibus et audientibus literas has iueta de arces eternam 1192.0</w:t>
      </w:r>
    </w:p>
    <w:p>
      <w:r>
        <w:t>omnibus uidentibus et audientibus literas has iueta de arces salutem 1192.0</w:t>
      </w:r>
    </w:p>
    <w:p>
      <w:r>
        <w:t>omnibus sancte eclesie filiis presentibus et futuris uidentibus et audientibus 1198.0</w:t>
      </w:r>
    </w:p>
    <w:p>
      <w:r>
        <w:rPr>
          <w:color w:val="FF0000"/>
        </w:rPr>
        <w:t>cluster150</w:t>
      </w:r>
    </w:p>
    <w:p>
      <w:r>
        <w:t>universis dei fidelibus tam futuris quam presentibus regibus episcopis comitibus 904.0</w:t>
      </w:r>
    </w:p>
    <w:p>
      <w:r>
        <w:t>pax in perpetuum dei colis omnibus tam futuris quam presentibus 1091.0</w:t>
      </w:r>
    </w:p>
    <w:p>
      <w:r>
        <w:t>r dei gratia cantuar arciepiscopus tam futuris quam presentibus in 1121.0</w:t>
      </w:r>
    </w:p>
    <w:p>
      <w:r>
        <w:t>omnibus inotescat fidelibus tam presentibus quam futuris quod wilelmus abas 1128.0</w:t>
      </w:r>
    </w:p>
    <w:p>
      <w:r>
        <w:t>notum sit cunctis fidelibus sancte eclesie tam presentibus quam futuris 1141.0</w:t>
      </w:r>
    </w:p>
    <w:p>
      <w:r>
        <w:t>episcopo linc et omnibus sancte dei eclesie fidelibus tam presentibus 1145.0</w:t>
      </w:r>
    </w:p>
    <w:p>
      <w:r>
        <w:t>notum sit cunctis fidelibus sancte eclesie tam presentibus quam futuris 1147.0</w:t>
      </w:r>
    </w:p>
    <w:p>
      <w:r>
        <w:t>notum sit cunctis fidelibus sancte eclesie tam presentibus quam futuris 1147.0</w:t>
      </w:r>
    </w:p>
    <w:p>
      <w:r>
        <w:t>cunctis fidelibus sancte eclesie tam presentibus quam futuris wilelmus de 1147.0</w:t>
      </w:r>
    </w:p>
    <w:p>
      <w:r>
        <w:t>notum sit fidelibus cristi presentibus et futuris disensionem que fuit 1148.0</w:t>
      </w:r>
    </w:p>
    <w:p>
      <w:r>
        <w:t>notum sit omnibus fidelibus presentibus et futuris tam clericis quam 1148.0</w:t>
      </w:r>
    </w:p>
    <w:p>
      <w:r>
        <w:t>notum sit omnibus in cristo fidelibus tam presentibus quam futuris 1151.0</w:t>
      </w:r>
    </w:p>
    <w:p>
      <w:r>
        <w:t>notum sit cunctis fidelibus sancte eclesie tam presentibus quam futuris 1152.0</w:t>
      </w:r>
    </w:p>
    <w:p>
      <w:r>
        <w:t>notum sit cunctis fidelibus sancte eclesie tam presentibus quam futuris 1152.0</w:t>
      </w:r>
    </w:p>
    <w:p>
      <w:r>
        <w:t>notum sit fidelibus sancte eclesie tam presentibus quam futuris quod 1154.0</w:t>
      </w:r>
    </w:p>
    <w:p>
      <w:r>
        <w:t>nigelus dei gratia eliensis episcopus omnibus tam presentibus quam futuris 1154.0</w:t>
      </w:r>
    </w:p>
    <w:p>
      <w:r>
        <w:t>notum sit omnibus fidelibus in domino tam presentibus quam futuris 1157.0</w:t>
      </w:r>
    </w:p>
    <w:p>
      <w:r>
        <w:t>omnibus sancte dei eclesie fidelibus tam futuris quam presentibus ricardus 1161.0</w:t>
      </w:r>
    </w:p>
    <w:p>
      <w:r>
        <w:t>notum sit cunctis fidelibus tam futuris quam presentibus quod iulianus 1162.0</w:t>
      </w:r>
    </w:p>
    <w:p>
      <w:r>
        <w:t>notum sit omnibus fidelibus sancte eclesie presentibus et futuris quod 1164.0</w:t>
      </w:r>
    </w:p>
    <w:p>
      <w:r>
        <w:t>notum sit omnibus fidelibus in domino tam presentibus quam futuris 1168.0</w:t>
      </w:r>
    </w:p>
    <w:p>
      <w:r>
        <w:t>notum sit omnibus fidelibus sancte dei eclesie presentibus et futuris 1168.0</w:t>
      </w:r>
    </w:p>
    <w:p>
      <w:r>
        <w:t>nigelus dei gratia eliensis eclesie presentibus et futuris uicinis et 1169.0</w:t>
      </w:r>
    </w:p>
    <w:p>
      <w:r>
        <w:t>iohanes de daiencurt omnibus fidelibus tam presentibus quam futuris salutem 1170.0</w:t>
      </w:r>
    </w:p>
    <w:p>
      <w:r>
        <w:t>comes ricardus filius comitis gilberti omnibus tam presentibus quam futuris 1170.0</w:t>
      </w:r>
    </w:p>
    <w:p>
      <w:r>
        <w:t>cunctis cristi fidelibus tam presentibus quam futuris tomas bardolf et 1184.0</w:t>
      </w:r>
    </w:p>
    <w:p>
      <w:r>
        <w:t>notum sit cunctis cristi fidelibus futuris et presentibus quod ego 1184.0</w:t>
      </w:r>
    </w:p>
    <w:p>
      <w:r>
        <w:t>notum sit cunctis cristi fidelibus tam futuris quam presentibus quod 1184.0</w:t>
      </w:r>
    </w:p>
    <w:p>
      <w:r>
        <w:t>g priori et conuentus dunelm eclesie uniuersis fidelibus tam presentibus 1185.0</w:t>
      </w:r>
    </w:p>
    <w:p>
      <w:r>
        <w:t>rogerus de kibleswrte uniuersis dei fidelibus tam presentibus quam futuris 1185.0</w:t>
      </w:r>
    </w:p>
    <w:p>
      <w:r>
        <w:t>notum sit omnibus sancte matris eclesie fidelibus tam presentibus quam 1186.0</w:t>
      </w:r>
    </w:p>
    <w:p>
      <w:r>
        <w:t>uniuersis cristi fidelibus presentibus et futuris mauritius filius heruei salutem 1188.0</w:t>
      </w:r>
    </w:p>
    <w:p>
      <w:r>
        <w:t>super testamentis factis a liberalibus hominibus presente wilelmo episcopo et 1189.0</w:t>
      </w:r>
    </w:p>
    <w:p>
      <w:r>
        <w:t>ranulfus comes cestrie omnibus tam futuris quam presentibus ad quos 1190.0</w:t>
      </w:r>
    </w:p>
    <w:p>
      <w:r>
        <w:t>uniuersis cristi fidelibus tam presentibus quam futuris agnes de la 1193.0</w:t>
      </w:r>
    </w:p>
    <w:p>
      <w:r>
        <w:t>uniuersis cristi fidelibus presentibus et futuris wilelmus arcidiaconus dorset salutem 1193.0</w:t>
      </w:r>
    </w:p>
    <w:p>
      <w:r>
        <w:t>omnibus cristi fidelibus presentibus et futuris ricardus diuina permisione london 1194.0</w:t>
      </w:r>
    </w:p>
    <w:p>
      <w:r>
        <w:t>omnibus cristi fidelibus presentibus et futuris ricardus diuina permisione london 1194.0</w:t>
      </w:r>
    </w:p>
    <w:p>
      <w:r>
        <w:t>uniuersis cristi fidelibus tam presentibus quam futuris godefridus dei gratia 1195.0</w:t>
      </w:r>
    </w:p>
    <w:p>
      <w:r>
        <w:t>uniuersis cristi fidelibus tam presentibus quam futuris godefridus dei gratia 1195.0</w:t>
      </w:r>
    </w:p>
    <w:p>
      <w:r>
        <w:t>ranulfus comes cestrie omnibus tam futuris quam presentibus salutem notum 1196.0</w:t>
      </w:r>
    </w:p>
    <w:p>
      <w:r>
        <w:t>ranulfus comes cestrie omnibus tam futuris quam presentibus testibus hiis 1198.0</w:t>
      </w:r>
    </w:p>
    <w:p>
      <w:r>
        <w:rPr>
          <w:color w:val="FF0000"/>
        </w:rPr>
        <w:t>cluster151</w:t>
      </w:r>
    </w:p>
    <w:p>
      <w:r>
        <w:t>nicolaus huntend arcidiaconus omnibus ad quos litere presentes peruenerint salutem 1164.0</w:t>
      </w:r>
    </w:p>
    <w:p>
      <w:r>
        <w:t>uniuersis cristi fidelibus ad quos presentes litere peruenerint ricardus dei 1177.0</w:t>
      </w:r>
    </w:p>
    <w:p>
      <w:r>
        <w:t>omnibus fidelibus ad quos presentes litere peruenerint baldewinus diuina miseratione 1181.0</w:t>
      </w:r>
    </w:p>
    <w:p>
      <w:r>
        <w:t>omnibus cristi fidelibus ad quos litere presentes peruenerint ricardus cantuariensis 1181.0</w:t>
      </w:r>
    </w:p>
    <w:p>
      <w:r>
        <w:t>omnibus cristi fidelibus ad quos presentes litere peruenerint ricardus dei 1181.0</w:t>
      </w:r>
    </w:p>
    <w:p>
      <w:r>
        <w:t>omnibus fidelibus ad quos presentes litere peruenerint baldewinus diuina miseratione 1181.0</w:t>
      </w:r>
    </w:p>
    <w:p>
      <w:r>
        <w:t>omnibus fidelibus ad quos presentes litere peruenerint baldwinus diuina miseratione 1181.0</w:t>
      </w:r>
    </w:p>
    <w:p>
      <w:r>
        <w:t>omnibus fidelibus ad quos presentes litere peruenerint baldwinus diuina miseratione 1181.0</w:t>
      </w:r>
    </w:p>
    <w:p>
      <w:r>
        <w:t>omnibus fidelibus ad quos presentes litere peruenerint baldewinus dei miseratione 1182.0</w:t>
      </w:r>
    </w:p>
    <w:p>
      <w:r>
        <w:t>omnibus fidelibus ad quos presentes litere peruenerint baldewinus diuina miseratione 1182.0</w:t>
      </w:r>
    </w:p>
    <w:p>
      <w:r>
        <w:t>omnibus cristi fidelibus ad quorum noticiam litere iste peruenerint walterus 1184.0</w:t>
      </w:r>
    </w:p>
    <w:p>
      <w:r>
        <w:t>omnibus fidelibus ad quos presentes litere peruenerint abas et conuentus 1184.0</w:t>
      </w:r>
    </w:p>
    <w:p>
      <w:r>
        <w:t>omnibus cristi fidelibus ad quos presentes litere peruenerint r herefordensis 1184.0</w:t>
      </w:r>
    </w:p>
    <w:p>
      <w:r>
        <w:t>omnibus fidelibus ad quos presentes litere peruenerint robertus abas et 1184.0</w:t>
      </w:r>
    </w:p>
    <w:p>
      <w:r>
        <w:t>omnibus cristi fidelibus ad quos presentes litere peruenerint r herford 1184.0</w:t>
      </w:r>
    </w:p>
    <w:p>
      <w:r>
        <w:t>omnibus ad quos presentes litere peruenerint p uice arcidiaconus glouc 1185.0</w:t>
      </w:r>
    </w:p>
    <w:p>
      <w:r>
        <w:t>omnibus cristi fidelibus ad quos presentes litere peruenerint baldewinus miseratione 1185.0</w:t>
      </w:r>
    </w:p>
    <w:p>
      <w:r>
        <w:t>omnibus cristi fidelibus ad quos presentes litere peruenerint b dei 1185.0</w:t>
      </w:r>
    </w:p>
    <w:p>
      <w:r>
        <w:t>omnibus fidelibus ad quos presentes litere peruenerint balduinus diuina miseratione 1185.0</w:t>
      </w:r>
    </w:p>
    <w:p>
      <w:r>
        <w:t>omnibus cristi fidelibus ad quos presentes litere peruenerint iohanes dei 1185.0</w:t>
      </w:r>
    </w:p>
    <w:p>
      <w:r>
        <w:t>omnibus cristi fidelibus ad quos presentes litere peruenerint b dei 1186.0</w:t>
      </w:r>
    </w:p>
    <w:p>
      <w:r>
        <w:t>omnibus cristi fidelibus ad quos presentes litere peruenerint b miseratione 1186.0</w:t>
      </w:r>
    </w:p>
    <w:p>
      <w:r>
        <w:t>uniuersis cristi fidelibus ad quos presentes litere peruenerint godefridus dei 1189.0</w:t>
      </w:r>
    </w:p>
    <w:p>
      <w:r>
        <w:t>omnibus ad quos presentes litere peruenerint galfridus prior et conuentus 1192.0</w:t>
      </w:r>
    </w:p>
    <w:p>
      <w:r>
        <w:t>omnibus ad quos litere presentes peruenerint alexander abas de melsa 1199.0</w:t>
      </w:r>
    </w:p>
    <w:p>
      <w:r>
        <w:t>omnibus ad quos litere presentes peruenerint alexander abas de melsa 1199.0</w:t>
      </w:r>
    </w:p>
    <w:p>
      <w:r>
        <w:rPr>
          <w:color w:val="FF0000"/>
        </w:rPr>
        <w:t>cluster152</w:t>
      </w:r>
    </w:p>
    <w:p>
      <w:r>
        <w:t>sciant uniuersi ad quos litere iste peruenerint quod ego w 1172.0</w:t>
      </w:r>
    </w:p>
    <w:p>
      <w:r>
        <w:t>sciant omnes ad quos litere iste peruenerint quod ego walterus 1176.0</w:t>
      </w:r>
    </w:p>
    <w:p>
      <w:r>
        <w:t>notum sit tam posteris quam modernis quod ego geruasius de 1185.0</w:t>
      </w:r>
    </w:p>
    <w:p>
      <w:r>
        <w:t>sciant omnes qui hoc scriptum uiderint uel audierint quod ego 1195.0</w:t>
      </w:r>
    </w:p>
    <w:p>
      <w:r>
        <w:rPr>
          <w:color w:val="FF0000"/>
        </w:rPr>
        <w:t>cluster153</w:t>
      </w:r>
    </w:p>
    <w:p>
      <w:r>
        <w:t>quecumque temporaliter eueniunt ut ad posterorum notitiam ueraciter peruenerint oportet 1146.0</w:t>
      </w:r>
    </w:p>
    <w:p>
      <w:r>
        <w:t>que uidelicet terula iacet sita domini de wila et inter 1159.0</w:t>
      </w:r>
    </w:p>
    <w:p>
      <w:r>
        <w:t>hec autem omnia fideliter tenenda et obseruanda in presentia augustini 1178.0</w:t>
      </w:r>
    </w:p>
    <w:p>
      <w:r>
        <w:t>walterus salutem ad comunem omnium uolumus peruenire notitiam nos ad 1183.0</w:t>
      </w:r>
    </w:p>
    <w:p>
      <w:r>
        <w:rPr>
          <w:color w:val="FF0000"/>
        </w:rPr>
        <w:t>cluster154</w:t>
      </w:r>
    </w:p>
    <w:p>
      <w:r>
        <w:t>omnibus ad quos presens scriptum peruenerit robertus dei gratia exoniensis 1146.0</w:t>
      </w:r>
    </w:p>
    <w:p>
      <w:r>
        <w:t>omnibus ad quos presens scriptum peruenerit robertus dei gratia exoniensis 1146.0</w:t>
      </w:r>
    </w:p>
    <w:p>
      <w:r>
        <w:t>notum sit omnibus ad quos presens carta peruenerit me robertum 1158.0</w:t>
      </w:r>
    </w:p>
    <w:p>
      <w:r>
        <w:t>omnibus ad quos presens scriptum peruenerit iocelinus dei gratia saresburiensis 1183.0</w:t>
      </w:r>
    </w:p>
    <w:p>
      <w:r>
        <w:t>sciant ad quos presens carta peruenerit quod ego walterius prior 1183.0</w:t>
      </w:r>
    </w:p>
    <w:p>
      <w:r>
        <w:t>ricardus de reduiers omnibus ad quos presens scriptum peruenerit salutem 1188.0</w:t>
      </w:r>
    </w:p>
    <w:p>
      <w:r>
        <w:t>omnibus ad quorum notitiam presens scriptum peruenerit robertus arcidiaconus de 1189.0</w:t>
      </w:r>
    </w:p>
    <w:p>
      <w:r>
        <w:t>radulpus de caisneto omnibus ad quos presens scriptum peruenerit salutem 1189.0</w:t>
      </w:r>
    </w:p>
    <w:p>
      <w:r>
        <w:t>omnibus ad quos presens carta peruenerit h dei gratia sar 1189.0</w:t>
      </w:r>
    </w:p>
    <w:p>
      <w:r>
        <w:t>omnibus ad quos presens scriptum peruenerit robertus diuina dignatione dictus 1192.0</w:t>
      </w:r>
    </w:p>
    <w:p>
      <w:r>
        <w:t>wido de diua omnibus ad quos presens scriptum peruenerit salutem 1195.0</w:t>
      </w:r>
    </w:p>
    <w:p>
      <w:r>
        <w:t>omnibus ad quos presens carta peruenerit teobaldus walteri salutem nouerit 1196.0</w:t>
      </w:r>
    </w:p>
    <w:p>
      <w:r>
        <w:t>omnibus ad quos presens carta peruenerit wilelmus painel salutem noueritis 1196.0</w:t>
      </w:r>
    </w:p>
    <w:p>
      <w:r>
        <w:t>presens scriptum peruenerit eternam in domino salutem que circa res 1196.0</w:t>
      </w:r>
    </w:p>
    <w:p>
      <w:r>
        <w:t>omnibus ad quos scriptum presens peruenerit robertus dei gratia abas 1196.0</w:t>
      </w:r>
    </w:p>
    <w:p>
      <w:r>
        <w:t>omnibus ad quos presens scriptum peruenerit ricardus dei gratia london 1196.0</w:t>
      </w:r>
    </w:p>
    <w:p>
      <w:r>
        <w:t>gaudere et presens scriptum peruenerit eternam in domino salutem in 1196.0</w:t>
      </w:r>
    </w:p>
    <w:p>
      <w:r>
        <w:t>iohanes comes moretonie omnibus ad quos presens scriptum peruenerit salutem 1197.0</w:t>
      </w:r>
    </w:p>
    <w:p>
      <w:r>
        <w:t>omnibus ad quos presens scriptum peruenerit samson dei gratia abas 1198.0</w:t>
      </w:r>
    </w:p>
    <w:p>
      <w:r>
        <w:t>omnibus ad quos presens scriptum peruenerit samson dei gratia abas 1198.0</w:t>
      </w:r>
    </w:p>
    <w:p>
      <w:r>
        <w:t>omnibus ad quos presens scriptum peruenerit samson dei gratia abas 1198.0</w:t>
      </w:r>
    </w:p>
    <w:p>
      <w:r>
        <w:t>omnibus ad quos presens scriptum peruenerit iohanes dei gratia norwicensis 1198.0</w:t>
      </w:r>
    </w:p>
    <w:p>
      <w:r>
        <w:t>omnibus ad quos presens scriptum peruenerit samson dei gratia abas 1199.0</w:t>
      </w:r>
    </w:p>
    <w:p>
      <w:r>
        <w:t>omnibus ad quos presens scriptum peruenerit samson dei gratia abas 1199.0</w:t>
      </w:r>
    </w:p>
    <w:p>
      <w:r>
        <w:t>omnibus ad quos presens scriptum peruenerit samson dei gratia abas 1199.0</w:t>
      </w:r>
    </w:p>
    <w:p>
      <w:r>
        <w:rPr>
          <w:color w:val="FF0000"/>
        </w:rPr>
        <w:t>cluster155</w:t>
      </w:r>
    </w:p>
    <w:p>
      <w:r>
        <w:t>uniuersitati uestre presenti scripto notificamus controuersiam que inter eclesiam beati 1170.0</w:t>
      </w:r>
    </w:p>
    <w:p>
      <w:r>
        <w:t>nouerint uniuersi ad quos presens scriptum peruenerit quod controuersia que 1181.0</w:t>
      </w:r>
    </w:p>
    <w:p>
      <w:r>
        <w:t>sciant tam presentes quam futuri ad quos hoc scriptum peruenerit 1182.0</w:t>
      </w:r>
    </w:p>
    <w:p>
      <w:r>
        <w:t>sciant omnes ad quos presens scriptum peruenerit quod ego gaufridus 1185.0</w:t>
      </w:r>
    </w:p>
    <w:p>
      <w:r>
        <w:t>sciant omnes ad quos presens scriptum peruenerit quod ego gaufridus 1185.0</w:t>
      </w:r>
    </w:p>
    <w:p>
      <w:r>
        <w:t>sciant omnes ad quos presens scriptum peruenerit quod ego iohanes 1187.0</w:t>
      </w:r>
    </w:p>
    <w:p>
      <w:r>
        <w:t>notum sit uniuersis fidelibus ad quos presens scriptum peruenerit quod 1188.0</w:t>
      </w:r>
    </w:p>
    <w:p>
      <w:r>
        <w:t>sciant uniuersi fideles ad quos presens scriptum peruenerit quod ego 1188.0</w:t>
      </w:r>
    </w:p>
    <w:p>
      <w:r>
        <w:t>notum sit uniuersis fidelibus ad quos presens scriptum peruenerit quod 1188.0</w:t>
      </w:r>
    </w:p>
    <w:p>
      <w:r>
        <w:t>sciant uniuersi fideles ad quos presens scriptum peruenerit quod ego 1188.0</w:t>
      </w:r>
    </w:p>
    <w:p>
      <w:r>
        <w:t>sciant omnes ad quos presens scriptum peruenerit controuersiam que inter 1190.0</w:t>
      </w:r>
    </w:p>
    <w:p>
      <w:r>
        <w:t>sciant omnes ad quos presens scriptum peruenerit quod ego reginaldus 1191.0</w:t>
      </w:r>
    </w:p>
    <w:p>
      <w:r>
        <w:t>notum sit omnibus ad quos presens scriptum peruenerit controuersiam ilam 1191.0</w:t>
      </w:r>
    </w:p>
    <w:p>
      <w:r>
        <w:t>sciant presentes et futuri ad quos presens scriptum peruenerit quod 1198.0</w:t>
      </w:r>
    </w:p>
    <w:p>
      <w:r>
        <w:rPr>
          <w:color w:val="FF0000"/>
        </w:rPr>
        <w:t>cluster156</w:t>
      </w:r>
    </w:p>
    <w:p>
      <w:r>
        <w:t>cuntis cristi fidelibus ad quos presens scriptum peruenerit helias moisen 1175.0</w:t>
      </w:r>
    </w:p>
    <w:p>
      <w:r>
        <w:t>omnibus fidelibus ad quos presens scripture peruenerit b diuina miseratione 1176.0</w:t>
      </w:r>
    </w:p>
    <w:p>
      <w:r>
        <w:t>omnibus fidelibus ad quos presens scriptura peruenerit baldewinus dei gratia 1186.0</w:t>
      </w:r>
    </w:p>
    <w:p>
      <w:r>
        <w:t>omnibus cristi fidelibus ad quos presens scriptum peruenerit hugo dei 1186.0</w:t>
      </w:r>
    </w:p>
    <w:p>
      <w:r>
        <w:t>omnibus cristi fidelibus ad quos presens scriptum peruenerit hugo dei 1186.0</w:t>
      </w:r>
    </w:p>
    <w:p>
      <w:r>
        <w:t>omnibus cristi fidelibus ad quos presens scriptum peruenerit hugo dei 1186.0</w:t>
      </w:r>
    </w:p>
    <w:p>
      <w:r>
        <w:t>omnibus cristi fidelibus ad quos presentis scripti noticia peruenerit wilelmus 1186.0</w:t>
      </w:r>
    </w:p>
    <w:p>
      <w:r>
        <w:t>omnibus cristi fidelibus ad quos presens scriptum peruenerit iohanes dei 1187.0</w:t>
      </w:r>
    </w:p>
    <w:p>
      <w:r>
        <w:t>uniuersis cristi fidelibus as quos presens scriptum peruenerit iohanes dei 1187.0</w:t>
      </w:r>
    </w:p>
    <w:p>
      <w:r>
        <w:t>notum sit uobis omnibus ad quos presens scriptum peruenerit quod 1188.0</w:t>
      </w:r>
    </w:p>
    <w:p>
      <w:r>
        <w:t>uniuersis cristi fidelibus ad quos presens scriptum peruenerit iohanes dei 1188.0</w:t>
      </w:r>
    </w:p>
    <w:p>
      <w:r>
        <w:t>omnibus cristi fidelibus ad quos presens scriptum peruenerit iohanes dei 1188.0</w:t>
      </w:r>
    </w:p>
    <w:p>
      <w:r>
        <w:t>uniuersis cristi fidelibus ad quos presens scriptum peruenerit iohanes dei 1188.0</w:t>
      </w:r>
    </w:p>
    <w:p>
      <w:r>
        <w:t>omnibus cristi fidelibus ad quos presens scriptum peruenerit iohanes dei 1188.0</w:t>
      </w:r>
    </w:p>
    <w:p>
      <w:r>
        <w:t>omnibus cristi fidelibus ad quos presens scriptum peruenerit hugo dei 1189.0</w:t>
      </w:r>
    </w:p>
    <w:p>
      <w:r>
        <w:t>omnibus cristi fidelibus ad quos presens scriptum peruenerit hugo dei 1189.0</w:t>
      </w:r>
    </w:p>
    <w:p>
      <w:r>
        <w:t>omnibus in cristum credentibus ad quos presens scriptum peruenerit beatrix 1189.0</w:t>
      </w:r>
    </w:p>
    <w:p>
      <w:r>
        <w:t>omnibus cristi fidelibus ad quos presens scriptum peruenerit hugo dei 1189.0</w:t>
      </w:r>
    </w:p>
    <w:p>
      <w:r>
        <w:t>omnibus cristi fidelibus ad quos presens scriptum peruenerit rainaldus dei 1189.0</w:t>
      </w:r>
    </w:p>
    <w:p>
      <w:r>
        <w:t>omnibus cristi fidelibus ad quos presens scriptum peruenerit i dei 1189.0</w:t>
      </w:r>
    </w:p>
    <w:p>
      <w:r>
        <w:t>cirograpum omnibus cristi fidelibus ad quos presens scriptum peruenerit g 1190.0</w:t>
      </w:r>
    </w:p>
    <w:p>
      <w:r>
        <w:t>omnibus cristi fidelibus ad quos presens scriptum peruenerit iohanes dei 1191.0</w:t>
      </w:r>
    </w:p>
    <w:p>
      <w:r>
        <w:t>omnibus cristi fidelibus ad quos presens scriptum peruenerit iordanus sarum 1191.0</w:t>
      </w:r>
    </w:p>
    <w:p>
      <w:r>
        <w:t>omnibus cristi fidelibus ad quos presens scriptum peruenerit wilelmus abas 1191.0</w:t>
      </w:r>
    </w:p>
    <w:p>
      <w:r>
        <w:t>omnibus cristi fidelibus ad quos presens scriptum peruenerit iohanes permisione 1191.0</w:t>
      </w:r>
    </w:p>
    <w:p>
      <w:r>
        <w:t>uniuersis cristi fidelibus ad quos presens scriptum peruenerit r diuina 1191.0</w:t>
      </w:r>
    </w:p>
    <w:p>
      <w:r>
        <w:t>omnibus cristi fidelibus ad quos presens scriptum peruenerit lohanes permisione 1192.0</w:t>
      </w:r>
    </w:p>
    <w:p>
      <w:r>
        <w:t>omnibus cristi fidelibus ad quos presens scriptum peruenerit lohanes permisione 1192.0</w:t>
      </w:r>
    </w:p>
    <w:p>
      <w:r>
        <w:t>omnibus cristi fidelibus ad quos presens scriptum peruenerit w rofensis 1192.0</w:t>
      </w:r>
    </w:p>
    <w:p>
      <w:r>
        <w:t>omnibus cristi fidelibus ad quos presens scriptum peruenerit hugo dei 1192.0</w:t>
      </w:r>
    </w:p>
    <w:p>
      <w:r>
        <w:t>omnibus cristi fidelibus ad quos presens scriptum peruenerit hubertus dei 1193.0</w:t>
      </w:r>
    </w:p>
    <w:p>
      <w:r>
        <w:t>uniuersis cristi fidelibus ad quos presens carta peruenerit hubertus dei 1193.0</w:t>
      </w:r>
    </w:p>
    <w:p>
      <w:r>
        <w:t>omnibus cristi fidelibus ad quos presens scriptum peruenerit h dei 1193.0</w:t>
      </w:r>
    </w:p>
    <w:p>
      <w:r>
        <w:t>omnibus cristi fidelibus ad quos presens scriptum peruenerit i dei 1194.0</w:t>
      </w:r>
    </w:p>
    <w:p>
      <w:r>
        <w:t>omnibus cristi fidelibus ad quos presens scriptum peruenerit godefridus dei 1194.0</w:t>
      </w:r>
    </w:p>
    <w:p>
      <w:r>
        <w:t>omnibus cristi fidelibus ad quos presens scriptum peruenerit godefridus dei 1194.0</w:t>
      </w:r>
    </w:p>
    <w:p>
      <w:r>
        <w:t>omnibus cristi fidelibus ad quos presens scriptum peruenerit simon dei 1195.0</w:t>
      </w:r>
    </w:p>
    <w:p>
      <w:r>
        <w:t>omnibus cristi fidelibus ad quos presens scriptum peruenerit hugo dei 1195.0</w:t>
      </w:r>
    </w:p>
    <w:p>
      <w:r>
        <w:t>uniuersis cristi fidelibus ad quos presens scriptum peruenerit hubertus dei 1195.0</w:t>
      </w:r>
    </w:p>
    <w:p>
      <w:r>
        <w:t>omnibus cristi fidelibus ad quos presens scriptum peruenerit hubertus dei 1195.0</w:t>
      </w:r>
    </w:p>
    <w:p>
      <w:r>
        <w:t>omnibus cristi fidelibus hoc scriptum uisuris hubertus dei gratia cantuariensis 1195.0</w:t>
      </w:r>
    </w:p>
    <w:p>
      <w:r>
        <w:t>omnibus cristi fidelibus ad quos presens scriptum peruenerit hubertus dei 1195.0</w:t>
      </w:r>
    </w:p>
    <w:p>
      <w:r>
        <w:t>omnibus cristi fidelibus ad quos presens scriptum peruenerit godefridus dei 1195.0</w:t>
      </w:r>
    </w:p>
    <w:p>
      <w:r>
        <w:t>omnibus cristi fidelibus ad quos presens scriptum peruenerit h dei 1195.0</w:t>
      </w:r>
    </w:p>
    <w:p>
      <w:r>
        <w:t>omnibus cristi fidelibus ad quos presens scriptum peruenerit godefridus dei 1196.0</w:t>
      </w:r>
    </w:p>
    <w:p>
      <w:r>
        <w:t>omnibus cristi fidelibus ad quos presens scriptum peruenerit iohanes dei 1196.0</w:t>
      </w:r>
    </w:p>
    <w:p>
      <w:r>
        <w:t>omnibus cristi fidelibus ad quos presens scriptum peruenerit wilelmus de 1196.0</w:t>
      </w:r>
    </w:p>
    <w:p>
      <w:r>
        <w:t>omnibus cristi fidelibus ad quos presens scriptum peruenerit godefridus dei 1196.0</w:t>
      </w:r>
    </w:p>
    <w:p>
      <w:r>
        <w:t>uniuersis cristi fidelibus ad quos presens scriptum peruenerit lambertus filius 1196.0</w:t>
      </w:r>
    </w:p>
    <w:p>
      <w:r>
        <w:t>uniuersis cristi fidelibus ad quos presens scriptum peruenerit muriilda uxor 1196.0</w:t>
      </w:r>
    </w:p>
    <w:p>
      <w:r>
        <w:t>omnibus cristi fidelibus ad quos presens scriptum peruenerit robertus turnur 1196.0</w:t>
      </w:r>
    </w:p>
    <w:p>
      <w:r>
        <w:t>omnibus cristi fidelibus ad quos presens scriptum peruenerit i dei 1196.0</w:t>
      </w:r>
    </w:p>
    <w:p>
      <w:r>
        <w:t>omnibus cristi fidelibus ad quos presens scriptum peruenerit iohanes dei 1196.0</w:t>
      </w:r>
    </w:p>
    <w:p>
      <w:r>
        <w:t>omnibus cristi fidelibus ad quos presens scriptum peruenerit i dei 1196.0</w:t>
      </w:r>
    </w:p>
    <w:p>
      <w:r>
        <w:t>omnibus cristi fidelibus ad quos presens scriptum peruenerit tam presentibus 1196.0</w:t>
      </w:r>
    </w:p>
    <w:p>
      <w:r>
        <w:t>omnibus cristi fidelibus ad quos presens scriptum peruenerit iohanes dei 1196.0</w:t>
      </w:r>
    </w:p>
    <w:p>
      <w:r>
        <w:t>omnibus cristi fidelibus ad quos presens scriptum peruenerit i diuina 1196.0</w:t>
      </w:r>
    </w:p>
    <w:p>
      <w:r>
        <w:t>omnibus cristi fidelibus ad quos presens scriptum peruenerit iohanes dei 1196.0</w:t>
      </w:r>
    </w:p>
    <w:p>
      <w:r>
        <w:t>omnibus cristi fidelibus ad quos presens scriptum peruenerit simon filius 1197.0</w:t>
      </w:r>
    </w:p>
    <w:p>
      <w:r>
        <w:t>omnibus cristi fidelibus ad quos presens scriptum peruenerit godefridus dei 1197.0</w:t>
      </w:r>
    </w:p>
    <w:p>
      <w:r>
        <w:t>omnibus cristi fidelibus ad quos presens scriptum peruenerit hugo dei 1197.0</w:t>
      </w:r>
    </w:p>
    <w:p>
      <w:r>
        <w:t>omnibus cristi fidelibus ad quos presens scriptum peruenerit hugo dei 1197.0</w:t>
      </w:r>
    </w:p>
    <w:p>
      <w:r>
        <w:t>omnibus cristi fidelibus ad quos presens scriptum peruenerit iohanes dei 1197.0</w:t>
      </w:r>
    </w:p>
    <w:p>
      <w:r>
        <w:t>omnibus cristi fidelibus ad quos presens scriptum peruenerit godefridus dei 1197.0</w:t>
      </w:r>
    </w:p>
    <w:p>
      <w:r>
        <w:t>omnibus cristi fidelibus ad quos presens scriptum peruenerit godefridus dei 1197.0</w:t>
      </w:r>
    </w:p>
    <w:p>
      <w:r>
        <w:t>omnibus cristi fidelibus ad quos presens scriptum peruenerit godefridus dei 1197.0</w:t>
      </w:r>
    </w:p>
    <w:p>
      <w:r>
        <w:t>omnibus cristi fidelibus ad quos presens scriptum peruenerit herbertus dei 1197.0</w:t>
      </w:r>
    </w:p>
    <w:p>
      <w:r>
        <w:t>omnibus cristi fidelibus ad quos presens scriptum peruenerit iohanes dei 1197.0</w:t>
      </w:r>
    </w:p>
    <w:p>
      <w:r>
        <w:t>omnibus cristi fidelibus ad quos presens scriptum peruenerit iohanes dei 1197.0</w:t>
      </w:r>
    </w:p>
    <w:p>
      <w:r>
        <w:t>omnibus cristi fidelibus ad quos presens scriptum peruenerit capitulum linc 1197.0</w:t>
      </w:r>
    </w:p>
    <w:p>
      <w:r>
        <w:t>omnibus dei fidelibus ad quos presens scriptum peruenerit rogerus filius 1198.0</w:t>
      </w:r>
    </w:p>
    <w:p>
      <w:r>
        <w:t>omnibus cristi fidelibus ad quos presens scriptum peruenerit wilelmus briwere 1198.0</w:t>
      </w:r>
    </w:p>
    <w:p>
      <w:r>
        <w:t>omnibus cristi fidelibus ad quos presens scriptum peruenerit iohanes dei 1198.0</w:t>
      </w:r>
    </w:p>
    <w:p>
      <w:r>
        <w:t>omnibus cristi fidelibus ad quos presens scriptum peruenerit iohanes dei 1198.0</w:t>
      </w:r>
    </w:p>
    <w:p>
      <w:r>
        <w:t>omnibus cristi fidelibus ad quos presens scriptum peruenerit i dei 1198.0</w:t>
      </w:r>
    </w:p>
    <w:p>
      <w:r>
        <w:t>omnibus cristi fidelibus ad quos presens scriptum peruenerit iohanes dei 1198.0</w:t>
      </w:r>
    </w:p>
    <w:p>
      <w:r>
        <w:t>omnibus cristi fidelibus ad quos presens scriptum peruenerit iohanes dei 1198.0</w:t>
      </w:r>
    </w:p>
    <w:p>
      <w:r>
        <w:t>omnibus cristi fidelibus ad quos presens scriptum peruenerit iohanes dei 1198.0</w:t>
      </w:r>
    </w:p>
    <w:p>
      <w:r>
        <w:t>omnibus cristi fidelibus ad quos presens scriptum peruenerit godefridus dei 1198.0</w:t>
      </w:r>
    </w:p>
    <w:p>
      <w:r>
        <w:t>omnibus cristi fidelibus ad quos presens scriptum peruenerit godefridus dei 1198.0</w:t>
      </w:r>
    </w:p>
    <w:p>
      <w:r>
        <w:t>omnibus cristi fidelibus ad quos presens scriptum peruenerit herbertus dei 1198.0</w:t>
      </w:r>
    </w:p>
    <w:p>
      <w:r>
        <w:t>omnibus cristi fidelibus ad quos presens scriptum peruenerit iohanes dei 1198.0</w:t>
      </w:r>
    </w:p>
    <w:p>
      <w:r>
        <w:t>omnibus cristi fidelibus ad quos presens scriptum peruenerit iohanes dei 1198.0</w:t>
      </w:r>
    </w:p>
    <w:p>
      <w:r>
        <w:t>omnibus cristi fidelibus ad quos presens scriptum peruenerit herbertus dei 1199.0</w:t>
      </w:r>
    </w:p>
    <w:p>
      <w:r>
        <w:t>omnibus cristi fidelibus ad quos presens scriptum peruenerit hugo dei 1199.0</w:t>
      </w:r>
    </w:p>
    <w:p>
      <w:r>
        <w:t>omnibus cristi fidelibus ad quos presens scriptum peruenerit godefridus dei 1199.0</w:t>
      </w:r>
    </w:p>
    <w:p>
      <w:r>
        <w:t>omnibus cristi fidelibus ad quos presens scriptum peruenerit h dei 1199.0</w:t>
      </w:r>
    </w:p>
    <w:p>
      <w:r>
        <w:t>omnibus cristi fidelibus ad quos presens scriptum peruenerit herbertus dei 1199.0</w:t>
      </w:r>
    </w:p>
    <w:p>
      <w:r>
        <w:rPr>
          <w:color w:val="FF0000"/>
        </w:rPr>
        <w:t>cluster157</w:t>
      </w:r>
    </w:p>
    <w:p>
      <w:r>
        <w:t>cunctis cristi fidelibus ad quos presens carta peruenerit guni filius 1175.0</w:t>
      </w:r>
    </w:p>
    <w:p>
      <w:r>
        <w:t>omnibus cristi fidelibus ad quos presens carta peruenerit iocelin dei 1184.0</w:t>
      </w:r>
    </w:p>
    <w:p>
      <w:r>
        <w:t>uniuersis fidelibus ad quos presens carta peruenerit w dei gratia 1184.0</w:t>
      </w:r>
    </w:p>
    <w:p>
      <w:r>
        <w:t>omnibus cristi fidelibus ad quos presens carta peruenerit rainaldus diuina 1184.0</w:t>
      </w:r>
    </w:p>
    <w:p>
      <w:r>
        <w:t>omnibus cristi fidelibus ad quos presens carta peruenerit iocelinus dei 1184.0</w:t>
      </w:r>
    </w:p>
    <w:p>
      <w:r>
        <w:t>omnibus cristi fidelibus ad quos presens carta peruenerit reginaldus dei 1189.0</w:t>
      </w:r>
    </w:p>
    <w:p>
      <w:r>
        <w:t>omnibus cristi fidelibus ad quos presens carta peruenerit reinaldus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 dei 1189.0</w:t>
      </w:r>
    </w:p>
    <w:p>
      <w:r>
        <w:t>omnibus cristi fidelibus ad quos presens carta peruenerit r dei 1189.0</w:t>
      </w:r>
    </w:p>
    <w:p>
      <w:r>
        <w:t>omnibus cristi fidelibus ad quos presens carta peruenerit r dei 1189.0</w:t>
      </w:r>
    </w:p>
    <w:p>
      <w:r>
        <w:t>omnibus cristi fidelibus ad quos presens carta peruenerit r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 dei 1189.0</w:t>
      </w:r>
    </w:p>
    <w:p>
      <w:r>
        <w:t>omnibus cristi fidelibus ad quos presens carta peruenerit r dei 1189.0</w:t>
      </w:r>
    </w:p>
    <w:p>
      <w:r>
        <w:t>omnibus cristi fidelibus ad quos presens carta peruenerit reginaldus dei 1189.0</w:t>
      </w:r>
    </w:p>
    <w:p>
      <w:r>
        <w:t>omnibus cristi fidelibus ad quos presens carta peruenerit reginaldus dei 1189.0</w:t>
      </w:r>
    </w:p>
    <w:p>
      <w:r>
        <w:t>uniuersis cristi fidelibus ad quos presens scriptum peruenerit reinaldus dei 1189.0</w:t>
      </w:r>
    </w:p>
    <w:p>
      <w:r>
        <w:t>uniuersis cristi fidelibus ad quos presens carta peruenerit reinaldus dei 1189.0</w:t>
      </w:r>
    </w:p>
    <w:p>
      <w:r>
        <w:t>omnibus cristi fidelibus ad quos presens carta peruenerit ricardus dei 1190.0</w:t>
      </w:r>
    </w:p>
    <w:p>
      <w:r>
        <w:t>omnibus cristi fidelibus ad quos presens carta peruenerit rainaldus dei 1191.0</w:t>
      </w:r>
    </w:p>
    <w:p>
      <w:r>
        <w:t>omnibus cristi fidelibus ad quos presens carta peruenerit reinaldus dei 1191.0</w:t>
      </w:r>
    </w:p>
    <w:p>
      <w:r>
        <w:t>omnibus cristi fidelibus ad quos presens carta peruenerit reginaldus dei 1191.0</w:t>
      </w:r>
    </w:p>
    <w:p>
      <w:r>
        <w:t>omnibus cristi fidelibus ad quos presens carta peruenerit r dei 1191.0</w:t>
      </w:r>
    </w:p>
    <w:p>
      <w:r>
        <w:t>omnibus cristi fidelibus ad quos presens carta peruenerit sauaricus dei 1192.0</w:t>
      </w:r>
    </w:p>
    <w:p>
      <w:r>
        <w:t>omnibus cristi fidelibus ad quos presens carta peruenerit sauaricus dei 1192.0</w:t>
      </w:r>
    </w:p>
    <w:p>
      <w:r>
        <w:t>omnibus cristi fidelibus ad quos presens scriptum peruenerit sauaricus diuina 1192.0</w:t>
      </w:r>
    </w:p>
    <w:p>
      <w:r>
        <w:t>omnibus cristi fidelibus ad quos presens carta peruenerit sauaricus dei 1192.0</w:t>
      </w:r>
    </w:p>
    <w:p>
      <w:r>
        <w:t>uniuersis cristi fidelibus ad quos presens carta peruenerit henricus dei 1193.0</w:t>
      </w:r>
    </w:p>
    <w:p>
      <w:r>
        <w:t>uniuersis cristi fidelibus ad quos presens scriptum peruenerit henricus dei 1193.0</w:t>
      </w:r>
    </w:p>
    <w:p>
      <w:r>
        <w:t>uniuersis cristi fidelibus ad quos presens carta peruenerit henricus dei 1193.0</w:t>
      </w:r>
    </w:p>
    <w:p>
      <w:r>
        <w:t>uniuersis cristi fidelibus ad quos presens carta peruenerit h dei 1193.0</w:t>
      </w:r>
    </w:p>
    <w:p>
      <w:r>
        <w:t>uniuersis cristi fidelibus ad quos presens scriptum peruenerit henricus dei 1193.0</w:t>
      </w:r>
    </w:p>
    <w:p>
      <w:r>
        <w:t>uniuersis cristi fidelibus ad quos presens scriptum peruenerit henricus dei 1193.0</w:t>
      </w:r>
    </w:p>
    <w:p>
      <w:r>
        <w:t>omnibus cristi fidelibus ad quos presens carta peruenerit henricus dei 1193.0</w:t>
      </w:r>
    </w:p>
    <w:p>
      <w:r>
        <w:t>uniuersis cristi fidelibus ad quos presens carta peruenerit henricus dei 1193.0</w:t>
      </w:r>
    </w:p>
    <w:p>
      <w:r>
        <w:t>uniuersis cristi fidelibus ad quos presens scriptum peruenerit henricus dei 1193.0</w:t>
      </w:r>
    </w:p>
    <w:p>
      <w:r>
        <w:t>uniuersis cristi fidelibus ad quos presens carta peruenerit henricus dei 1193.0</w:t>
      </w:r>
    </w:p>
    <w:p>
      <w:r>
        <w:t>uniuersis cristi fidelibus ad quos presens carta peruenerit henricus dei 1193.0</w:t>
      </w:r>
    </w:p>
    <w:p>
      <w:r>
        <w:t>uniuersis fidelibus ad quod presens carta peruenerit wilelmus de alberuila 1194.0</w:t>
      </w:r>
    </w:p>
    <w:p>
      <w:r>
        <w:t>omnibus cristi fidelibus ad quos presens carta peruenerit herbertus dei 1195.0</w:t>
      </w:r>
    </w:p>
    <w:p>
      <w:r>
        <w:t>omnibus cristi fidelibus ad quos presens carta peruenerit herbertus dei 1196.0</w:t>
      </w:r>
    </w:p>
    <w:p>
      <w:r>
        <w:t>uniuersis cristi fidelibus ad quos presens carta peruenerit ricardus diuina 1196.0</w:t>
      </w:r>
    </w:p>
    <w:p>
      <w:r>
        <w:t>omnibus cristi fidelibus ad quos presens pagina peruenerit h dei 1197.0</w:t>
      </w:r>
    </w:p>
    <w:p>
      <w:r>
        <w:t>omnibus cristi fidelibus ad quos presens carta peruenerit herbertus dei 1197.0</w:t>
      </w:r>
    </w:p>
    <w:p>
      <w:r>
        <w:t>omnibus cristi fidelibus ad quos presens pagina peruenerit h dei 1198.0</w:t>
      </w:r>
    </w:p>
    <w:p>
      <w:r>
        <w:t>omnibus cristi fidelibus ad quos presens carta peruenerit herbertus dei 1198.0</w:t>
      </w:r>
    </w:p>
    <w:p>
      <w:r>
        <w:t>omnibus cristi fidelibus ad quos presens carta peruenerit herbertus dei 1198.0</w:t>
      </w:r>
    </w:p>
    <w:p>
      <w:r>
        <w:t>omnibus cristi fidelibus ad quos presens scriptum peruenerit sauaricus dei 1199.0</w:t>
      </w:r>
    </w:p>
    <w:p>
      <w:r>
        <w:t>omnibus cristi fidelibus ad quos presens carta peruenerit herbertus dei 1199.0</w:t>
      </w:r>
    </w:p>
    <w:p>
      <w:r>
        <w:t>omnibus cristi fidelibus ad quos presens carta peruenerit herbertus dei 1199.0</w:t>
      </w:r>
    </w:p>
    <w:p>
      <w:r>
        <w:t>omnibus cristi fidelibus ad quos presens carta peruenerit herbertus dei 1199.0</w:t>
      </w:r>
    </w:p>
    <w:p>
      <w:r>
        <w:rPr>
          <w:color w:val="FF0000"/>
        </w:rPr>
        <w:t>cluster158</w:t>
      </w:r>
    </w:p>
    <w:p>
      <w:r>
        <w:t>hoc priuilegium rodbertus herefordensisensis eclesie episcopus inter ilum et rogerum 1085.0</w:t>
      </w:r>
    </w:p>
    <w:p>
      <w:r>
        <w:t>ego gerardus herefordensisensis eclesie electus et a te reuerende pater 1096.0</w:t>
      </w:r>
    </w:p>
    <w:p>
      <w:r>
        <w:t>ego reinelmus herefordensisensis eclesie electus et a te reuerende pater 1107.0</w:t>
      </w:r>
    </w:p>
    <w:p>
      <w:r>
        <w:t>ego gosfridus ad regimen eclesie herefordensisensis electus et a te 1115.0</w:t>
      </w:r>
    </w:p>
    <w:p>
      <w:r>
        <w:t>ego robertus herefordensisensis eclesie electus et a te reuerende pater 1131.0</w:t>
      </w:r>
    </w:p>
    <w:p>
      <w:r>
        <w:t>ego gilebertus herefordensisensis eclesie electus a te reuerende pater t 1148.0</w:t>
      </w:r>
    </w:p>
    <w:p>
      <w:r>
        <w:t>ego wilelmus herefordensis eclesie electus et a te reuerende pater 1186.0</w:t>
      </w:r>
    </w:p>
    <w:p>
      <w:r>
        <w:rPr>
          <w:color w:val="FF0000"/>
        </w:rPr>
        <w:t>cluster159</w:t>
      </w:r>
    </w:p>
    <w:p>
      <w:r>
        <w:t>ego samson wigorniensis eclesie electus et a te reuerende pater 1096.0</w:t>
      </w:r>
    </w:p>
    <w:p>
      <w:r>
        <w:t>ego wilelmus execestrensis eclesie electus et a te reuerende pater 1107.0</w:t>
      </w:r>
    </w:p>
    <w:p>
      <w:r>
        <w:t>ego rogerus seriberiensis eclesie electus et a te reuerende pater 1107.0</w:t>
      </w:r>
    </w:p>
    <w:p>
      <w:r>
        <w:t>ego teodoaldus wigornensis eclesie electus et a te reuerende pater 1115.0</w:t>
      </w:r>
    </w:p>
    <w:p>
      <w:r>
        <w:t>ego henricus eclesie wentoniensis electus et a te uenerande pater 1129.0</w:t>
      </w:r>
    </w:p>
    <w:p>
      <w:r>
        <w:t>ego rogerus cestrensis eclesie electus et a te reuerende pater 1129.0</w:t>
      </w:r>
    </w:p>
    <w:p>
      <w:r>
        <w:t>ego nigelus eliensi eclesie electus et a te reuerende pater 1133.0</w:t>
      </w:r>
    </w:p>
    <w:p>
      <w:r>
        <w:t>ego goscelinus serisberiensis eclesie electus et te uenerande pater teobalde 1142.0</w:t>
      </w:r>
    </w:p>
    <w:p>
      <w:r>
        <w:t>ego walterius couentrensis eclesie electus et a te reuerende pater 1149.0</w:t>
      </w:r>
    </w:p>
    <w:p>
      <w:r>
        <w:t>ego ricardus conuentrensis eclesie electus et a te reuerende pater 1160.0</w:t>
      </w:r>
    </w:p>
    <w:p>
      <w:r>
        <w:t>ego walterius lincolniensis eclesie electus et a te reuerende pater 1183.0</w:t>
      </w:r>
    </w:p>
    <w:p>
      <w:r>
        <w:t>ego hugo eclesie lincolniensis electus et a te reuerende pater 1186.0</w:t>
      </w:r>
    </w:p>
    <w:p>
      <w:r>
        <w:t>ego iohanes eclesie exoniensis electus et a te reuerende pater 1186.0</w:t>
      </w:r>
    </w:p>
    <w:p>
      <w:r>
        <w:t>ego wilelmus eclesie wigorniensis electus et a te reuerende pater 1186.0</w:t>
      </w:r>
    </w:p>
    <w:p>
      <w:r>
        <w:t>ego hugo couentrensis eclesie electus et a te reuerende pater 1188.0</w:t>
      </w:r>
    </w:p>
    <w:p>
      <w:r>
        <w:t>ego hubertus eclesie saresberiensis electus et te reuerende pater baldewine 1189.0</w:t>
      </w:r>
    </w:p>
    <w:p>
      <w:r>
        <w:t>ego henricus wigorniensis eclesie electus et a te reuerende pater 1193.0</w:t>
      </w:r>
    </w:p>
    <w:p>
      <w:r>
        <w:t>ego henricus exoniensis eclesie electus et a te reuerende pater 1194.0</w:t>
      </w:r>
    </w:p>
    <w:p>
      <w:r>
        <w:rPr>
          <w:color w:val="FF0000"/>
        </w:rPr>
        <w:t>cluster160</w:t>
      </w:r>
    </w:p>
    <w:p>
      <w:r>
        <w:t>ego robertus ad regimen eclesie lincoliensis electus et a te 1094.0</w:t>
      </w:r>
    </w:p>
    <w:p>
      <w:r>
        <w:t>ego simon ad regimen eclesie wigornensis electus et a te 1125.0</w:t>
      </w:r>
    </w:p>
    <w:p>
      <w:r>
        <w:t>ego ricardus ad regimen londoniensis eclesie electus et more antecesorum 1152.0</w:t>
      </w:r>
    </w:p>
    <w:p>
      <w:r>
        <w:t>ego robertus ad regimen exoniensis eclesie electus et more antecesorum 1155.0</w:t>
      </w:r>
    </w:p>
    <w:p>
      <w:r>
        <w:t>ego robertus ad regimen herfordensis eclesie electus et more antecesorum 1163.0</w:t>
      </w:r>
    </w:p>
    <w:p>
      <w:r>
        <w:t>ego robertus ad regimen herefordensisensis eclesie electus et more antecesorum 1174.0</w:t>
      </w:r>
    </w:p>
    <w:p>
      <w:r>
        <w:t>ego ricardus ad regimen wintoniensis eclesie electus et more antecesorum 1174.0</w:t>
      </w:r>
    </w:p>
    <w:p>
      <w:r>
        <w:t>ego gaufridus ad regimen eliensis eclesie electus et more antecesorum 1174.0</w:t>
      </w:r>
    </w:p>
    <w:p>
      <w:r>
        <w:rPr>
          <w:color w:val="FF0000"/>
        </w:rPr>
        <w:t>cluster161</w:t>
      </w:r>
    </w:p>
    <w:p>
      <w:r>
        <w:t>ego tomas eboracensis eclesie consecrandus metropolitanus profiteor subiectionem et canonicam 1109.0</w:t>
      </w:r>
    </w:p>
    <w:p>
      <w:r>
        <w:t>ego robertus eclesie exoniensis electus antistes arciepiscopo cantuariensi futuro eiusque 1138.0</w:t>
      </w:r>
    </w:p>
    <w:p>
      <w:r>
        <w:t>ego bartolomeus exoniensis eclesie electus antistes sancte cantuariensi eclesie et 1161.0</w:t>
      </w:r>
    </w:p>
    <w:p>
      <w:r>
        <w:t>ego iohanes eclesie norewicensis electus episcopus profiteor sancte cantuariensi eclesie 1173.0</w:t>
      </w:r>
    </w:p>
    <w:p>
      <w:r>
        <w:t>gerardus eclesie couentrensis electus episcopus profiteor huic sancte eclesie et 1183.0</w:t>
      </w:r>
    </w:p>
    <w:p>
      <w:r>
        <w:t>ego iohanes wigorniensis eclesie electus episcopus profiteor sancte cantuar eclesie 1196.0</w:t>
      </w:r>
    </w:p>
    <w:p>
      <w:r>
        <w:t>ego galfridus eclesie couentrensis electus episcopus profiteor sancte cantuariensi eclesie 1198.0</w:t>
      </w:r>
    </w:p>
    <w:p>
      <w:r>
        <w:t>ego eustatius presbiter eliensis eclesie electus episcopus profiteor sancte dorobernensi 1198.0</w:t>
      </w:r>
    </w:p>
    <w:p>
      <w:r>
        <w:t>ego wilelmus eclesie londoniensis electus profiteor sancte cant eclesie et 1199.0</w:t>
      </w:r>
    </w:p>
    <w:p>
      <w:r>
        <w:rPr>
          <w:color w:val="FF0000"/>
        </w:rPr>
        <w:t>cluster162</w:t>
      </w:r>
    </w:p>
    <w:p>
      <w:r>
        <w:t>ego hugo comes cestrie concedo eclesie sancte marie montisburgi donationem 1168.0</w:t>
      </w:r>
    </w:p>
    <w:p>
      <w:r>
        <w:t>ut e abatise eclesie beate marie de sancto paulo totiusque 1186.0</w:t>
      </w:r>
    </w:p>
    <w:p>
      <w:r>
        <w:t>omnibus m prior eclesie sancte marie de teford et eiusdem 1189.0</w:t>
      </w:r>
    </w:p>
    <w:p>
      <w:r>
        <w:t>acarius de tunstal sciatis me dedise eclesie s marie rieualis 1194.0</w:t>
      </w:r>
    </w:p>
    <w:p>
      <w:r>
        <w:rPr>
          <w:color w:val="FF0000"/>
        </w:rPr>
        <w:t>cluster163</w:t>
      </w:r>
    </w:p>
    <w:p>
      <w:r>
        <w:t>ego rex aluredus in honore dei et sancte marie uirginis 871.0</w:t>
      </w:r>
    </w:p>
    <w:p>
      <w:r>
        <w:t>henricus de albeneio dedit sancte marie in presentia domni faritii 1107.0</w:t>
      </w:r>
    </w:p>
    <w:p>
      <w:r>
        <w:t>quando ilbertus de laceio in honorem dei et sancte marie 1137.0</w:t>
      </w:r>
    </w:p>
    <w:p>
      <w:r>
        <w:t>in honore sancte atque indiuidue trinitatis et gloriose uirginis marie 1197.0</w:t>
      </w:r>
    </w:p>
    <w:p>
      <w:r>
        <w:rPr>
          <w:color w:val="FF0000"/>
        </w:rPr>
        <w:t>cluster164</w:t>
      </w:r>
    </w:p>
    <w:p>
      <w:r>
        <w:t>sciant omnes fideles sancte dei eclesie presentes et futuri quod 1140.0</w:t>
      </w:r>
    </w:p>
    <w:p>
      <w:r>
        <w:t>sciant omnes fideles sancte eclesie quod ego hugo de cilpeet 1154.0</w:t>
      </w:r>
    </w:p>
    <w:p>
      <w:r>
        <w:t>noscant omnes sancte eclesie filii tam futuri quam presentes quod 1154.0</w:t>
      </w:r>
    </w:p>
    <w:p>
      <w:r>
        <w:t>sciant omnes fideles sancte die eclesie quod ego wilelmus de 1168.0</w:t>
      </w:r>
    </w:p>
    <w:p>
      <w:r>
        <w:t>sciant omnes quod ego radulfus de diceto decanus eclesie sancti 1182.0</w:t>
      </w:r>
    </w:p>
    <w:p>
      <w:r>
        <w:t>sciant quod ego stepanus de torneham dedi deo et eclesie 1194.0</w:t>
      </w:r>
    </w:p>
    <w:p>
      <w:r>
        <w:rPr>
          <w:color w:val="FF0000"/>
        </w:rPr>
        <w:t>cluster165</w:t>
      </w:r>
    </w:p>
    <w:p>
      <w:r>
        <w:t>omnibus pilipus prior sancte frideswide et magister robertus de cadeleswrde 1185.0</w:t>
      </w:r>
    </w:p>
    <w:p>
      <w:r>
        <w:t>uniuersis sancte matris eclesie filiis pilipus prior sancte frideswide et 1188.0</w:t>
      </w:r>
    </w:p>
    <w:p>
      <w:r>
        <w:t>omnibus pilipus prior eclesie sancte frideswide de oxoneford et totus 1191.0</w:t>
      </w:r>
    </w:p>
    <w:p>
      <w:r>
        <w:rPr>
          <w:color w:val="FF0000"/>
        </w:rPr>
        <w:t>cluster166</w:t>
      </w:r>
    </w:p>
    <w:p>
      <w:r>
        <w:t>charta regis alfredi facta ecclesie sancti salvatoris et s petri 835.0</w:t>
      </w:r>
    </w:p>
    <w:p>
      <w:r>
        <w:t>her syleth northman eorl into sancte cuthberhte ediscum et eall 1000.0</w:t>
      </w:r>
    </w:p>
    <w:p>
      <w:r>
        <w:t>ego a tomas de sancto iohane redidi sancto petro et 1112.0</w:t>
      </w:r>
    </w:p>
    <w:p>
      <w:r>
        <w:t>preterea uero predicte eclesie sancti petri et sancte hilde de 1131.0</w:t>
      </w:r>
    </w:p>
    <w:p>
      <w:r>
        <w:rPr>
          <w:color w:val="FF0000"/>
        </w:rPr>
        <w:t>cluster167</w:t>
      </w:r>
    </w:p>
    <w:p>
      <w:r>
        <w:t>de minti quam athelwlfus rex meldunensi ecclesie largitus est regnante 838.0</w:t>
      </w:r>
    </w:p>
    <w:p>
      <w:r>
        <w:t>quomodo athelwlfus rex decimavit terram suam deo et sancte ecclesie 844.0</w:t>
      </w:r>
    </w:p>
    <w:p>
      <w:r>
        <w:t>quomodo athelstanus rex dedit sancte meldunensis ecclesie nortun et sumerford 931.0</w:t>
      </w:r>
    </w:p>
    <w:p>
      <w:r>
        <w:t>de broemel quam ethelstanus rex dedit sancte meldunensi ecclesie fortuna 937.0</w:t>
      </w:r>
    </w:p>
    <w:p>
      <w:r>
        <w:t>de wdetun quam idem rex dedit sancte meldunensi ecclesie fortuna 937.0</w:t>
      </w:r>
    </w:p>
    <w:p>
      <w:r>
        <w:t>de estcote quam eadgarius rex dedit sancte meldunensi ecclesie cum 974.0</w:t>
      </w:r>
    </w:p>
    <w:p>
      <w:r>
        <w:rPr>
          <w:color w:val="FF0000"/>
        </w:rPr>
        <w:t>cluster168</w:t>
      </w:r>
    </w:p>
    <w:p>
      <w:r>
        <w:t>sand tunes boc egbertus rex dedit cl jugera ad ecclesiam 773.0</w:t>
      </w:r>
    </w:p>
    <w:p>
      <w:r>
        <w:t>boc to heh ham offa rex dedit heah ham ianberto 774.0</w:t>
      </w:r>
    </w:p>
    <w:p>
      <w:r>
        <w:t>to hlidum offa rex dedit ianberto archiepiscopo et ecclesie christi 774.0</w:t>
      </w:r>
    </w:p>
    <w:p>
      <w:r>
        <w:t>item eodem anno beornulfus rex dedit ecclesie christi et wlfredo 822.0</w:t>
      </w:r>
    </w:p>
    <w:p>
      <w:r>
        <w:rPr>
          <w:color w:val="FF0000"/>
        </w:rPr>
        <w:t>cluster169</w:t>
      </w:r>
    </w:p>
    <w:p>
      <w:r>
        <w:t>carta wlfridi archiepiscopi de ecclesiis de dentone restitutis ecclesie selesiensi 825.0</w:t>
      </w:r>
    </w:p>
    <w:p>
      <w:r>
        <w:t>donum ealhbrege quod instituit donari de burne familie ecclesie christi 850.0</w:t>
      </w:r>
    </w:p>
    <w:p>
      <w:r>
        <w:t>carta regis adelstani de donatione medmeneie et erneleie ecclesie cicestrie 930.0</w:t>
      </w:r>
    </w:p>
    <w:p>
      <w:r>
        <w:t>carta de donatione vuinges halfnake erham waltham ecclesie de cyc 956.0</w:t>
      </w:r>
    </w:p>
    <w:p>
      <w:r>
        <w:t>anno dominice incarnationis millesimo x ego elfegus archiepiscopus adauxi ecclesie 1010.0</w:t>
      </w:r>
    </w:p>
    <w:p>
      <w:r>
        <w:rPr>
          <w:color w:val="FF0000"/>
        </w:rPr>
        <w:t>cluster170</w:t>
      </w:r>
    </w:p>
    <w:p>
      <w:r>
        <w:t>libertas qvam rex kenevvalchus concessit scireburnensi ecclesie px in nomine 671.0</w:t>
      </w:r>
    </w:p>
    <w:p>
      <w:r>
        <w:t>libertas quam etheluulfus rex concessit scireburnensi ecclesie px regnante domino 844.0</w:t>
      </w:r>
    </w:p>
    <w:p>
      <w:r>
        <w:t>libertas qvam athelbertvs rex concessit scireburnensi ecclesie regnante inperpetuum 864.0</w:t>
      </w:r>
    </w:p>
    <w:p>
      <w:r>
        <w:rPr>
          <w:color w:val="FF0000"/>
        </w:rPr>
        <w:t>cluster171</w:t>
      </w:r>
    </w:p>
    <w:p>
      <w:r>
        <w:t>this is peading tunes landscaro ther escburne ut scyt on 0.0</w:t>
      </w:r>
    </w:p>
    <w:p>
      <w:r>
        <w:t>de possessione meardene et reodburne ubi duo latices junguntur quam 758.0</w:t>
      </w:r>
    </w:p>
    <w:p>
      <w:r>
        <w:t>petrus escarbot eclesie s m de giseburne et can ibidem 1188.0</w:t>
      </w:r>
    </w:p>
    <w:p>
      <w:r>
        <w:rPr>
          <w:color w:val="FF0000"/>
        </w:rPr>
        <w:t>cluster172</w:t>
      </w:r>
    </w:p>
    <w:p>
      <w:r>
        <w:t>carta generalis henrici wigorn episcopi confirmantis eclesie de teok omnia 1193.0</w:t>
      </w:r>
    </w:p>
    <w:p>
      <w:r>
        <w:t>carta h wigorn episcopi testificantis quod ad presentationem monacorum teok 1193.0</w:t>
      </w:r>
    </w:p>
    <w:p>
      <w:r>
        <w:rPr>
          <w:color w:val="FF0000"/>
        </w:rPr>
        <w:t>cluster173</w:t>
      </w:r>
    </w:p>
    <w:p>
      <w:r>
        <w:t>hec est conuentio que facta fuit in capitulo wigornensis eclesie 1116.0</w:t>
      </w:r>
    </w:p>
    <w:p>
      <w:r>
        <w:t>hec est conuentio quam iohanes prior et fratres batensis eclesie 1122.0</w:t>
      </w:r>
    </w:p>
    <w:p>
      <w:r>
        <w:t>simon dei gratia episcopus wigornensis priori et capitulo wigorn eclesie 1148.0</w:t>
      </w:r>
    </w:p>
    <w:p>
      <w:r>
        <w:t>testimonium iohanis wigorniensis episcopi de compositione facta inter lirinensem eclesiam 1151.0</w:t>
      </w:r>
    </w:p>
    <w:p>
      <w:r>
        <w:t>r prior totusque conuentus wigorniensis eclesie uniuersis salutem que solemniter 1173.0</w:t>
      </w:r>
    </w:p>
    <w:p>
      <w:r>
        <w:t>ego baldewinus wigorniensis eclesie nunc consecrandus episcopus obedientiam et reuerentiam 1180.0</w:t>
      </w:r>
    </w:p>
    <w:p>
      <w:r>
        <w:rPr>
          <w:color w:val="FF0000"/>
        </w:rPr>
        <w:t>cluster174</w:t>
      </w:r>
    </w:p>
    <w:p>
      <w:r>
        <w:t>carta doni rogeri de portu de eclesia sancti gudlaci de 1143.0</w:t>
      </w:r>
    </w:p>
    <w:p>
      <w:r>
        <w:t>compositio facta inter eclesiam de teok et de bekkeford in 1177.0</w:t>
      </w:r>
    </w:p>
    <w:p>
      <w:r>
        <w:t>cum eclesia sancti andree de persora uacare contingeret wilelmus prior 1185.0</w:t>
      </w:r>
    </w:p>
    <w:p>
      <w:r>
        <w:t>hec est compositio inter eclesiam de licelfeld et eclesiam de 1191.0</w:t>
      </w:r>
    </w:p>
    <w:p>
      <w:r>
        <w:t>hec est compositio inter eclesiam de licesfelde et eclesiam de 1191.0</w:t>
      </w:r>
    </w:p>
    <w:p>
      <w:r>
        <w:t>hec est concordia inter eclesiam de kirkestal et eclesiam de 1198.0</w:t>
      </w:r>
    </w:p>
    <w:p>
      <w:r>
        <w:rPr>
          <w:color w:val="FF0000"/>
        </w:rPr>
        <w:t>cluster175</w:t>
      </w:r>
    </w:p>
    <w:p>
      <w:r>
        <w:t>obedientiam quam pastor eclesie dei prelatus a grege sibi subdito 1072.0</w:t>
      </w:r>
    </w:p>
    <w:p>
      <w:r>
        <w:t>quoniam in eclesiis dei antiquitus statutum est ut dona nobilium 1100.0</w:t>
      </w:r>
    </w:p>
    <w:p>
      <w:r>
        <w:t>hec sunt que ad tesauriam eclesie beati petri exoniensis pertinere 1163.0</w:t>
      </w:r>
    </w:p>
    <w:p>
      <w:r>
        <w:t>facta est abiuratio ista in eclesia beati augustini de wic 1176.0</w:t>
      </w:r>
    </w:p>
    <w:p>
      <w:r>
        <w:rPr>
          <w:color w:val="FF0000"/>
        </w:rPr>
        <w:t>cluster176</w:t>
      </w:r>
    </w:p>
    <w:p>
      <w:r>
        <w:t>hii sunt termini terre de brokeneberge in primis ab orientali 0.0</w:t>
      </w:r>
    </w:p>
    <w:p>
      <w:r>
        <w:t>hii sunt termini de rodburne inprimis a loco qui appellatur 0.0</w:t>
      </w:r>
    </w:p>
    <w:p>
      <w:r>
        <w:t>northon hii sunt termini quinque hydarum in villa de nortone 0.0</w:t>
      </w:r>
    </w:p>
    <w:p>
      <w:r>
        <w:t>chelwrthe termini terre de chelwrthe in primis a loco qui 0.0</w:t>
      </w:r>
    </w:p>
    <w:p>
      <w:r>
        <w:t>hii sunt termini de escote inprimis a loco primewaldes putte 0.0</w:t>
      </w:r>
    </w:p>
    <w:p>
      <w:r>
        <w:t>hii sunt termini terre de morcote inprimis per quandam lacum 0.0</w:t>
      </w:r>
    </w:p>
    <w:p>
      <w:r>
        <w:t>de cherletone hii sunt termini terre de cherltone imprimis a 0.0</w:t>
      </w:r>
    </w:p>
    <w:p>
      <w:r>
        <w:t>hii sunt termini terre de brenkeworthe inprimis a loco qui 0.0</w:t>
      </w:r>
    </w:p>
    <w:p>
      <w:r>
        <w:t>hii sunt termini terre de grutheham inprimis per cursum aque 0.0</w:t>
      </w:r>
    </w:p>
    <w:p>
      <w:r>
        <w:t>hii sunt termini terre de daunteseye videlicet primo a loco 0.0</w:t>
      </w:r>
    </w:p>
    <w:p>
      <w:r>
        <w:t>bremel hii sunt termini de bremel in primis a loco 0.0</w:t>
      </w:r>
    </w:p>
    <w:p>
      <w:r>
        <w:t>ewelme hii sunt terre de euulme in primis de heneofre 0.0</w:t>
      </w:r>
    </w:p>
    <w:p>
      <w:r>
        <w:t>hii sunt termini terre de lutletone inprimis de ludepul iuxta 0.0</w:t>
      </w:r>
    </w:p>
    <w:p>
      <w:r>
        <w:rPr>
          <w:color w:val="FF0000"/>
        </w:rPr>
        <w:t>cluster177</w:t>
      </w:r>
    </w:p>
    <w:p>
      <w:r>
        <w:t>hec carta loquitur de gatesdene et de reliquis ego ethelgiue 990.0</w:t>
      </w:r>
    </w:p>
    <w:p>
      <w:r>
        <w:t>hec scriptura loquitur de watford et de beoronlea quas terras 1050.0</w:t>
      </w:r>
    </w:p>
    <w:p>
      <w:r>
        <w:t>edricus latimarus posuit teram suam de fornham et de herlaue 1112.0</w:t>
      </w:r>
    </w:p>
    <w:p>
      <w:r>
        <w:t>rogerus de molbrai et henricus de munford quietum clamauerunt ricardo 1179.0</w:t>
      </w:r>
    </w:p>
    <w:p>
      <w:r>
        <w:t>sciant margareta de piland concesi et quietum clamaui de me 1196.0</w:t>
      </w:r>
    </w:p>
    <w:p>
      <w:r>
        <w:rPr>
          <w:color w:val="FF0000"/>
        </w:rPr>
        <w:t>cluster178</w:t>
      </w:r>
    </w:p>
    <w:p>
      <w:r>
        <w:t>aluredus et adam de abendone et de mesendene abates et 1185.0</w:t>
      </w:r>
    </w:p>
    <w:p>
      <w:r>
        <w:t>karisimis dominis de abendone et de mesendene et de tama 1187.0</w:t>
      </w:r>
    </w:p>
    <w:p>
      <w:r>
        <w:t>a et w et a dei gratia de abendone et 1187.0</w:t>
      </w:r>
    </w:p>
    <w:p>
      <w:r>
        <w:t>uniuersis abates de abendona et de radinges h et h 1190.0</w:t>
      </w:r>
    </w:p>
    <w:p>
      <w:r>
        <w:t>uenerabilibus uiris de abendona et de rading dei gratia abatibus 1190.0</w:t>
      </w:r>
    </w:p>
    <w:p>
      <w:r>
        <w:t>omnibus a et e dei gratia de mesendene et de 1190.0</w:t>
      </w:r>
    </w:p>
    <w:p>
      <w:r>
        <w:rPr>
          <w:color w:val="FF0000"/>
        </w:rPr>
        <w:t>cluster179</w:t>
      </w:r>
    </w:p>
    <w:p>
      <w:r>
        <w:t>de cnehtatune et de eardulfestun px aio et alto domino 781.0</w:t>
      </w:r>
    </w:p>
    <w:p>
      <w:r>
        <w:t>de danituna et de langafelda et de derente et de 975.0</w:t>
      </w:r>
    </w:p>
    <w:p>
      <w:r>
        <w:t>de standune de offanlege de gatesdune et westwike et aliis 990.0</w:t>
      </w:r>
    </w:p>
    <w:p>
      <w:r>
        <w:t>de uuldeham et de lytlanbroce px cum exigente protoplasti piaculo 995.0</w:t>
      </w:r>
    </w:p>
    <w:p>
      <w:r>
        <w:t>robertus et g de kenelwurt et de warewik dicti priores 1188.0</w:t>
      </w:r>
    </w:p>
    <w:p>
      <w:r>
        <w:t>robertus et tomas de kenelwurt et de warewik dicti priores 1188.0</w:t>
      </w:r>
    </w:p>
    <w:p>
      <w:r>
        <w:rPr>
          <w:color w:val="FF0000"/>
        </w:rPr>
        <w:t>cluster180</w:t>
      </w:r>
    </w:p>
    <w:p>
      <w:r>
        <w:t>incipit donatio regis edwardi senioris de uilla de anna anno 901.0</w:t>
      </w:r>
    </w:p>
    <w:p>
      <w:r>
        <w:t>incipit donatio edwardi senioris de uilla de colingborne anno regni 921.0</w:t>
      </w:r>
    </w:p>
    <w:p>
      <w:r>
        <w:t>donatio de uilla de heahtune a rege edwyo in nouum 957.0</w:t>
      </w:r>
    </w:p>
    <w:p>
      <w:r>
        <w:rPr>
          <w:color w:val="FF0000"/>
        </w:rPr>
        <w:t>cluster181</w:t>
      </w:r>
    </w:p>
    <w:p>
      <w:r>
        <w:t>de secunda decimacione ejusdem regis et quota iterum parte meldunense 854.0</w:t>
      </w:r>
    </w:p>
    <w:p>
      <w:r>
        <w:t>item de prato de bodeham eiusdem regis wilelmi carta xiii 1070.0</w:t>
      </w:r>
    </w:p>
    <w:p>
      <w:r>
        <w:rPr>
          <w:color w:val="FF0000"/>
        </w:rPr>
        <w:t>cluster182</w:t>
      </w:r>
    </w:p>
    <w:p>
      <w:r>
        <w:t>de bradevvassan px volutis curriculo temporum annis dcclxxxvi anno dominice 589.0</w:t>
      </w:r>
    </w:p>
    <w:p>
      <w:r>
        <w:t>codicellus ezelwolphi regis de ebbeni et quibusdam aliis anno dcccxli 833.0</w:t>
      </w:r>
    </w:p>
    <w:p>
      <w:r>
        <w:rPr>
          <w:color w:val="FF0000"/>
        </w:rPr>
        <w:t>cluster183</w:t>
      </w:r>
    </w:p>
    <w:p>
      <w:r>
        <w:t>rogerus episcopus salesberie adelelmo de kingestuna et roberto de bacepuiz 1113.0</w:t>
      </w:r>
    </w:p>
    <w:p>
      <w:r>
        <w:t>testibus a rieual abate gaufrido ridel iohane de sar roberto 1162.0</w:t>
      </w:r>
    </w:p>
    <w:p>
      <w:r>
        <w:t>finis ano xxx h ii coram godfrido de luci et 1183.0</w:t>
      </w:r>
    </w:p>
    <w:p>
      <w:r>
        <w:rPr>
          <w:color w:val="FF0000"/>
        </w:rPr>
        <w:t>cluster184</w:t>
      </w:r>
    </w:p>
    <w:p>
      <w:r>
        <w:t>donatio de colewerth facta per adelbertum regem anglorum carta etheldredi 988.0</w:t>
      </w:r>
    </w:p>
    <w:p>
      <w:r>
        <w:t>carta roberti comitis moretonii et cornubie fratris wilelmi anglorum regis 1076.0</w:t>
      </w:r>
    </w:p>
    <w:p>
      <w:r>
        <w:t>de elemosina comitis roberti de ferariis in peri carta stepani 1138.0</w:t>
      </w:r>
    </w:p>
    <w:p>
      <w:r>
        <w:t>aliz de gant comitisa filia gileberti de gant omnibus amicis 1184.0</w:t>
      </w:r>
    </w:p>
    <w:p>
      <w:r>
        <w:t>nomina militum uisorum de c acris esartis de quibus dominus 1199.0</w:t>
      </w:r>
    </w:p>
    <w:p>
      <w:r>
        <w:rPr>
          <w:color w:val="FF0000"/>
        </w:rPr>
        <w:t>cluster185</w:t>
      </w:r>
    </w:p>
    <w:p>
      <w:r>
        <w:t>sciant quod ego walterus de uernun asensu uxoris mee hubeline 1185.0</w:t>
      </w:r>
    </w:p>
    <w:p>
      <w:r>
        <w:t>notum quod ego gilebertus de braci consensu et asensu susane 1186.0</w:t>
      </w:r>
    </w:p>
    <w:p>
      <w:r>
        <w:t>notum quod ego gilebertus de braci consilio et asensu susane 1186.0</w:t>
      </w:r>
    </w:p>
    <w:p>
      <w:r>
        <w:rPr>
          <w:color w:val="FF0000"/>
        </w:rPr>
        <w:t>cluster186</w:t>
      </w:r>
    </w:p>
    <w:p>
      <w:r>
        <w:t>sciant quod ego simon comes norhampton asensu et concesione simonis 1152.0</w:t>
      </w:r>
    </w:p>
    <w:p>
      <w:r>
        <w:t>ego teobaldus dedi et concesi deo et sancte marie de 1160.0</w:t>
      </w:r>
    </w:p>
    <w:p>
      <w:r>
        <w:t>sciant quod ego bernardus abas concesimus reginaldo de sto albano 1166.0</w:t>
      </w:r>
    </w:p>
    <w:p>
      <w:r>
        <w:t>sciant quod nos abas et conuentus oseneie concesimus et presenti 1189.0</w:t>
      </w:r>
    </w:p>
    <w:p>
      <w:r>
        <w:t>sciant quod ego turaldus cordewanarius dedi et concesi wilelmo de 1190.0</w:t>
      </w:r>
    </w:p>
    <w:p>
      <w:r>
        <w:t>sciant quod ego hugo de croftes concesi deo et sancte 1191.0</w:t>
      </w:r>
    </w:p>
    <w:p>
      <w:r>
        <w:t>sciant quod ego eua filia iohanis de grai concesi et 1194.0</w:t>
      </w:r>
    </w:p>
    <w:p>
      <w:r>
        <w:rPr>
          <w:color w:val="FF0000"/>
        </w:rPr>
        <w:t>cluster187</w:t>
      </w:r>
    </w:p>
    <w:p>
      <w:r>
        <w:t>wilelmus roberti martionis filius dedit s petro pratelis in eleemosinam 1086.0</w:t>
      </w:r>
    </w:p>
    <w:p>
      <w:r>
        <w:t>ano ab incarnatione domini mcxx rodbertus filius roberti filii ancitili 1120.0</w:t>
      </w:r>
    </w:p>
    <w:p>
      <w:r>
        <w:t>sciant quod ego robertus filius iungwine asensu roberti filii mei 1190.0</w:t>
      </w:r>
    </w:p>
    <w:p>
      <w:r>
        <w:rPr>
          <w:color w:val="FF0000"/>
        </w:rPr>
        <w:t>cluster188</w:t>
      </w:r>
    </w:p>
    <w:p>
      <w:r>
        <w:t>ego winebaldus de baalon et rogerius filius meus concesimus sancto 1126.0</w:t>
      </w:r>
    </w:p>
    <w:p>
      <w:r>
        <w:t>ego rodbertus filius walteri et auelina uxor mea concedimus deo 1126.0</w:t>
      </w:r>
    </w:p>
    <w:p>
      <w:r>
        <w:t>hamo de sancto claro et hubertus filius eius dederunt deo 1137.0</w:t>
      </w:r>
    </w:p>
    <w:p>
      <w:r>
        <w:t>walterus de aincurt et iohanes filius suus et heres uniuersis 1161.0</w:t>
      </w:r>
    </w:p>
    <w:p>
      <w:r>
        <w:t>uitelus tenuit teram pinaculi cui sucesit pilipus filius eius qui 1176.0</w:t>
      </w:r>
    </w:p>
    <w:p>
      <w:r>
        <w:rPr>
          <w:color w:val="FF0000"/>
        </w:rPr>
        <w:t>cluster189</w:t>
      </w:r>
    </w:p>
    <w:p>
      <w:r>
        <w:t>henricus rex anglorum roberto legrecestrensi comiti et Ranulfo le miscin 1107.0</w:t>
      </w:r>
    </w:p>
    <w:p>
      <w:r>
        <w:t>ego robertus comes legrecestrie concesi et dedi deo et beate 1127.0</w:t>
      </w:r>
    </w:p>
    <w:p>
      <w:r>
        <w:t>robertus comes leicestr Radulfo pincerne et ernaldo de bosco et 1139.0</w:t>
      </w:r>
    </w:p>
    <w:p>
      <w:r>
        <w:t>robertus regis filius gloucestrie consul roberto norensi uicecomiti et omnibus 1147.0</w:t>
      </w:r>
    </w:p>
    <w:p>
      <w:r>
        <w:rPr>
          <w:color w:val="FF0000"/>
        </w:rPr>
        <w:t>cluster190</w:t>
      </w:r>
    </w:p>
    <w:p>
      <w:r>
        <w:t>robertus de pormor concedit nobis unam bouatam tere omnibus sancte 1163.0</w:t>
      </w:r>
    </w:p>
    <w:p>
      <w:r>
        <w:t>idem robertus dat nobis quinque bouatas tere arabilis in campis 1163.0</w:t>
      </w:r>
    </w:p>
    <w:p>
      <w:r>
        <w:rPr>
          <w:color w:val="FF0000"/>
        </w:rPr>
        <w:t>cluster191</w:t>
      </w:r>
    </w:p>
    <w:p>
      <w:r>
        <w:t>sciant quod ego robertus de laci dedi Radulfo le rus 1102.0</w:t>
      </w:r>
    </w:p>
    <w:p>
      <w:r>
        <w:t>ego rodbertus comes de melent rogatus fui a wilelmo guizenbet 1107.0</w:t>
      </w:r>
    </w:p>
    <w:p>
      <w:r>
        <w:t>robertus etiam de stuteuila quondam dominus de cotingham dedit eidem 1154.0</w:t>
      </w:r>
    </w:p>
    <w:p>
      <w:r>
        <w:t>sciant quod robertus filius gode in lecto egritudinis positus se 1176.0</w:t>
      </w:r>
    </w:p>
    <w:p>
      <w:r>
        <w:t>notum sit quod ego robertus de umfrauil sine malo ingemo 1184.0</w:t>
      </w:r>
    </w:p>
    <w:p>
      <w:r>
        <w:rPr>
          <w:color w:val="FF0000"/>
        </w:rPr>
        <w:t>cluster192</w:t>
      </w:r>
    </w:p>
    <w:p>
      <w:r>
        <w:t>hec est finalis concordia facta apud westmonasterium in curia domini 1181.0</w:t>
      </w:r>
    </w:p>
    <w:p>
      <w:r>
        <w:t>hec est conuentio facta in curia domini regis apud westmonasterium 1189.0</w:t>
      </w:r>
    </w:p>
    <w:p>
      <w:r>
        <w:t>hec est finalis concordia in curia domini regis apud westmonastium 1195.0</w:t>
      </w:r>
    </w:p>
    <w:p>
      <w:r>
        <w:t>in curia domini regis apud westmonasterium in crastino sancti ano 1195.0</w:t>
      </w:r>
    </w:p>
    <w:p>
      <w:r>
        <w:t>facta in curia domini regis apud westmonasterium die ueneris ano 1195.0</w:t>
      </w:r>
    </w:p>
    <w:p>
      <w:r>
        <w:t>finalis concordia facta in curia domini regis apud westmonasterium die 1195.0</w:t>
      </w:r>
    </w:p>
    <w:p>
      <w:r>
        <w:t>hec est concordia finalis in curia domini regis apud westmonasterium 1196.0</w:t>
      </w:r>
    </w:p>
    <w:p>
      <w:r>
        <w:t>cordia facta in curia domini regis apud westmonasterium die iouis 1196.0</w:t>
      </w:r>
    </w:p>
    <w:p>
      <w:r>
        <w:t>hec est finalis concordia facta in curia domini regis westmonasterium 1198.0</w:t>
      </w:r>
    </w:p>
    <w:p>
      <w:r>
        <w:rPr>
          <w:color w:val="FF0000"/>
        </w:rPr>
        <w:t>cluster193</w:t>
      </w:r>
    </w:p>
    <w:p>
      <w:r>
        <w:t>hec est carta fritheuualdi et earkenuualdi fundatorum monasterii quod nuncupatur 727.0</w:t>
      </w:r>
    </w:p>
    <w:p>
      <w:r>
        <w:t>robertus dispensator redidit in uita sua sancto petro westmonasterii pro 1095.0</w:t>
      </w:r>
    </w:p>
    <w:p>
      <w:r>
        <w:t>stepanus rex anglorum abati de westmonasterio et conuentui et omnibus 1135.0</w:t>
      </w:r>
    </w:p>
    <w:p>
      <w:r>
        <w:t>conuentus eclesie sancti petri westmonasterii omnibus ciuibus london francis et 1136.0</w:t>
      </w:r>
    </w:p>
    <w:p>
      <w:r>
        <w:t>teste milone gloucestrie apud westmonasterium 1137.0</w:t>
      </w:r>
    </w:p>
    <w:p>
      <w:r>
        <w:t>omnibus amicis et tenentibus sancti petri westmonasterii tam clericis quam 1158.0</w:t>
      </w:r>
    </w:p>
    <w:p>
      <w:r>
        <w:t>hec est conuentio inter monasterium beati petri westmonasterii et monasterium 1167.0</w:t>
      </w:r>
    </w:p>
    <w:p>
      <w:r>
        <w:t>facta est autem hec confirmatio apud westmonasterium ano uerbi incarnati 1177.0</w:t>
      </w:r>
    </w:p>
    <w:p>
      <w:r>
        <w:t>hec est finalis concordia inter monacos westmonasterii et petrum de 1179.0</w:t>
      </w:r>
    </w:p>
    <w:p>
      <w:r>
        <w:t>hec est finalis concordia inter monacos westmonasterii et iohanem tresgod 1179.0</w:t>
      </w:r>
    </w:p>
    <w:p>
      <w:r>
        <w:t>prior eclesie beati petri de westmonasterio et conuentus eiusdem loci 1189.0</w:t>
      </w:r>
    </w:p>
    <w:p>
      <w:r>
        <w:rPr>
          <w:color w:val="FF0000"/>
        </w:rPr>
        <w:t>cluster194</w:t>
      </w:r>
    </w:p>
    <w:p>
      <w:r>
        <w:t>hec est conuentio habita inter osmundum episcopum et rainoldum abendonie 1089.0</w:t>
      </w:r>
    </w:p>
    <w:p>
      <w:r>
        <w:t>conuentio inter henricum regem anglorum et robertum comitem flandrie facta 1101.0</w:t>
      </w:r>
    </w:p>
    <w:p>
      <w:r>
        <w:t>hec est conuentio inter comitem ranulfum cestrie et robertum comitem 1153.0</w:t>
      </w:r>
    </w:p>
    <w:p>
      <w:r>
        <w:t>hec est conuentio inter abatem de ruf et tomam filium 1159.0</w:t>
      </w:r>
    </w:p>
    <w:p>
      <w:r>
        <w:t>hec conuentio facta est inter canonicos de mesend et robertum 1167.0</w:t>
      </w:r>
    </w:p>
    <w:p>
      <w:r>
        <w:t>hec est conuentio karitatis inter domum rieualensem et domum belelande 1170.0</w:t>
      </w:r>
    </w:p>
    <w:p>
      <w:r>
        <w:t>hec est conuentio inter iuhetam asensu et uoluntate wilelmi bagot 1182.0</w:t>
      </w:r>
    </w:p>
    <w:p>
      <w:r>
        <w:t>cirograpum hec est conuentio facta inter h abatem tauistoc et 1190.0</w:t>
      </w:r>
    </w:p>
    <w:p>
      <w:r>
        <w:t>hec est conuentio facta inter wilelmum de stuteuil et sanctimoniales 1192.0</w:t>
      </w:r>
    </w:p>
    <w:p>
      <w:r>
        <w:t>hec est conuentio facta inter dominum hubertum sar episcopum et 1193.0</w:t>
      </w:r>
    </w:p>
    <w:p>
      <w:r>
        <w:t>hec est conuentio facta inter abatem de lileshul et tomam 1194.0</w:t>
      </w:r>
    </w:p>
    <w:p>
      <w:r>
        <w:t>hec est conuentio facta inter herueium bagot et milisent uxorem 1194.0</w:t>
      </w:r>
    </w:p>
    <w:p>
      <w:r>
        <w:t>hec est conuentio facta inter tomam de ueim et micelem 1197.0</w:t>
      </w:r>
    </w:p>
    <w:p>
      <w:r>
        <w:t>hec est conuentio facta ano nono regis ricardi inter abatiam 1197.0</w:t>
      </w:r>
    </w:p>
    <w:p>
      <w:r>
        <w:rPr>
          <w:color w:val="FF0000"/>
        </w:rPr>
        <w:t>cluster195</w:t>
      </w:r>
    </w:p>
    <w:p>
      <w:r>
        <w:t>hec est conuentio inter monacos belalandes et canonicos neuburgenses que 1154.0</w:t>
      </w:r>
    </w:p>
    <w:p>
      <w:r>
        <w:t>hec est conuentio inter canonicos sancti pauli et bartolomeum filium 1162.0</w:t>
      </w:r>
    </w:p>
    <w:p>
      <w:r>
        <w:t>hec est conuentio inter monacos de rufordia et radulfum de 1171.0</w:t>
      </w:r>
    </w:p>
    <w:p>
      <w:r>
        <w:t>hec est conuentio inter abatem et monacos de rucford et 1181.0</w:t>
      </w:r>
    </w:p>
    <w:p>
      <w:r>
        <w:t>hec est finalis conuentio inter eadwardum abatem et canonicos de 1182.0</w:t>
      </w:r>
    </w:p>
    <w:p>
      <w:r>
        <w:t>hec est conuentio inter monacos de ruford et iohanem filium 1183.0</w:t>
      </w:r>
    </w:p>
    <w:p>
      <w:r>
        <w:t>hec est conuentio inter r de pauliaco priorem de blida 1188.0</w:t>
      </w:r>
    </w:p>
    <w:p>
      <w:r>
        <w:t>hec est conuentio facta ad festum sancti micelis ano secundo 1195.0</w:t>
      </w:r>
    </w:p>
    <w:p>
      <w:r>
        <w:t>hec est conuentio inter monacos sancte marie de b et 1195.0</w:t>
      </w:r>
    </w:p>
    <w:p>
      <w:r>
        <w:t>iordanus abas et conuentus montis sancti micelis de periculo maris 1196.0</w:t>
      </w:r>
    </w:p>
    <w:p>
      <w:r>
        <w:t>hec est conuentio inter hugonem de sancto eadmundo tunc priorem 1199.0</w:t>
      </w:r>
    </w:p>
    <w:p>
      <w:r>
        <w:rPr>
          <w:color w:val="FF0000"/>
        </w:rPr>
        <w:t>cluster196</w:t>
      </w:r>
    </w:p>
    <w:p>
      <w:r>
        <w:t>hec est conuentio inter gilbertum abatem et conuentum westmonasterii et 1115.0</w:t>
      </w:r>
    </w:p>
    <w:p>
      <w:r>
        <w:t>hec est conuentio et concordia quam totus conuentus bate cum 1123.0</w:t>
      </w:r>
    </w:p>
    <w:p>
      <w:r>
        <w:t>hec est conuentio que inter abatem fiscanensem et ricardum et 1128.0</w:t>
      </w:r>
    </w:p>
    <w:p>
      <w:r>
        <w:t>hec est conuentio inter priorem ricardum et conuentum norwicensem et 1156.0</w:t>
      </w:r>
    </w:p>
    <w:p>
      <w:r>
        <w:t>hec est quedam conuentio facta inter abatem et conuentum de 1174.0</w:t>
      </w:r>
    </w:p>
    <w:p>
      <w:r>
        <w:t>hec est conuentio inter abatem et conuentum salopesberie et eustatium 1175.0</w:t>
      </w:r>
    </w:p>
    <w:p>
      <w:r>
        <w:t>hec est conuentio inter robertum abatem et conuentum monasterii malmesburie 1177.0</w:t>
      </w:r>
    </w:p>
    <w:p>
      <w:r>
        <w:t>hec est finalis concordia facta inter tomam abatem et conuentum 1182.0</w:t>
      </w:r>
    </w:p>
    <w:p>
      <w:r>
        <w:t>hec est finalis concordia facta inter abatem tomam et conuentum 1186.0</w:t>
      </w:r>
    </w:p>
    <w:p>
      <w:r>
        <w:t>tandem inter memoratum abatem et conuentum de sireburn et procuratores 1190.0</w:t>
      </w:r>
    </w:p>
    <w:p>
      <w:r>
        <w:t>hec est conuentio inter hugonem abatem salopesberie et conuentum eiusdem 1194.0</w:t>
      </w:r>
    </w:p>
    <w:p>
      <w:r>
        <w:t>hec est conuentio facta inter abatem et conuentum de selebi 1197.0</w:t>
      </w:r>
    </w:p>
    <w:p>
      <w:r>
        <w:rPr>
          <w:color w:val="FF0000"/>
        </w:rPr>
        <w:t>cluster197</w:t>
      </w:r>
    </w:p>
    <w:p>
      <w:r>
        <w:t>reada beorg dubitanter conuenit de his q communicando tribuere m 757.0</w:t>
      </w:r>
    </w:p>
    <w:p>
      <w:r>
        <w:t>contigit conuenisse in loco qui dicitur celchylth alfredum regem et 898.0</w:t>
      </w:r>
    </w:p>
    <w:p>
      <w:r>
        <w:t>prima itaque die qua conuentus uenit oteleiam edit filia forn 1137.0</w:t>
      </w:r>
    </w:p>
    <w:p>
      <w:r>
        <w:rPr>
          <w:color w:val="FF0000"/>
        </w:rPr>
        <w:t>cluster198</w:t>
      </w:r>
    </w:p>
    <w:p>
      <w:r>
        <w:t>et sic omnis controuersia de predicta tera consilio sapientum inter 1148.0</w:t>
      </w:r>
    </w:p>
    <w:p>
      <w:r>
        <w:t>controuersia que inter monacos lire et iocelinum de insula clericum 1170.0</w:t>
      </w:r>
    </w:p>
    <w:p>
      <w:r>
        <w:t>notum sit tam fut quam pres quod controuersia habita inter 1173.0</w:t>
      </w:r>
    </w:p>
    <w:p>
      <w:r>
        <w:t>notum quod controuersia habita inter canonicos de sancta fredeswida et 1174.0</w:t>
      </w:r>
    </w:p>
    <w:p>
      <w:r>
        <w:t>cum quedam controuersia uerteretur coram domino herberto sar episcopo inter 1194.0</w:t>
      </w:r>
    </w:p>
    <w:p>
      <w:r>
        <w:t>cum quedam controuersia uerteretur coram domino herberto saresburiensi episcopo inter 1194.0</w:t>
      </w:r>
    </w:p>
    <w:p>
      <w:r>
        <w:rPr>
          <w:color w:val="FF0000"/>
        </w:rPr>
        <w:t>cluster199</w:t>
      </w:r>
    </w:p>
    <w:p>
      <w:r>
        <w:t>pro ampliore itaque confirmatione iterum adducta est hec scedula coram 838.0</w:t>
      </w:r>
    </w:p>
    <w:p>
      <w:r>
        <w:t>hec est confirmatio conuentionis facte inter episcopum wlstanum et walterum 1086.0</w:t>
      </w:r>
    </w:p>
    <w:p>
      <w:r>
        <w:t>et hoc conceserunt et confirmauerunt duo filii eius gaufridus uidelicet 1123.0</w:t>
      </w:r>
    </w:p>
    <w:p>
      <w:r>
        <w:t>hanc conuentionem se seruaturos confirmauerunt hinc inde ricardus scilicet monacus 1174.0</w:t>
      </w:r>
    </w:p>
    <w:p>
      <w:r>
        <w:t>facta est hec nostra concesio et confirmatio ad instantiam et 1176.0</w:t>
      </w:r>
    </w:p>
    <w:p>
      <w:r>
        <w:rPr>
          <w:color w:val="FF0000"/>
        </w:rPr>
        <w:t>cluster200</w:t>
      </w:r>
    </w:p>
    <w:p>
      <w:r>
        <w:t>ibid die martis proxima post conuersionem s pauli inter radulpum 1196.0</w:t>
      </w:r>
    </w:p>
    <w:p>
      <w:r>
        <w:t>ibid die sabati prox post conuersionem s pauli inter hugonem 1199.0</w:t>
      </w:r>
    </w:p>
    <w:p>
      <w:r>
        <w:rPr>
          <w:color w:val="FF0000"/>
        </w:rPr>
        <w:t>cluster201</w:t>
      </w:r>
    </w:p>
    <w:p>
      <w:r>
        <w:t>beorhtwulf nemroth gigante babiloniam edificante et turrim confusionis linguam dispertitam 840.0</w:t>
      </w:r>
    </w:p>
    <w:p>
      <w:r>
        <w:t>noscant omnes hanc ese confederationem amoris inter robertum comitem glecestrie 1141.0</w:t>
      </w:r>
    </w:p>
    <w:p>
      <w:r>
        <w:t>sciant omnes hanc conuentionem ese inter abatiam noui mon et 1181.0</w:t>
      </w:r>
    </w:p>
    <w:p>
      <w:r>
        <w:rPr>
          <w:color w:val="FF0000"/>
        </w:rPr>
        <w:t>cluster202</w:t>
      </w:r>
    </w:p>
    <w:p>
      <w:r>
        <w:t>apud nortamtoniam die iouis post octabas s ilarii proxima inter 1190.0</w:t>
      </w:r>
    </w:p>
    <w:p>
      <w:r>
        <w:t>apud eborum die dominica proxima post festum s clementis inter 1192.0</w:t>
      </w:r>
    </w:p>
    <w:p>
      <w:r>
        <w:t>apud westmonasterium die martis proxima ante festum s luce ewangeliste 1195.0</w:t>
      </w:r>
    </w:p>
    <w:p>
      <w:r>
        <w:t>ibid die sabati proximo post festum s luce inter anketilum 1195.0</w:t>
      </w:r>
    </w:p>
    <w:p>
      <w:r>
        <w:t>ibid die ueneris proxima post xu dies pasce inter robertum 1195.0</w:t>
      </w:r>
    </w:p>
    <w:p>
      <w:r>
        <w:t>ibid die ueneris proxima ante festum s luce euaungeliste inter 1198.0</w:t>
      </w:r>
    </w:p>
    <w:p>
      <w:r>
        <w:t>norhamtoniam die pentecostes inter robertum de turneham et iohanam uxorem 1199.0</w:t>
      </w:r>
    </w:p>
    <w:p>
      <w:r>
        <w:t>westmonasterium a die s hilarii in xu dies inter robertum 1199.0</w:t>
      </w:r>
    </w:p>
    <w:p>
      <w:r>
        <w:rPr>
          <w:color w:val="FF0000"/>
        </w:rPr>
        <w:t>cluster203</w:t>
      </w:r>
    </w:p>
    <w:p>
      <w:r>
        <w:t>et eodem ano facta est compositio inter wilelmum wigorn episcopum 1146.0</w:t>
      </w:r>
    </w:p>
    <w:p>
      <w:r>
        <w:t>hec est compositio facta inter conuentum eclesie sancte marie de 1178.0</w:t>
      </w:r>
    </w:p>
    <w:p>
      <w:r>
        <w:t>hec est compositio que facta est inter godefridum abatem et 1188.0</w:t>
      </w:r>
    </w:p>
    <w:p>
      <w:r>
        <w:t>hec est quedam compositio facta inter monacos de parco et 1195.0</w:t>
      </w:r>
    </w:p>
    <w:p>
      <w:r>
        <w:t>ano mcxcix facta est hec compositio inter monacos sancte marie 1199.0</w:t>
      </w:r>
    </w:p>
    <w:p>
      <w:r>
        <w:rPr>
          <w:color w:val="FF0000"/>
        </w:rPr>
        <w:t>cluster204</w:t>
      </w:r>
    </w:p>
    <w:p>
      <w:r>
        <w:t>commutatio quarundam terrarum inter archiepiscopum wlfredum et fratres ecclesie christi 811.0</w:t>
      </w:r>
    </w:p>
    <w:p>
      <w:r>
        <w:t>commutatio terrarum inter kenulfum regem et wulured archiepiscopum pro suerdling 812.0</w:t>
      </w:r>
    </w:p>
    <w:p>
      <w:r>
        <w:t>ibid in octabis purificationis beate marie inter pilipum episcopum dunolm 1199.0</w:t>
      </w:r>
    </w:p>
    <w:p>
      <w:r>
        <w:rPr>
          <w:color w:val="FF0000"/>
        </w:rPr>
        <w:t>cluster205</w:t>
      </w:r>
    </w:p>
    <w:p>
      <w:r>
        <w:t>eisdem loco et die inter ceciliam de nordictun petentem et 1195.0</w:t>
      </w:r>
    </w:p>
    <w:p>
      <w:r>
        <w:t>eisdem loco et die inter pilipum dunolm episcopum petentem per 1195.0</w:t>
      </w:r>
    </w:p>
    <w:p>
      <w:r>
        <w:t>ibid in octabis s hilarii inter ilgerum de caton petentem 1199.0</w:t>
      </w:r>
    </w:p>
    <w:p>
      <w:r>
        <w:t>ibid a die s hilarii in unum mensem inter tomam 1199.0</w:t>
      </w:r>
    </w:p>
    <w:p>
      <w:r>
        <w:rPr>
          <w:color w:val="FF0000"/>
        </w:rPr>
        <w:t>cluster206</w:t>
      </w:r>
    </w:p>
    <w:p>
      <w:r>
        <w:t>edwardo angolsaxonum gloriosissimo rege consentiente necnon et eius optimatibus qui 901.0</w:t>
      </w:r>
    </w:p>
    <w:p>
      <w:r>
        <w:t>ego wlfstanus cognomento uuilde preost annuente domino meo rege hardacnudo 1040.0</w:t>
      </w:r>
    </w:p>
    <w:p>
      <w:r>
        <w:t>ego godwinus concedente et consentiente domino meo rege eaduuardo dedi 1042.0</w:t>
      </w:r>
    </w:p>
    <w:p>
      <w:r>
        <w:t>ego thurstanus concedente et consentiente domino meo rege edwardo concessi 1042.0</w:t>
      </w:r>
    </w:p>
    <w:p>
      <w:r>
        <w:t>ego godwinus et wlfgith concedente et consentiente domino meo rege 1042.0</w:t>
      </w:r>
    </w:p>
    <w:p>
      <w:r>
        <w:t>notum quod ego henricus de oleio uolente et concedente roberto 1153.0</w:t>
      </w:r>
    </w:p>
    <w:p>
      <w:r>
        <w:t>notum sit quod ego wiganus de walingford consentiente meinfenino fratre 1153.0</w:t>
      </w:r>
    </w:p>
    <w:p>
      <w:r>
        <w:rPr>
          <w:color w:val="FF0000"/>
        </w:rPr>
        <w:t>cluster207</w:t>
      </w:r>
    </w:p>
    <w:p>
      <w:r>
        <w:t>fluctiuagi presentis seculi fallax gloria per quam infausti deoque ingrati 1016.0</w:t>
      </w:r>
    </w:p>
    <w:p>
      <w:r>
        <w:t>fluctiuagi presentis seculi fallax gloria per quam infausti deoque ingrati 1028.0</w:t>
      </w:r>
    </w:p>
    <w:p>
      <w:r>
        <w:rPr>
          <w:color w:val="FF0000"/>
        </w:rPr>
        <w:t>cluster208</w:t>
      </w:r>
    </w:p>
    <w:p>
      <w:r>
        <w:t>sub presentis tituli conscripcione adredus rex xxx mansiones iuxta felcham 953.0</w:t>
      </w:r>
    </w:p>
    <w:p>
      <w:r>
        <w:t>istius presentis graphii intitulacione deo et ecclesie sancti adwardi adgar 966.0</w:t>
      </w:r>
    </w:p>
    <w:p>
      <w:r>
        <w:rPr>
          <w:color w:val="FF0000"/>
        </w:rPr>
        <w:t>cluster209</w:t>
      </w:r>
    </w:p>
    <w:p>
      <w:r>
        <w:t>altitonantis dei largiflua clementia qui est rex regum et dominus 963.0</w:t>
      </w:r>
    </w:p>
    <w:p>
      <w:r>
        <w:t>annuente dei patris ineffabili humane proli clementia qua adnullata primi 987.0</w:t>
      </w:r>
    </w:p>
    <w:p>
      <w:r>
        <w:t>px cunctitonantis clementissima conditoris clementia clementer sacris sacrorum uoluminum exemplaribus 1042.0</w:t>
      </w:r>
    </w:p>
    <w:p>
      <w:r>
        <w:rPr>
          <w:color w:val="FF0000"/>
        </w:rPr>
        <w:t>cluster210</w:t>
      </w:r>
    </w:p>
    <w:p>
      <w:r>
        <w:t>hec est conuentio qua facta est cantuaria in presentia domni 1085.0</w:t>
      </w:r>
    </w:p>
    <w:p>
      <w:r>
        <w:t>hec autem conuentio facta est in presentia nostra ano ab 1182.0</w:t>
      </w:r>
    </w:p>
    <w:p>
      <w:r>
        <w:t>hec est conuentio facta et presenti cirografo confirmata inter tomam 1195.0</w:t>
      </w:r>
    </w:p>
    <w:p>
      <w:r>
        <w:t>hec autem gesta sunt in presentia uenerabilis patris nostri h 1197.0</w:t>
      </w:r>
    </w:p>
    <w:p>
      <w:r>
        <w:t>hec autem acta sunt in presentia domini eustacii eliensis episcopi 1198.0</w:t>
      </w:r>
    </w:p>
    <w:p>
      <w:r>
        <w:rPr>
          <w:color w:val="FF0000"/>
        </w:rPr>
        <w:t>cluster211</w:t>
      </w:r>
    </w:p>
    <w:p>
      <w:r>
        <w:t>cuncta labilis uite huius subsistentia momentanea et caduca pre oculis 780.0</w:t>
      </w:r>
    </w:p>
    <w:p>
      <w:r>
        <w:t>multis itaque vitiorum prestrigiis mentes humanas incentor fraudulentus peringulando deludit 949.0</w:t>
      </w:r>
    </w:p>
    <w:p>
      <w:r>
        <w:t>uiginti uero et nouem predia sunt in urbe wentana uariis 1008.0</w:t>
      </w:r>
    </w:p>
    <w:p>
      <w:r>
        <w:t>universa que in seculo presenti humanis videntur oculis cito deficiunt 1018.0</w:t>
      </w:r>
    </w:p>
    <w:p>
      <w:r>
        <w:t>igitur cum uniuersa in sapientia a deo bene condita sunt 1050.0</w:t>
      </w:r>
    </w:p>
    <w:p>
      <w:r>
        <w:t>sapientium prouidentia quod firmum haberi statuit scripture satagit comendare aliter 1150.0</w:t>
      </w:r>
    </w:p>
    <w:p>
      <w:r>
        <w:rPr>
          <w:color w:val="FF0000"/>
        </w:rPr>
        <w:t>cluster212</w:t>
      </w:r>
    </w:p>
    <w:p>
      <w:r>
        <w:t>beantis universorum voce monemur preclara procuremus incessanter sine amaritudine mentis 710.0</w:t>
      </w:r>
    </w:p>
    <w:p>
      <w:r>
        <w:t>beantis universorum voce movemur preclara procuremus incessanter sine amaritudine mentis 942.0</w:t>
      </w:r>
    </w:p>
    <w:p>
      <w:r>
        <w:rPr>
          <w:color w:val="FF0000"/>
        </w:rPr>
        <w:t>cluster213</w:t>
      </w:r>
    </w:p>
    <w:p>
      <w:r>
        <w:t>altitrono in eternum regnante universis sophie studium intento mentis conamine 962.0</w:t>
      </w:r>
    </w:p>
    <w:p>
      <w:r>
        <w:t>px altithrono in eternum regnante universis sophie studium intento mentis 962.0</w:t>
      </w:r>
    </w:p>
    <w:p>
      <w:r>
        <w:t>altitrono in eternum regnante universis sophie studium intento mentis conamine 963.0</w:t>
      </w:r>
    </w:p>
    <w:p>
      <w:r>
        <w:t>de stantona altithrono in eternum regnante universis sophie studium intento 963.0</w:t>
      </w:r>
    </w:p>
    <w:p>
      <w:r>
        <w:t>de barwe super humbram universis sophie studium intento mentis conamine 971.0</w:t>
      </w:r>
    </w:p>
    <w:p>
      <w:r>
        <w:t>universis saphie studium intento mentis conamine sedulo rimantibus liquido patescit 973.0</w:t>
      </w:r>
    </w:p>
    <w:p>
      <w:r>
        <w:t>universis crebro sophie studio intente rimantibus liquido patescit quod presentis 982.0</w:t>
      </w:r>
    </w:p>
    <w:p>
      <w:r>
        <w:rPr>
          <w:color w:val="FF0000"/>
        </w:rPr>
        <w:t>cluster214</w:t>
      </w:r>
    </w:p>
    <w:p>
      <w:r>
        <w:t>omnipotentia diuine maiestatis ubique presidente et sine fine cuncta gubernante 900.0</w:t>
      </w:r>
    </w:p>
    <w:p>
      <w:r>
        <w:t>omnipotentia diuine maiestatis ubique presidente et sine fine cuncta gubernante 903.0</w:t>
      </w:r>
    </w:p>
    <w:p>
      <w:r>
        <w:t>omnipotentia diuine maiestatis ineffabiliter uniuersa gubernante licet regalium dignitatum decreta 996.0</w:t>
      </w:r>
    </w:p>
    <w:p>
      <w:r>
        <w:t>cum diuine maiestatis potentia secundum uelle crearet omnia hominisque speciem 1059.0</w:t>
      </w:r>
    </w:p>
    <w:p>
      <w:r>
        <w:t>omnipotentia diuine maiestatis ubique presidente et sine fine cuncta gubernante 1116.0</w:t>
      </w:r>
    </w:p>
    <w:p>
      <w:r>
        <w:rPr>
          <w:color w:val="FF0000"/>
        </w:rPr>
        <w:t>cluster215</w:t>
      </w:r>
    </w:p>
    <w:p>
      <w:r>
        <w:t>rex anglorum ethelbertus misericordia omnipotentis dei catholicus omnibus sue gentis 605.0</w:t>
      </w:r>
    </w:p>
    <w:p>
      <w:r>
        <w:t>eadgari rex hoc privilegium nouo edidit monasterio ac omnipotenti domino 966.0</w:t>
      </w:r>
    </w:p>
    <w:p>
      <w:r>
        <w:t>hinc ego eadgari anglorum basileus per omnipatrantis inexpugnabile dexteram uniuerse 969.0</w:t>
      </w:r>
    </w:p>
    <w:p>
      <w:r>
        <w:t>insuper ego eadgari rex anglorum libenti animo deo omnipotenti et 978.0</w:t>
      </w:r>
    </w:p>
    <w:p>
      <w:r>
        <w:t>per diuinam omnipatrantis sophiam elementorum omnium rationabiliter constat ordo esse 985.0</w:t>
      </w:r>
    </w:p>
    <w:p>
      <w:r>
        <w:rPr>
          <w:color w:val="FF0000"/>
        </w:rPr>
        <w:t>cluster216</w:t>
      </w:r>
    </w:p>
    <w:p>
      <w:r>
        <w:t>carta regis ine de brente in nomine dei patris omnipotentis 663.0</w:t>
      </w:r>
    </w:p>
    <w:p>
      <w:r>
        <w:t>domino regnorum regna regenti iura imperiorum disponenti semper gloria precedentium 727.0</w:t>
      </w:r>
    </w:p>
    <w:p>
      <w:r>
        <w:t>wassanburna alto et agio et omnipotentissimo deo nostro ac sancte 840.0</w:t>
      </w:r>
    </w:p>
    <w:p>
      <w:r>
        <w:t>et jam vero ego burgredus deo omnipotentissimo concedente et auxiliante 862.0</w:t>
      </w:r>
    </w:p>
    <w:p>
      <w:r>
        <w:t>in nomine domini regnantis per omnia ac disponentis ubique omnia 875.0</w:t>
      </w:r>
    </w:p>
    <w:p>
      <w:r>
        <w:t>omnipotentis dei regnantis in eternum pote cujus virtute et sapiencia 895.0</w:t>
      </w:r>
    </w:p>
    <w:p>
      <w:r>
        <w:t>carta regis edwy facta de lym in nomine dei omnipotentis 957.0</w:t>
      </w:r>
    </w:p>
    <w:p>
      <w:r>
        <w:t>christo omnipotenti qui est omnium regum rex omnino persoluende sunt 1020.0</w:t>
      </w:r>
    </w:p>
    <w:p>
      <w:r>
        <w:t>pace regnante largiflua christi omnipotentis bonitas semper ab omnibus est 1043.0</w:t>
      </w:r>
    </w:p>
    <w:p>
      <w:r>
        <w:rPr>
          <w:color w:val="FF0000"/>
        </w:rPr>
        <w:t>cluster217</w:t>
      </w:r>
    </w:p>
    <w:p>
      <w:r>
        <w:t>ego ethilbaldus rex merciorum deo omnipotenti gratiarum actiones in quantum 737.0</w:t>
      </w:r>
    </w:p>
    <w:p>
      <w:r>
        <w:t>offa rex merciorum omnibus per universum regnum mercie philochristis salutem 793.0</w:t>
      </w:r>
    </w:p>
    <w:p>
      <w:r>
        <w:t>kenulphus dei misericordia rex merciorum omnibus mediterraneis anglis per universam 806.0</w:t>
      </w:r>
    </w:p>
    <w:p>
      <w:r>
        <w:t>witlacius dispositione divina rex merciorum omnibus christicolis universam merciam inhabitantibus 833.0</w:t>
      </w:r>
    </w:p>
    <w:p>
      <w:r>
        <w:t>beorredus largiente dei gratia rex merciorum omnibus provinciis et populis 868.0</w:t>
      </w:r>
    </w:p>
    <w:p>
      <w:r>
        <w:rPr>
          <w:color w:val="FF0000"/>
        </w:rPr>
        <w:t>cluster218</w:t>
      </w:r>
    </w:p>
    <w:p>
      <w:r>
        <w:t>wulfhere dei beneficio rex merciorum et mediterraneorum anglorum australium quoque 664.0</w:t>
      </w:r>
    </w:p>
    <w:p>
      <w:r>
        <w:t>ego ceonred rex merciorum diligenter perscrutari coepi quid anime mee 704.0</w:t>
      </w:r>
    </w:p>
    <w:p>
      <w:r>
        <w:t>ego offa merciorum rex deuotus monasterium quod celebri uocabulo paulesbiri 757.0</w:t>
      </w:r>
    </w:p>
    <w:p>
      <w:r>
        <w:t>ego offa rex merciorum ad peticionem earduulfi episcopi hanc donationem 765.0</w:t>
      </w:r>
    </w:p>
    <w:p>
      <w:r>
        <w:t>ego offa rex merciorum hanc terram siluaticam trium tributariorum secundum 786.0</w:t>
      </w:r>
    </w:p>
    <w:p>
      <w:r>
        <w:t>ego offa deo donante rex merciorum hanc supradictam terram iuxta 787.0</w:t>
      </w:r>
    </w:p>
    <w:p>
      <w:r>
        <w:t>ego offa rex merciorum illam donationem que in alia parte 821.0</w:t>
      </w:r>
    </w:p>
    <w:p>
      <w:r>
        <w:rPr>
          <w:color w:val="FF0000"/>
        </w:rPr>
        <w:t>cluster219</w:t>
      </w:r>
    </w:p>
    <w:p>
      <w:r>
        <w:t>into werincg wican wudu tun ego ethilbalth non solum mercensium 716.0</w:t>
      </w:r>
    </w:p>
    <w:p>
      <w:r>
        <w:t>north stur ego ethilbalt domino donante rex non solum marcersium 736.0</w:t>
      </w:r>
    </w:p>
    <w:p>
      <w:r>
        <w:rPr>
          <w:color w:val="FF0000"/>
        </w:rPr>
        <w:t>cluster220</w:t>
      </w:r>
    </w:p>
    <w:p>
      <w:r>
        <w:t>reverentissime semper memorie pontificis oftfori ego ecguuine deo dispensante successor 699.0</w:t>
      </w:r>
    </w:p>
    <w:p>
      <w:r>
        <w:t>in nomine dei summi reverentissimus rex mercensium ego ethilbold pro 718.0</w:t>
      </w:r>
    </w:p>
    <w:p>
      <w:r>
        <w:t>wudiandun gloriosissimus mercensium rex ethelred cum comite suo subregula huicciorum 736.0</w:t>
      </w:r>
    </w:p>
    <w:p>
      <w:r>
        <w:t>sed heu pro dolor ille antiquus venenatissimus serpens qui protuplaustu 844.0</w:t>
      </w:r>
    </w:p>
    <w:p>
      <w:r>
        <w:rPr>
          <w:color w:val="FF0000"/>
        </w:rPr>
        <w:t>cluster221</w:t>
      </w:r>
    </w:p>
    <w:p>
      <w:r>
        <w:t>ethelbaldus divina dispensatione rex merciorum omnibus catholice fidei cultoribus salutem 716.0</w:t>
      </w:r>
    </w:p>
    <w:p>
      <w:r>
        <w:t>deglesford ego ethelbald divina dispensante gratia mercensium rex terram sex 718.0</w:t>
      </w:r>
    </w:p>
    <w:p>
      <w:r>
        <w:t>beccesore ego ethelbald divina dispensatione rex suthanglorum terram viii manentium 727.0</w:t>
      </w:r>
    </w:p>
    <w:p>
      <w:r>
        <w:t>degles ford ego beorhtwulf divina gratia dispensante rex merciorum terram 841.0</w:t>
      </w:r>
    </w:p>
    <w:p>
      <w:r>
        <w:rPr>
          <w:color w:val="FF0000"/>
        </w:rPr>
        <w:t>cluster222</w:t>
      </w:r>
    </w:p>
    <w:p>
      <w:r>
        <w:t>ego hean dispensante domino abbas aliquam terre possessiunculam que mihi 705.0</w:t>
      </w:r>
    </w:p>
    <w:p>
      <w:r>
        <w:t>dispensante ac guvernante superna clementia ego osuulf dux pro perpetua 798.0</w:t>
      </w:r>
    </w:p>
    <w:p>
      <w:r>
        <w:t>incipiunt carte antique superna aspirante gratia ego ethelfled domina merciorum 800.0</w:t>
      </w:r>
    </w:p>
    <w:p>
      <w:r>
        <w:t>dispensante ac gubernante domino deo omnipotente ego coenulph rex merciorun 804.0</w:t>
      </w:r>
    </w:p>
    <w:p>
      <w:r>
        <w:rPr>
          <w:color w:val="FF0000"/>
        </w:rPr>
        <w:t>cluster223</w:t>
      </w:r>
    </w:p>
    <w:p>
      <w:r>
        <w:t>carta bruny ducis suthsaxonum de quattuor manentibus in hileghe in 700.0</w:t>
      </w:r>
    </w:p>
    <w:p>
      <w:r>
        <w:t>carta aldwlfi ducis suthsaxonum de silua in cealtborgsteal ad ecclesiam 711.0</w:t>
      </w:r>
    </w:p>
    <w:p>
      <w:r>
        <w:rPr>
          <w:color w:val="FF0000"/>
        </w:rPr>
        <w:t>cluster224</w:t>
      </w:r>
    </w:p>
    <w:p>
      <w:r>
        <w:t>ego ini rex westsaxonum ob indulgentiam criminum meorum aliquam terram 687.0</w:t>
      </w:r>
    </w:p>
    <w:p>
      <w:r>
        <w:t>ego ini rex westsaxonum pro anime mee remedio reddidi terram 688.0</w:t>
      </w:r>
    </w:p>
    <w:p>
      <w:r>
        <w:t>ego nunna rex suthsaxonum aliquam partem terre iuris mei pro 714.0</w:t>
      </w:r>
    </w:p>
    <w:p>
      <w:r>
        <w:rPr>
          <w:color w:val="FF0000"/>
        </w:rPr>
        <w:t>cluster225</w:t>
      </w:r>
    </w:p>
    <w:p>
      <w:r>
        <w:t>ego ethelwlf gratia dei occidentalium saxonum rex in sancta et 854.0</w:t>
      </w:r>
    </w:p>
    <w:p>
      <w:r>
        <w:t>ego elfred rex occidentalium saxonum hanc meam donationem cum signo 871.0</w:t>
      </w:r>
    </w:p>
    <w:p>
      <w:r>
        <w:rPr>
          <w:color w:val="FF0000"/>
        </w:rPr>
        <w:t>cluster226</w:t>
      </w:r>
    </w:p>
    <w:p>
      <w:r>
        <w:t>omnia que in hoc mundo ad solatium mortalis uite data 996.0</w:t>
      </w:r>
    </w:p>
    <w:p>
      <w:r>
        <w:t>px cum igitur omnis mortalium momentanea dulcedo eiulande amaritudinis dolore 1002.0</w:t>
      </w:r>
    </w:p>
    <w:p>
      <w:r>
        <w:rPr>
          <w:color w:val="FF0000"/>
        </w:rPr>
        <w:t>cluster227</w:t>
      </w:r>
    </w:p>
    <w:p>
      <w:r>
        <w:t>etheldredus rex ista subscripcione litterarum ii cassatos iuxta cheselburnam ut 859.0</w:t>
      </w:r>
    </w:p>
    <w:p>
      <w:r>
        <w:t>atheldredus rex huius carminis inscripcione dimisit et uendidit v hidas 867.0</w:t>
      </w:r>
    </w:p>
    <w:p>
      <w:r>
        <w:t>adredus rex huius scripti testimonio ix mansas agelluli in loco 948.0</w:t>
      </w:r>
    </w:p>
    <w:p>
      <w:r>
        <w:t>adredus rex ruris particulam sub estimacione v caractorum in loco 953.0</w:t>
      </w:r>
    </w:p>
    <w:p>
      <w:r>
        <w:t>etheldredus rex istius inscriptionis in loco noto nuncupatur tissebiri xx 984.0</w:t>
      </w:r>
    </w:p>
    <w:p>
      <w:r>
        <w:rPr>
          <w:color w:val="FF0000"/>
        </w:rPr>
        <w:t>cluster228</w:t>
      </w:r>
    </w:p>
    <w:p>
      <w:r>
        <w:t>and wihtred fend to cantuare rice et heold hit xxxiii 694.0</w:t>
      </w:r>
    </w:p>
    <w:p>
      <w:r>
        <w:t>ego wihtredus rex cantuariorum consenciente regina edilburga atque berhtuualdo gratia 697.0</w:t>
      </w:r>
    </w:p>
    <w:p>
      <w:r>
        <w:t>ego heaberhtus rex cant testis consensi et subscripsi ego aldberhtus 765.0</w:t>
      </w:r>
    </w:p>
    <w:p>
      <w:r>
        <w:rPr>
          <w:color w:val="FF0000"/>
        </w:rPr>
        <w:t>cluster229</w:t>
      </w:r>
    </w:p>
    <w:p>
      <w:r>
        <w:t>ego suebredus rex intellexi et consideraui cum quanta festinacione cuncta 693.0</w:t>
      </w:r>
    </w:p>
    <w:p>
      <w:r>
        <w:t>ettuniende obre ego suebredus rex estsexanorum pro remedio anime mee 693.0</w:t>
      </w:r>
    </w:p>
    <w:p>
      <w:r>
        <w:t>schapwik ego athelardus rex westsaxona simulque regina fridogitha terre partem 729.0</w:t>
      </w:r>
    </w:p>
    <w:p>
      <w:r>
        <w:t>ego ethelredus rex una cum ymma regina et cum principibus 978.0</w:t>
      </w:r>
    </w:p>
    <w:p>
      <w:r>
        <w:rPr>
          <w:color w:val="FF0000"/>
        </w:rPr>
        <w:t>cluster230</w:t>
      </w:r>
    </w:p>
    <w:p>
      <w:r>
        <w:t>ego noghgide famula christi prefatam terram illam quam michi hereditarie 692.0</w:t>
      </w:r>
    </w:p>
    <w:p>
      <w:r>
        <w:t>et ego diozsan huius donacionis terram quam michi athilbertus rex 733.0</w:t>
      </w:r>
    </w:p>
    <w:p>
      <w:r>
        <w:t>ego beoba hanc terram iuris mei quam michi propinqui mei 733.0</w:t>
      </w:r>
    </w:p>
    <w:p>
      <w:r>
        <w:rPr>
          <w:color w:val="FF0000"/>
        </w:rPr>
        <w:t>cluster231</w:t>
      </w:r>
    </w:p>
    <w:p>
      <w:r>
        <w:t>rex etheluulfus dedit dudde terram in civitate cantuarie in nomine 839.0</w:t>
      </w:r>
    </w:p>
    <w:p>
      <w:r>
        <w:t>elfredus rex dedit sigilmo terram in farnlege latine fearnleg fernleah 898.0</w:t>
      </w:r>
    </w:p>
    <w:p>
      <w:r>
        <w:rPr>
          <w:color w:val="FF0000"/>
        </w:rPr>
        <w:t>cluster232</w:t>
      </w:r>
    </w:p>
    <w:p>
      <w:r>
        <w:t>eandem terram ego osmundus rex precio redemi ab errano comite 770.0</w:t>
      </w:r>
    </w:p>
    <w:p>
      <w:r>
        <w:t>perpetua hereditate idem rex edmundus eidem wulfsie dedit crokeshall et 942.0</w:t>
      </w:r>
    </w:p>
    <w:p>
      <w:r>
        <w:t>uillam supranotatam scilicet waleuurthe eadmundus rex dedit cuidam ioculatori suo 1042.0</w:t>
      </w:r>
    </w:p>
    <w:p>
      <w:r>
        <w:rPr>
          <w:color w:val="FF0000"/>
        </w:rPr>
        <w:t>cluster233</w:t>
      </w:r>
    </w:p>
    <w:p>
      <w:r>
        <w:t>admundus rex apud stokes ii terre mansas adiacentes imperpetua graphii 941.0</w:t>
      </w:r>
    </w:p>
    <w:p>
      <w:r>
        <w:t>admundus rex dedit vii mansas que a suis antecessoribus prius 942.0</w:t>
      </w:r>
    </w:p>
    <w:p>
      <w:r>
        <w:t>munimine regis admundi xi mansas apud mape sancti edwardi in 943.0</w:t>
      </w:r>
    </w:p>
    <w:p>
      <w:r>
        <w:t>adredus rex xvi mansas apud corf et blakenhanwelle in donum 956.0</w:t>
      </w:r>
    </w:p>
    <w:p>
      <w:r>
        <w:rPr>
          <w:color w:val="FF0000"/>
        </w:rPr>
        <w:t>cluster234</w:t>
      </w:r>
    </w:p>
    <w:p>
      <w:r>
        <w:t>ego offa rex hanc donacionem manu propria signo et confirmo 772.0</w:t>
      </w:r>
    </w:p>
    <w:p>
      <w:r>
        <w:t>hoc consecracionis dono inscripto admundus rex hamtune ad donacionem inperpetuum 944.0</w:t>
      </w:r>
    </w:p>
    <w:p>
      <w:r>
        <w:t>istius donacionis notamine edricus iii terre mansas ad thortun perpetuo 958.0</w:t>
      </w:r>
    </w:p>
    <w:p>
      <w:r>
        <w:t>istius graphii assignacione adgar rex quandam telluris ad archet inperpetuum 963.0</w:t>
      </w:r>
    </w:p>
    <w:p>
      <w:r>
        <w:t>hanc suam adgar rex terre donacionem ad alderescumbe adiacentem subnotata 968.0</w:t>
      </w:r>
    </w:p>
    <w:p>
      <w:r>
        <w:rPr>
          <w:color w:val="FF0000"/>
        </w:rPr>
        <w:t>cluster235</w:t>
      </w:r>
    </w:p>
    <w:p>
      <w:r>
        <w:t>quomodo edelredus rex contulit aldhelmo abbati et meldunensi cenobio newentune 680.0</w:t>
      </w:r>
    </w:p>
    <w:p>
      <w:r>
        <w:t>de wdetun quam cudredus rex aldhelmo presuli cenobioque meldunensi dapsili 745.0</w:t>
      </w:r>
    </w:p>
    <w:p>
      <w:r>
        <w:t>de perytun quam egiferth rex meldunensi cenobio dedit in nomine 796.0</w:t>
      </w:r>
    </w:p>
    <w:p>
      <w:r>
        <w:t>carta regis athelwlfi de dometesig quam meldunensi cenobio dedit eterna 850.0</w:t>
      </w:r>
    </w:p>
    <w:p>
      <w:r>
        <w:t>quomodo alfredus rex consensu monachorum meldunensium cuidam ministro suo terram 871.0</w:t>
      </w:r>
    </w:p>
    <w:p>
      <w:r>
        <w:t>de chellewrth quam ordlaf meldunensi cenobio largitus est licencia gloriosissimi 901.0</w:t>
      </w:r>
    </w:p>
    <w:p>
      <w:r>
        <w:t>de hanekintone quam edwardus rex meldunensi cenobio dedit in nomine 901.0</w:t>
      </w:r>
    </w:p>
    <w:p>
      <w:r>
        <w:rPr>
          <w:color w:val="FF0000"/>
        </w:rPr>
        <w:t>cluster236</w:t>
      </w:r>
    </w:p>
    <w:p>
      <w:r>
        <w:t>perstede eardulfus rex ca ad ecclesiam de raculf perhamstede i 748.0</w:t>
      </w:r>
    </w:p>
    <w:p>
      <w:r>
        <w:t>perhamstede ego eardulfus rex cancie tibi venerabilis heahberte abba tueque 748.0</w:t>
      </w:r>
    </w:p>
    <w:p>
      <w:r>
        <w:rPr>
          <w:color w:val="FF0000"/>
        </w:rPr>
        <w:t>cluster237</w:t>
      </w:r>
    </w:p>
    <w:p>
      <w:r>
        <w:t>tuicanham suebred rex dedit tuickenham waldhario episcopo latine in nomine 704.0</w:t>
      </w:r>
    </w:p>
    <w:p>
      <w:r>
        <w:t>ycham offa rex dedit iocham et perhamstede et quedam alia 785.0</w:t>
      </w:r>
    </w:p>
    <w:p>
      <w:r>
        <w:t>offa rex dedit silethrithe abatisse jecham perhamstede hrocig et quedam 786.0</w:t>
      </w:r>
    </w:p>
    <w:p>
      <w:r>
        <w:t>mepeham culinges lenham pettham farnle munketune aldigtone anno dominice incarnationis 961.0</w:t>
      </w:r>
    </w:p>
    <w:p>
      <w:r>
        <w:rPr>
          <w:color w:val="FF0000"/>
        </w:rPr>
        <w:t>cluster238</w:t>
      </w:r>
    </w:p>
    <w:p>
      <w:r>
        <w:t>de centum mansis in brokeneberga quas rex eadwy dedit sancto 956.0</w:t>
      </w:r>
    </w:p>
    <w:p>
      <w:r>
        <w:t>hec carta loquitur de terris quas thulf dedit sancto albano 1050.0</w:t>
      </w:r>
    </w:p>
    <w:p>
      <w:r>
        <w:t>walterus gifardus dedit eclesie sancte marie becensis manerium suum de 1092.0</w:t>
      </w:r>
    </w:p>
    <w:p>
      <w:r>
        <w:t>carta henrici regis qua concedit sancto stepano cadomensi manerium dictum 1101.0</w:t>
      </w:r>
    </w:p>
    <w:p>
      <w:r>
        <w:t>gilelmus pincerna de albineio dedit in capitulo sancto stepano pro 1117.0</w:t>
      </w:r>
    </w:p>
    <w:p>
      <w:r>
        <w:rPr>
          <w:color w:val="FF0000"/>
        </w:rPr>
        <w:t>cluster239</w:t>
      </w:r>
    </w:p>
    <w:p>
      <w:r>
        <w:t>ego godricus concedo deo et sancto benedicto ramesie post dies 1013.0</w:t>
      </w:r>
    </w:p>
    <w:p>
      <w:r>
        <w:t>hic notatur quod egelricus bigga concedit sancto augustino post obitum 1048.0</w:t>
      </w:r>
    </w:p>
    <w:p>
      <w:r>
        <w:t>in hoc breuiculo ostendit quod reinaldus abas ramesiensis dedit wilelmo 1127.0</w:t>
      </w:r>
    </w:p>
    <w:p>
      <w:r>
        <w:rPr>
          <w:color w:val="FF0000"/>
        </w:rPr>
        <w:t>cluster240</w:t>
      </w:r>
    </w:p>
    <w:p>
      <w:r>
        <w:t>swithuning land gravanea s concilium cenulfi regis in quo dedit 811.0</w:t>
      </w:r>
    </w:p>
    <w:p>
      <w:r>
        <w:t>be uuestan wuda cyncges cu land kenulf rex merciorum dedit 814.0</w:t>
      </w:r>
    </w:p>
    <w:p>
      <w:r>
        <w:rPr>
          <w:color w:val="FF0000"/>
        </w:rPr>
        <w:t>cluster241</w:t>
      </w:r>
    </w:p>
    <w:p>
      <w:r>
        <w:t>borhstealles boc borstall cenwlf rex dedit sacto andree et bermodo 811.0</w:t>
      </w:r>
    </w:p>
    <w:p>
      <w:r>
        <w:t>snodinglandes aratrorum rex ethelbrich dedit beormodo episcopo snodilandi et holebergi 838.0</w:t>
      </w:r>
    </w:p>
    <w:p>
      <w:r>
        <w:t>bromleg edelredus rex dedit sancto andree et ethelsitho episcopo altithrono 987.0</w:t>
      </w:r>
    </w:p>
    <w:p>
      <w:r>
        <w:rPr>
          <w:color w:val="FF0000"/>
        </w:rPr>
        <w:t>cluster242</w:t>
      </w:r>
    </w:p>
    <w:p>
      <w:r>
        <w:t>summus et ineffabilis rex ac semper magnificus triumphator oraculo nos 945.0</w:t>
      </w:r>
    </w:p>
    <w:p>
      <w:r>
        <w:t>o ineffabilis gratia que carnem sumere dignata est ut protoplasto 956.0</w:t>
      </w:r>
    </w:p>
    <w:p>
      <w:r>
        <w:t>benigna et ineffabilis almifluaque diuinitatis maiestas in se inmutabilis perseuerans 1015.0</w:t>
      </w:r>
    </w:p>
    <w:p>
      <w:r>
        <w:rPr>
          <w:color w:val="FF0000"/>
        </w:rPr>
        <w:t>cluster243</w:t>
      </w:r>
    </w:p>
    <w:p>
      <w:r>
        <w:t>px almus totius cosmi fabrice conditor superna infimaque miro ineffabilique 961.0</w:t>
      </w:r>
    </w:p>
    <w:p>
      <w:r>
        <w:t>almus totius cosmi fabrice conditor superna infimaque miro ineffabileque ordine 961.0</w:t>
      </w:r>
    </w:p>
    <w:p>
      <w:r>
        <w:t>px almus totius cosmi fabrice conditor superna infimaque miro ineffabilique 962.0</w:t>
      </w:r>
    </w:p>
    <w:p>
      <w:r>
        <w:rPr>
          <w:color w:val="FF0000"/>
        </w:rPr>
        <w:t>cluster244</w:t>
      </w:r>
    </w:p>
    <w:p>
      <w:r>
        <w:t>annuente altithroni moderatoris instinctu qui sua ineffabili omnipotentia cuncta que 964.0</w:t>
      </w:r>
    </w:p>
    <w:p>
      <w:r>
        <w:t>uniuersitatis conditore et ineffabili moderatore qui sua inenarrabili potentia omnia 983.0</w:t>
      </w:r>
    </w:p>
    <w:p>
      <w:r>
        <w:t>cunctitonans largitor multiplici ac ineffabili modo terrestria cuncta per uices 994.0</w:t>
      </w:r>
    </w:p>
    <w:p>
      <w:r>
        <w:rPr>
          <w:color w:val="FF0000"/>
        </w:rPr>
        <w:t>cluster245</w:t>
      </w:r>
    </w:p>
    <w:p>
      <w:r>
        <w:t>cuncta regalia sceptra recto justoque moderamine jugiter salvatore hominum ego 772.0</w:t>
      </w:r>
    </w:p>
    <w:p>
      <w:r>
        <w:t>eulangelad cuncta regalia sceptra recto justoque moderamine jugiter gubernante pio 772.0</w:t>
      </w:r>
    </w:p>
    <w:p>
      <w:r>
        <w:t>ductun et eseg cuncta regalia sceptra recto justoque moderamine jugiter 777.0</w:t>
      </w:r>
    </w:p>
    <w:p>
      <w:r>
        <w:rPr>
          <w:color w:val="FF0000"/>
        </w:rPr>
        <w:t>cluster246</w:t>
      </w:r>
    </w:p>
    <w:p>
      <w:r>
        <w:t>de quinque hidis hamtone providentia summi architectoris universa valde bona 956.0</w:t>
      </w:r>
    </w:p>
    <w:p>
      <w:r>
        <w:t>rector altipolorum culmine adque architector summe fabrice etheree aule ex 994.0</w:t>
      </w:r>
    </w:p>
    <w:p>
      <w:r>
        <w:t>rector altipolorum culmine atque architector summe fabrice etheree aule ex 1018.0</w:t>
      </w:r>
    </w:p>
    <w:p>
      <w:r>
        <w:t>rector altipolorum culmine atque architector summe fabrice etheree aule ex 1019.0</w:t>
      </w:r>
    </w:p>
    <w:p>
      <w:r>
        <w:rPr>
          <w:color w:val="FF0000"/>
        </w:rPr>
        <w:t>cluster247</w:t>
      </w:r>
    </w:p>
    <w:p>
      <w:r>
        <w:t>in eternitate perenni cosmi sother omnia iura regnorum ab alto 949.0</w:t>
      </w:r>
    </w:p>
    <w:p>
      <w:r>
        <w:t>in onomate summi kyrios omnia iura regnorum gubernantis et ab 1062.0</w:t>
      </w:r>
    </w:p>
    <w:p>
      <w:r>
        <w:t>in onomate summi kyriou omnia iura regnorum gubernantis et ab 1065.0</w:t>
      </w:r>
    </w:p>
    <w:p>
      <w:r>
        <w:t>in onomate sumi kiriou omnia iura regnorum gubernantis et ab 1065.0</w:t>
      </w:r>
    </w:p>
    <w:p>
      <w:r>
        <w:rPr>
          <w:color w:val="FF0000"/>
        </w:rPr>
        <w:t>cluster248</w:t>
      </w:r>
    </w:p>
    <w:p>
      <w:r>
        <w:t>de halhegan px altithroni tonantis cunctam mundi machinam moderantis qui 816.0</w:t>
      </w:r>
    </w:p>
    <w:p>
      <w:r>
        <w:t>de ceaddesleage gubernante altithrono tonanti cunctaque mundi monarchia moderanti qui 816.0</w:t>
      </w:r>
    </w:p>
    <w:p>
      <w:r>
        <w:t>de salouuearpan et de broctune px gubernante altithrono tonanti cunctaque 817.0</w:t>
      </w:r>
    </w:p>
    <w:p>
      <w:r>
        <w:t>regnante inperpetuum et mundi monarchiam gubernante altithroni patri sobole qui 903.0</w:t>
      </w:r>
    </w:p>
    <w:p>
      <w:r>
        <w:t>regnante inperpetuum et mundi monarchiam gubernante altritoni patris sobolo qui 903.0</w:t>
      </w:r>
    </w:p>
    <w:p>
      <w:r>
        <w:t>in nomine almi tonanti inperpetuum regnantis qui monarchiam trinamque cosmi 995.0</w:t>
      </w:r>
    </w:p>
    <w:p>
      <w:r>
        <w:rPr>
          <w:color w:val="FF0000"/>
        </w:rPr>
        <w:t>cluster249</w:t>
      </w:r>
    </w:p>
    <w:p>
      <w:r>
        <w:t>omnipotens pater spes unica mundi fabricator celi conditor orbis qui 958.0</w:t>
      </w:r>
    </w:p>
    <w:p>
      <w:r>
        <w:t>her is stantunes boc cunctipotens pater arce superna sedens pronam 958.0</w:t>
      </w:r>
    </w:p>
    <w:p>
      <w:r>
        <w:t>de bromleage px omnipotens christus saluator mundi cuius coeternum cum 998.0</w:t>
      </w:r>
    </w:p>
    <w:p>
      <w:r>
        <w:t>de stantune et hiltune px christus omnipotens deus inperpetuum regnans 1012.0</w:t>
      </w:r>
    </w:p>
    <w:p>
      <w:r>
        <w:t>eterne lucis auctor omnipotens deus manens trinus in personis et 1014.0</w:t>
      </w:r>
    </w:p>
    <w:p>
      <w:r>
        <w:rPr>
          <w:color w:val="FF0000"/>
        </w:rPr>
        <w:t>cluster250</w:t>
      </w:r>
    </w:p>
    <w:p>
      <w:r>
        <w:t>creator celi ac terre per uerbum spiritui sancto coeternum in 956.0</w:t>
      </w:r>
    </w:p>
    <w:p>
      <w:r>
        <w:t>uniuersitatis creatore in eternum regnante ac iusto moderamine cuncta creata 981.0</w:t>
      </w:r>
    </w:p>
    <w:p>
      <w:r>
        <w:t>summo et ineffabili rerum dispositore in eternum regnante omnibus gradibus 1008.0</w:t>
      </w:r>
    </w:p>
    <w:p>
      <w:r>
        <w:t>eapropter uenerabilis in cristo frater tuis iustis postulationibus grato concurentes 1189.0</w:t>
      </w:r>
    </w:p>
    <w:p>
      <w:r>
        <w:rPr>
          <w:color w:val="FF0000"/>
        </w:rPr>
        <w:t>cluster251</w:t>
      </w:r>
    </w:p>
    <w:p>
      <w:r>
        <w:t>px regnante in evum archi poli conditore ego kenulf ejus 814.0</w:t>
      </w:r>
    </w:p>
    <w:p>
      <w:r>
        <w:t>in nomine arci poli conditoris ego cuthuulf divina dispensatione christi 840.0</w:t>
      </w:r>
    </w:p>
    <w:p>
      <w:r>
        <w:rPr>
          <w:color w:val="FF0000"/>
        </w:rPr>
        <w:t>cluster252</w:t>
      </w:r>
    </w:p>
    <w:p>
      <w:r>
        <w:t>regnante perenniter christo quid enim est in hac uita melius 956.0</w:t>
      </w:r>
    </w:p>
    <w:p>
      <w:r>
        <w:t>regnante perhenniter christo quid enim est in hac uita melius 958.0</w:t>
      </w:r>
    </w:p>
    <w:p>
      <w:r>
        <w:rPr>
          <w:color w:val="FF0000"/>
        </w:rPr>
        <w:t>cluster253</w:t>
      </w:r>
    </w:p>
    <w:p>
      <w:r>
        <w:t>regnante theo in eona eonum neminem quippe in mortali solo 939.0</w:t>
      </w:r>
    </w:p>
    <w:p>
      <w:r>
        <w:t>px regnante in eona eonum celi terreque dispositore herebique triumphatore 995.0</w:t>
      </w:r>
    </w:p>
    <w:p>
      <w:r>
        <w:rPr>
          <w:color w:val="FF0000"/>
        </w:rPr>
        <w:t>cluster254</w:t>
      </w:r>
    </w:p>
    <w:p>
      <w:r>
        <w:t>solet plerumque contingere ut autumnali torrido facessente caumate brumali sevientium 675.0</w:t>
      </w:r>
    </w:p>
    <w:p>
      <w:r>
        <w:t>carta yny regis de yle solet plerumque contingere ut beneficia 692.0</w:t>
      </w:r>
    </w:p>
    <w:p>
      <w:r>
        <w:t>cum plerumque contingere soleat pro incerta temporum vicissitudine ut ea 749.0</w:t>
      </w:r>
    </w:p>
    <w:p>
      <w:r>
        <w:t>in nomine dei summi regis eterni plerumque etenim contingere solet 844.0</w:t>
      </w:r>
    </w:p>
    <w:p>
      <w:r>
        <w:rPr>
          <w:color w:val="FF0000"/>
        </w:rPr>
        <w:t>cluster255</w:t>
      </w:r>
    </w:p>
    <w:p>
      <w:r>
        <w:t>omnipotens rerum creator insimul uniuersarum per sex dies distinxit formulas 956.0</w:t>
      </w:r>
    </w:p>
    <w:p>
      <w:r>
        <w:t>omnium conditor creaturarum cum in constitutione uergentis mundi cuncta creasset 968.0</w:t>
      </w:r>
    </w:p>
    <w:p>
      <w:r>
        <w:t>honor et gloria omnium conditori creaturarum qui pro pace caritatis 1007.0</w:t>
      </w:r>
    </w:p>
    <w:p>
      <w:r>
        <w:t>mutatio duarum villarum pro villa de rolueston px universorum conditor 1008.0</w:t>
      </w:r>
    </w:p>
    <w:p>
      <w:r>
        <w:t>carta de villa de withmere px vniuersorum conditor et creator 1012.0</w:t>
      </w:r>
    </w:p>
    <w:p>
      <w:r>
        <w:t>conditor celi terreque deus uniuersitate totius creature de nichilo perfecta 1042.0</w:t>
      </w:r>
    </w:p>
    <w:p>
      <w:r>
        <w:rPr>
          <w:color w:val="FF0000"/>
        </w:rPr>
        <w:t>cluster256</w:t>
      </w:r>
    </w:p>
    <w:p>
      <w:r>
        <w:t>domino reverentissimo et catholicorum patrum preconiis beatificando berctualdo totius brettanie 704.0</w:t>
      </w:r>
    </w:p>
    <w:p>
      <w:r>
        <w:t>sacre nos catholicorum patrum per quos dei spiritus est locutus 1042.0</w:t>
      </w:r>
    </w:p>
    <w:p>
      <w:r>
        <w:rPr>
          <w:color w:val="FF0000"/>
        </w:rPr>
        <w:t>cluster257</w:t>
      </w:r>
    </w:p>
    <w:p>
      <w:r>
        <w:t>in nomine omnipotentis piisimi genitoris qui cunctorum bonorum donator est 801.0</w:t>
      </w:r>
    </w:p>
    <w:p>
      <w:r>
        <w:t>quapropter ego eadredus rex anglorum ceterarumque gentium in circuitu persistentium 946.0</w:t>
      </w:r>
    </w:p>
    <w:p>
      <w:r>
        <w:t>summa polorum cacumina ima quoque solorum fundamina tetra necnon baratrorum 959.0</w:t>
      </w:r>
    </w:p>
    <w:p>
      <w:r>
        <w:t>ego eadgari altithrono adminiculante anglorum ceterarumque gentium in circuitu triuiatim 968.0</w:t>
      </w:r>
    </w:p>
    <w:p>
      <w:r>
        <w:t>ego edgarus totius albionis rex necnon maritimorum seu insulanorum regum 974.0</w:t>
      </w:r>
    </w:p>
    <w:p>
      <w:r>
        <w:t>quamvis quassantibus undique bellis piratarum infestorum nobis tamen omnipotenti deo 1016.0</w:t>
      </w:r>
    </w:p>
    <w:p>
      <w:r>
        <w:t>recte et laudabiliter se memorem defunctorum ostendit amicorum qui locis 1162.0</w:t>
      </w:r>
    </w:p>
    <w:p>
      <w:r>
        <w:rPr>
          <w:color w:val="FF0000"/>
        </w:rPr>
        <w:t>cluster258</w:t>
      </w:r>
    </w:p>
    <w:p>
      <w:r>
        <w:t>territoria autem hec sunt erest of cridian brycge on herpath 0.0</w:t>
      </w:r>
    </w:p>
    <w:p>
      <w:r>
        <w:t>hec sunt territoria octo aratrorum ad cealfa locum erest of 824.0</w:t>
      </w:r>
    </w:p>
    <w:p>
      <w:r>
        <w:t>hec sunt termini xii cassatorum erest on lin leage middewearde 845.0</w:t>
      </w:r>
    </w:p>
    <w:p>
      <w:r>
        <w:t>hec sunt termini xii cassatorum erest on lin leage middewearde 854.0</w:t>
      </w:r>
    </w:p>
    <w:p>
      <w:r>
        <w:rPr>
          <w:color w:val="FF0000"/>
        </w:rPr>
        <w:t>cluster259</w:t>
      </w:r>
    </w:p>
    <w:p>
      <w:r>
        <w:t>isti sunt homines qui fuerunt presentes ubi henricus rex concesit 1121.0</w:t>
      </w:r>
    </w:p>
    <w:p>
      <w:r>
        <w:t>isti sunt qui presentes afuerunt ubi walterus de heref fidelitatem 1159.0</w:t>
      </w:r>
    </w:p>
    <w:p>
      <w:r>
        <w:t>prescripte igitur renuntiationi interfuerunt qui subscripti sunt ricardus tunc decanus 1165.0</w:t>
      </w:r>
    </w:p>
    <w:p>
      <w:r>
        <w:t>sciant tam qui sunt quam qui futuri sunt quod per 1174.0</w:t>
      </w:r>
    </w:p>
    <w:p>
      <w:r>
        <w:t>sciant omnes qui sunt et qui futuri sunt quod ego 1185.0</w:t>
      </w:r>
    </w:p>
    <w:p>
      <w:r>
        <w:t>iohanes de seintcler omnibus qui sunt et futuri sunt salutem 1185.0</w:t>
      </w:r>
    </w:p>
    <w:p>
      <w:r>
        <w:rPr>
          <w:color w:val="FF0000"/>
        </w:rPr>
        <w:t>cluster260</w:t>
      </w:r>
    </w:p>
    <w:p>
      <w:r>
        <w:t>he sunt dignitates et consuetudines sarum eclesie quas ego osmundus 1091.0</w:t>
      </w:r>
    </w:p>
    <w:p>
      <w:r>
        <w:t>hec sunt consuetudines et iustitie quas habet dux normanie in 1091.0</w:t>
      </w:r>
    </w:p>
    <w:p>
      <w:r>
        <w:rPr>
          <w:color w:val="FF0000"/>
        </w:rPr>
        <w:t>cluster261</w:t>
      </w:r>
    </w:p>
    <w:p>
      <w:r>
        <w:t>cum uniuersorum dominus et iudex dicit iudicate pupillo defendite uiduam 1061.0</w:t>
      </w:r>
    </w:p>
    <w:p>
      <w:r>
        <w:t>et hec sunt nomina uirorum qui hoc iuditium fecerunt hugo 1146.0</w:t>
      </w:r>
    </w:p>
    <w:p>
      <w:r>
        <w:rPr>
          <w:color w:val="FF0000"/>
        </w:rPr>
        <w:t>cluster262</w:t>
      </w:r>
    </w:p>
    <w:p>
      <w:r>
        <w:t>quia inter multa bona opera que fideles catolici pro animarum 1104.0</w:t>
      </w:r>
    </w:p>
    <w:p>
      <w:r>
        <w:t>quia inter multa bona opera que fideles catolici pro animarum 1119.0</w:t>
      </w:r>
    </w:p>
    <w:p>
      <w:r>
        <w:rPr>
          <w:color w:val="FF0000"/>
        </w:rPr>
        <w:t>cluster263</w:t>
      </w:r>
    </w:p>
    <w:p>
      <w:r>
        <w:t>pax et uictoria apostolice fidei cultoribus inperpetuum ecclesie uero catholice 1000.0</w:t>
      </w:r>
    </w:p>
    <w:p>
      <w:r>
        <w:t>pax et uictoria apostolice fidei inperpetuum cultoribus ecclesie uero catholice 1032.0</w:t>
      </w:r>
    </w:p>
    <w:p>
      <w:r>
        <w:rPr>
          <w:color w:val="FF0000"/>
        </w:rPr>
        <w:t>cluster264</w:t>
      </w:r>
    </w:p>
    <w:p>
      <w:r>
        <w:t>quisquis ad regimen animarum pastor eligitur oportet ut sicut ouibus 1076.0</w:t>
      </w:r>
    </w:p>
    <w:p>
      <w:r>
        <w:t>quisquis obedientiam exigit a suis subiectis debet ipse etiam suis 1079.0</w:t>
      </w:r>
    </w:p>
    <w:p>
      <w:r>
        <w:t>quisquis sanctis dei eclesiis quamlibet suarum rerum portionem in benefitium 1082.0</w:t>
      </w:r>
    </w:p>
    <w:p>
      <w:r>
        <w:t>quisquis deo seu pro deo aliquid prestat non hoc ipsum 1088.0</w:t>
      </w:r>
    </w:p>
    <w:p>
      <w:r>
        <w:rPr>
          <w:color w:val="FF0000"/>
        </w:rPr>
        <w:t>cluster265</w:t>
      </w:r>
    </w:p>
    <w:p>
      <w:r>
        <w:t>quicquid concedendum est fidelibus regali dono libello litterarum muniri debetur 892.0</w:t>
      </w:r>
    </w:p>
    <w:p>
      <w:r>
        <w:t>quicquid perpetualiter permanens a secularibus agitur seris litterarum firmiter muniri 995.0</w:t>
      </w:r>
    </w:p>
    <w:p>
      <w:r>
        <w:t>quicquid mundanarum rerum in hoc adquiritur cosmo muniri debetur litterarum 1006.0</w:t>
      </w:r>
    </w:p>
    <w:p>
      <w:r>
        <w:rPr>
          <w:color w:val="FF0000"/>
        </w:rPr>
        <w:t>cluster266</w:t>
      </w:r>
    </w:p>
    <w:p>
      <w:r>
        <w:t>regnum dei querendum est super universa lucra terrena paulo testante 836.0</w:t>
      </w:r>
    </w:p>
    <w:p>
      <w:r>
        <w:t>ego edgarus infima terrenarum lucra quasi peripsema quisquiliarum detestans do 957.0</w:t>
      </w:r>
    </w:p>
    <w:p>
      <w:r>
        <w:rPr>
          <w:color w:val="FF0000"/>
        </w:rPr>
        <w:t>cluster267</w:t>
      </w:r>
    </w:p>
    <w:p>
      <w:r>
        <w:t>confirmat nos sacre auctoritas scriptura dicens nudus egressus sum ex 931.0</w:t>
      </w:r>
    </w:p>
    <w:p>
      <w:r>
        <w:t>confirmat nos sacre auctoritatis scriptura dicens nudus egressus sum ex 960.0</w:t>
      </w:r>
    </w:p>
    <w:p>
      <w:r>
        <w:t>confirmat nos sacre auctoritatis scriptura dicens nudus egressus sum ex 965.0</w:t>
      </w:r>
    </w:p>
    <w:p>
      <w:r>
        <w:t>confirmat nos sacre auctoritas scriptura dicens nudus egressus sum ex 965.0</w:t>
      </w:r>
    </w:p>
    <w:p>
      <w:r>
        <w:t>confirmat nos sacre auctoritatis scripture dicens nudus egressus sum ex 965.0</w:t>
      </w:r>
    </w:p>
    <w:p>
      <w:r>
        <w:t>confirmat nos sacre auctoritas scriptura dicens nudus egressus sum ex 965.0</w:t>
      </w:r>
    </w:p>
    <w:p>
      <w:r>
        <w:t>confirmat nos sacre auctoritatis scriptura dicens nudus egressus sum de 1033.0</w:t>
      </w:r>
    </w:p>
    <w:p>
      <w:r>
        <w:t>confirmat nos sacre auctoritatis scriptura dicens nudus egressus sum ex 1050.0</w:t>
      </w:r>
    </w:p>
    <w:p>
      <w:r>
        <w:rPr>
          <w:color w:val="FF0000"/>
        </w:rPr>
        <w:t>cluster268</w:t>
      </w:r>
    </w:p>
    <w:p>
      <w:r>
        <w:t>ortodoxorum uigoris ecclesiastici monitu creberrime instruimur ut illi oppido subiecti 959.0</w:t>
      </w:r>
    </w:p>
    <w:p>
      <w:r>
        <w:t>christo ortodoxorum vigoris ecclesiastici monitu creberrime instruimur ut illi opido 967.0</w:t>
      </w:r>
    </w:p>
    <w:p>
      <w:r>
        <w:t>aw orthodoxorum vigoris ecclesiastici monitu creberrime instruimur ut illi oppido 972.0</w:t>
      </w:r>
    </w:p>
    <w:p>
      <w:r>
        <w:rPr>
          <w:color w:val="FF0000"/>
        </w:rPr>
        <w:t>cluster269</w:t>
      </w:r>
    </w:p>
    <w:p>
      <w:r>
        <w:t>altithroni moderatoris imperio triuiatim instruimur ut illi oppido subiecti suppeditantes 958.0</w:t>
      </w:r>
    </w:p>
    <w:p>
      <w:r>
        <w:t>annuente altithroni moderatoris imperio tocius albionis triuiatim potitus regimine non 963.0</w:t>
      </w:r>
    </w:p>
    <w:p>
      <w:r>
        <w:t>altithroni moderatoris imperio triuiatim instruimur ut illi oppido subiecti subpeditantes 993.0</w:t>
      </w:r>
    </w:p>
    <w:p>
      <w:r>
        <w:t>altithroni moderatoris imperio triuiatim instruimur ut illi oppido subiecti subpeditantes 1015.0</w:t>
      </w:r>
    </w:p>
    <w:p>
      <w:r>
        <w:t>px altithroni moderatoris imperio triuiatim instruimur ut illi opido subiecti 1031.0</w:t>
      </w:r>
    </w:p>
    <w:p>
      <w:r>
        <w:rPr>
          <w:color w:val="FF0000"/>
        </w:rPr>
        <w:t>cluster270</w:t>
      </w:r>
    </w:p>
    <w:p>
      <w:r>
        <w:t>carta ethelstan regis eterne hereditatis territoria et perpetue prosperitatis priuilegia 850.0</w:t>
      </w:r>
    </w:p>
    <w:p>
      <w:r>
        <w:t>a ceptrigera maiestatis eterne moderatione theo cunctorum uigente primordio transitorie 982.0</w:t>
      </w:r>
    </w:p>
    <w:p>
      <w:r>
        <w:t>largitori bonitatis tocius in sue maiestatis stellato super cherubim residente 1002.0</w:t>
      </w:r>
    </w:p>
    <w:p>
      <w:r>
        <w:t>equitatis lex et ratio docet ut qui a subditis suis 1148.0</w:t>
      </w:r>
    </w:p>
    <w:p>
      <w:r>
        <w:t>equitatis lex et ratio suadet ut qui a subditis suis 1151.0</w:t>
      </w:r>
    </w:p>
    <w:p>
      <w:r>
        <w:rPr>
          <w:color w:val="FF0000"/>
        </w:rPr>
        <w:t>cluster271</w:t>
      </w:r>
    </w:p>
    <w:p>
      <w:r>
        <w:t>en onomatis cyrion doxa al wisdom ge for gode ge 955.0</w:t>
      </w:r>
    </w:p>
    <w:p>
      <w:r>
        <w:t>intimo precordialis affectu caritatis ego eaduuig altitonantis prouidentia non solum 956.0</w:t>
      </w:r>
    </w:p>
    <w:p>
      <w:r>
        <w:t>in summitonantis onomate cum cuius his transeuntis mundi felicitas in 961.0</w:t>
      </w:r>
    </w:p>
    <w:p>
      <w:r>
        <w:t>summi tonantis onomate ratis nos affirmationibus sancti iustique patres diuinis 985.0</w:t>
      </w:r>
    </w:p>
    <w:p>
      <w:r>
        <w:rPr>
          <w:color w:val="FF0000"/>
        </w:rPr>
        <w:t>cluster272</w:t>
      </w:r>
    </w:p>
    <w:p>
      <w:r>
        <w:t>milo crispin pro seruitio quod abas faritius ei in sua 1107.0</w:t>
      </w:r>
    </w:p>
    <w:p>
      <w:r>
        <w:t>humfridus de bohun consistens cum abate faritio apud uilam suam 1110.0</w:t>
      </w:r>
    </w:p>
    <w:p>
      <w:r>
        <w:t>ano tertio post obitum abatis faritii cum adhuc abatia hec 1119.0</w:t>
      </w:r>
    </w:p>
    <w:p>
      <w:r>
        <w:rPr>
          <w:color w:val="FF0000"/>
        </w:rPr>
        <w:t>cluster273</w:t>
      </w:r>
    </w:p>
    <w:p>
      <w:r>
        <w:t>roberto filio hamonis multa medele beneficia abas faritius frequenter impenderat 1107.0</w:t>
      </w:r>
    </w:p>
    <w:p>
      <w:r>
        <w:t>quecumque larga fidelium disponit caritatis benignitas ut certius et ueratius 1146.0</w:t>
      </w:r>
    </w:p>
    <w:p>
      <w:r>
        <w:rPr>
          <w:color w:val="FF0000"/>
        </w:rPr>
        <w:t>cluster274</w:t>
      </w:r>
    </w:p>
    <w:p>
      <w:r>
        <w:t>has igitur cartulas donationum uel commutationum prenominatorum reguum ethelbaldi uidelicet 747.0</w:t>
      </w:r>
    </w:p>
    <w:p>
      <w:r>
        <w:t>has igitur cartulas donationum vel commutationum prenominatorum reguum ethelbaldi videlicet 799.0</w:t>
      </w:r>
    </w:p>
    <w:p>
      <w:r>
        <w:t>prophetica primitus predicatio et apostolica deinceps disceptatio et quod precellentior 951.0</w:t>
      </w:r>
    </w:p>
    <w:p>
      <w:r>
        <w:t>si demonica inflatus contumacia invidus huius donationis eversor existere temptet 986.0</w:t>
      </w:r>
    </w:p>
    <w:p>
      <w:r>
        <w:t>literarum hic notificatione terre que est apud wilgelea demonstratur donatio 1042.0</w:t>
      </w:r>
    </w:p>
    <w:p>
      <w:r>
        <w:rPr>
          <w:color w:val="FF0000"/>
        </w:rPr>
        <w:t>cluster275</w:t>
      </w:r>
    </w:p>
    <w:p>
      <w:r>
        <w:t>ea que secundum timorem et amorem domini religiosa largitionis devotione 685.0</w:t>
      </w:r>
    </w:p>
    <w:p>
      <w:r>
        <w:t>subthronizatus regali solio et sceptrifera ditione per pantocratoris inedicibilem potentiam 709.0</w:t>
      </w:r>
    </w:p>
    <w:p>
      <w:r>
        <w:t>uniuersa sacri eloquii oracula crebris nos instruunt ammonitionibus ut ei 961.0</w:t>
      </w:r>
    </w:p>
    <w:p>
      <w:r>
        <w:t>ego elthredi do x mansas terre exceptis expeditionis obsequio pontis 971.0</w:t>
      </w:r>
    </w:p>
    <w:p>
      <w:r>
        <w:t>ego qui sum subtus sigilatus recognosco uera recognitione quod abas 1195.0</w:t>
      </w:r>
    </w:p>
    <w:p>
      <w:r>
        <w:rPr>
          <w:color w:val="FF0000"/>
        </w:rPr>
        <w:t>cluster276</w:t>
      </w:r>
    </w:p>
    <w:p>
      <w:r>
        <w:t>regnante perpetualiter atque omnem humane inbecillitatis sensum benignitate transcendente largiflua 930.0</w:t>
      </w:r>
    </w:p>
    <w:p>
      <w:r>
        <w:t>brithelemo episcopo x cassatos perpetualiter concedo in illo loco ubi 957.0</w:t>
      </w:r>
    </w:p>
    <w:p>
      <w:r>
        <w:t>regente perpetualiter summo celorum opifice cuncta que conuenienti dum non 1002.0</w:t>
      </w:r>
    </w:p>
    <w:p>
      <w:r>
        <w:rPr>
          <w:color w:val="FF0000"/>
        </w:rPr>
        <w:t>cluster277</w:t>
      </w:r>
    </w:p>
    <w:p>
      <w:r>
        <w:t>perpetue prosperitatis privilegium quod constat celesti paradiso sublimatum sancte trinitatis 949.0</w:t>
      </w:r>
    </w:p>
    <w:p>
      <w:r>
        <w:t>perpetue libertatu celesti paradiso sublimatum sancte trinitatis dei monarchi gubernat 949.0</w:t>
      </w:r>
    </w:p>
    <w:p>
      <w:r>
        <w:t>perpetue prosperitatis privilegium quod constat celesti paradiso sublimatum sancte trinitatis 950.0</w:t>
      </w:r>
    </w:p>
    <w:p>
      <w:r>
        <w:rPr>
          <w:color w:val="FF0000"/>
        </w:rPr>
        <w:t>cluster278</w:t>
      </w:r>
    </w:p>
    <w:p>
      <w:r>
        <w:t>cunctis etenim divino inflatis spiramine certum constat quod omnia que 901.0</w:t>
      </w:r>
    </w:p>
    <w:p>
      <w:r>
        <w:t>afflante per cunctam triquadri orbis latitudinem gibonifero sacrosancti flaminis incendio 928.0</w:t>
      </w:r>
    </w:p>
    <w:p>
      <w:r>
        <w:rPr>
          <w:color w:val="FF0000"/>
        </w:rPr>
        <w:t>cluster279</w:t>
      </w:r>
    </w:p>
    <w:p>
      <w:r>
        <w:t>offa cum ante oculos superni judicis cuncta perspicaciter oculis sue 777.0</w:t>
      </w:r>
    </w:p>
    <w:p>
      <w:r>
        <w:t>not sit omn fid tam pres quam fut super lite 1147.0</w:t>
      </w:r>
    </w:p>
    <w:p>
      <w:r>
        <w:t>memorandum quod talis inquisitio facta fuit super eclesia sancti petri 1156.0</w:t>
      </w:r>
    </w:p>
    <w:p>
      <w:r>
        <w:t>iordanus de bures concesit et obtulit super altare sancti iohanis 1159.0</w:t>
      </w:r>
    </w:p>
    <w:p>
      <w:r>
        <w:rPr>
          <w:color w:val="FF0000"/>
        </w:rPr>
        <w:t>cluster280</w:t>
      </w:r>
    </w:p>
    <w:p>
      <w:r>
        <w:t>ego eadmund desiderio regni celestis exardens fauente superno numine basileos 940.0</w:t>
      </w:r>
    </w:p>
    <w:p>
      <w:r>
        <w:t>twiccanham eadredus gratia superni regis imperiali stemate tocius britannie sublimatus 948.0</w:t>
      </w:r>
    </w:p>
    <w:p>
      <w:r>
        <w:t>christi disponente gratia ego eaduuig imperiali angol saxonum diademate infulatus 956.0</w:t>
      </w:r>
    </w:p>
    <w:p>
      <w:r>
        <w:rPr>
          <w:color w:val="FF0000"/>
        </w:rPr>
        <w:t>cluster281</w:t>
      </w:r>
    </w:p>
    <w:p>
      <w:r>
        <w:t>radulfus de diua prior fratrum hospitalis ierusalem in anglia et 1175.0</w:t>
      </w:r>
    </w:p>
    <w:p>
      <w:r>
        <w:t>frater alanus preceptor fratrum hospitalis ierusalem in anglia uniuersis sancte 1190.0</w:t>
      </w:r>
    </w:p>
    <w:p>
      <w:r>
        <w:t>hiis testibus fratre alano priore domus hospitalis ierosol in anglia 1193.0</w:t>
      </w:r>
    </w:p>
    <w:p>
      <w:r>
        <w:rPr>
          <w:color w:val="FF0000"/>
        </w:rPr>
        <w:t>cluster282</w:t>
      </w:r>
    </w:p>
    <w:p>
      <w:r>
        <w:t>postquam protoplastus inuida ueneniferi serpentis deceptus uersutia stola immortalitatis deposita 1002.0</w:t>
      </w:r>
    </w:p>
    <w:p>
      <w:r>
        <w:t>px postquam protoplasti serpentina suasione seducti stola immortalitatis perdita in 1044.0</w:t>
      </w:r>
    </w:p>
    <w:p>
      <w:r>
        <w:rPr>
          <w:color w:val="FF0000"/>
        </w:rPr>
        <w:t>cluster283</w:t>
      </w:r>
    </w:p>
    <w:p>
      <w:r>
        <w:t>evidentia rerum experimenta declarant cassabundam mortalium vitam innumeris cotidie calamitatibus 706.0</w:t>
      </w:r>
    </w:p>
    <w:p>
      <w:r>
        <w:t>austan omnis itaque huius vite prosperitas deo miserante existit etiam 794.0</w:t>
      </w:r>
    </w:p>
    <w:p>
      <w:r>
        <w:t>px mundanis cladibus ista erumpnosa uita tam uariis defectibus ita 1024.0</w:t>
      </w:r>
    </w:p>
    <w:p>
      <w:r>
        <w:t>normanus itaque anselmi arciepiscopi auctoritate roboratus transfretauit comitanter quodam germano 1108.0</w:t>
      </w:r>
    </w:p>
    <w:p>
      <w:r>
        <w:rPr>
          <w:color w:val="FF0000"/>
        </w:rPr>
        <w:t>cluster284</w:t>
      </w:r>
    </w:p>
    <w:p>
      <w:r>
        <w:t>vacillante presentis cosmi statu quid aliud innuitur nisi bonis illuc 706.0</w:t>
      </w:r>
    </w:p>
    <w:p>
      <w:r>
        <w:t>de hovedene vacillante practice vite statu ejus finis nimium teste 959.0</w:t>
      </w:r>
    </w:p>
    <w:p>
      <w:r>
        <w:t>variante cosmi statu tam uolubili quid aliud ammonentur graciosi nisi 983.0</w:t>
      </w:r>
    </w:p>
    <w:p>
      <w:r>
        <w:rPr>
          <w:color w:val="FF0000"/>
        </w:rPr>
        <w:t>cluster285</w:t>
      </w:r>
    </w:p>
    <w:p>
      <w:r>
        <w:t>propter breuitatem et uarias mutationes mortalium rerum carte scribuntur in 1055.0</w:t>
      </w:r>
    </w:p>
    <w:p>
      <w:r>
        <w:t>pro uarietate rerum causarum et temporum mutantur et uariantur status 1188.0</w:t>
      </w:r>
    </w:p>
    <w:p>
      <w:r>
        <w:rPr>
          <w:color w:val="FF0000"/>
        </w:rPr>
        <w:t>cluster286</w:t>
      </w:r>
    </w:p>
    <w:p>
      <w:r>
        <w:t>reuerentisimo ac beatisimo uite sanctitate et sume sedis dignitate prelato 1094.0</w:t>
      </w:r>
    </w:p>
    <w:p>
      <w:r>
        <w:t>ne lites semel terminate iterum ex malignitate alicuius seu obliuione 1177.0</w:t>
      </w:r>
    </w:p>
    <w:p>
      <w:r>
        <w:t>nos atendentes religionem et honestatem sanctimonialium predicte domus scilicet de 1197.0</w:t>
      </w:r>
    </w:p>
    <w:p>
      <w:r>
        <w:rPr>
          <w:color w:val="FF0000"/>
        </w:rPr>
        <w:t>cluster287</w:t>
      </w:r>
    </w:p>
    <w:p>
      <w:r>
        <w:t>dedit interea predictus inuictissimus rex edwardus nouo monasterio wyntonie quod 901.0</w:t>
      </w:r>
    </w:p>
    <w:p>
      <w:r>
        <w:t>post interliminum temporis predictus wiohstan cum uxore et filio proficescens 931.0</w:t>
      </w:r>
    </w:p>
    <w:p>
      <w:r>
        <w:t>hanc donationem supradictam prefate nobilisime regine predictus rex ilustris henricus 1108.0</w:t>
      </w:r>
    </w:p>
    <w:p>
      <w:r>
        <w:t>carta raginaldi regis filii de medietate predicta prefate capele castri 1154.0</w:t>
      </w:r>
    </w:p>
    <w:p>
      <w:r>
        <w:t>contigit postea quod predictus rogerus et duo filii eius ad 1172.0</w:t>
      </w:r>
    </w:p>
    <w:p>
      <w:r>
        <w:rPr>
          <w:color w:val="FF0000"/>
        </w:rPr>
        <w:t>cluster288</w:t>
      </w:r>
    </w:p>
    <w:p>
      <w:r>
        <w:t>eastvn et natan graf sit nomen domini benedictum in secula 737.0</w:t>
      </w:r>
    </w:p>
    <w:p>
      <w:r>
        <w:t>westbyrig px in nomine summi tonantis qui est deus benedictus 793.0</w:t>
      </w:r>
    </w:p>
    <w:p>
      <w:r>
        <w:t>in nomine trino divino qui est deus benedictus in secula 825.0</w:t>
      </w:r>
    </w:p>
    <w:p>
      <w:r>
        <w:t>c dei gratia abas sacti benedicti de hulmo omnibus suis 1126.0</w:t>
      </w:r>
    </w:p>
    <w:p>
      <w:r>
        <w:t>aaron iudeus lincolnie et benedictus grosus filius pucele omnibus hoc 1182.0</w:t>
      </w:r>
    </w:p>
    <w:p>
      <w:r>
        <w:rPr>
          <w:color w:val="FF0000"/>
        </w:rPr>
        <w:t>cluster289</w:t>
      </w:r>
    </w:p>
    <w:p>
      <w:r>
        <w:t>mediator dei et hominum homo cristus iesus sponsam suam sanctam 1091.0</w:t>
      </w:r>
    </w:p>
    <w:p>
      <w:r>
        <w:t>benedictus deus et dominus noster iesus cristus qui aperuit oculos 1139.0</w:t>
      </w:r>
    </w:p>
    <w:p>
      <w:r>
        <w:rPr>
          <w:color w:val="FF0000"/>
        </w:rPr>
        <w:t>cluster290</w:t>
      </w:r>
    </w:p>
    <w:p>
      <w:r>
        <w:t>altitonantis dominus qui ex nihilo cuncta creavit celum stellis composuit 963.0</w:t>
      </w:r>
    </w:p>
    <w:p>
      <w:r>
        <w:t>ego ernaldus filius uitalis dominus de hildilueston dedi in eodem 1136.0</w:t>
      </w:r>
    </w:p>
    <w:p>
      <w:r>
        <w:rPr>
          <w:color w:val="FF0000"/>
        </w:rPr>
        <w:t>cluster291</w:t>
      </w:r>
    </w:p>
    <w:p>
      <w:r>
        <w:t>rege in normania degente matildis regina mensis augusti diebus per 1106.0</w:t>
      </w:r>
    </w:p>
    <w:p>
      <w:r>
        <w:t>ano post hec mcuii manases et uxor eius uenientes fiscan 1110.0</w:t>
      </w:r>
    </w:p>
    <w:p>
      <w:r>
        <w:t>post iiii anos redeunte rege de normania erat enim ibidem 1121.0</w:t>
      </w:r>
    </w:p>
    <w:p>
      <w:r>
        <w:t>normanus dei seruus per trieniun ante suum exitum eo uel 1147.0</w:t>
      </w:r>
    </w:p>
    <w:p>
      <w:r>
        <w:rPr>
          <w:color w:val="FF0000"/>
        </w:rPr>
        <w:t>cluster292</w:t>
      </w:r>
    </w:p>
    <w:p>
      <w:r>
        <w:t>abban geroefan arfegedal his gethinga to kristes cirican testamentum abbe 833.0</w:t>
      </w:r>
    </w:p>
    <w:p>
      <w:r>
        <w:t>sifleda virago famosa dedit sancto edmundo mardingforde cum testamento suo 950.0</w:t>
      </w:r>
    </w:p>
    <w:p>
      <w:r>
        <w:rPr>
          <w:color w:val="FF0000"/>
        </w:rPr>
        <w:t>cluster293</w:t>
      </w:r>
    </w:p>
    <w:p>
      <w:r>
        <w:t>in diebus huius patris quidam maligni abeuntes ad regem adulando 1126.0</w:t>
      </w:r>
    </w:p>
    <w:p>
      <w:r>
        <w:t>huius rei testes sunt episcopi rodbertus baton ilarius cicestrensis gislebertus 1148.0</w:t>
      </w:r>
    </w:p>
    <w:p>
      <w:r>
        <w:t>huius concesionis testes sunt tomas prior de lanteni de ewias 1165.0</w:t>
      </w:r>
    </w:p>
    <w:p>
      <w:r>
        <w:t>teste g de bocland apud oxon xxuiii die septembris 1195.0</w:t>
      </w:r>
    </w:p>
    <w:p>
      <w:r>
        <w:rPr>
          <w:color w:val="FF0000"/>
        </w:rPr>
        <w:t>cluster294</w:t>
      </w:r>
    </w:p>
    <w:p>
      <w:r>
        <w:t>ic eadwine munuk cilda mestere an niwan mynstre grete the 983.0</w:t>
      </w:r>
    </w:p>
    <w:p>
      <w:r>
        <w:t>carta regis edwardi de cildatun mete ad cildatun confirmat nos 1052.0</w:t>
      </w:r>
    </w:p>
    <w:p>
      <w:r>
        <w:rPr>
          <w:color w:val="FF0000"/>
        </w:rPr>
        <w:t>cluster295</w:t>
      </w:r>
    </w:p>
    <w:p>
      <w:r>
        <w:t>et hansfleote geth thera twegra bisceoprice togedere fram hansfleote to 0.0</w:t>
      </w:r>
    </w:p>
    <w:p>
      <w:r>
        <w:t>iohanes filius petri de melsa dat nobis totam mansuram suam 1182.0</w:t>
      </w:r>
    </w:p>
    <w:p>
      <w:r>
        <w:rPr>
          <w:color w:val="FF0000"/>
        </w:rPr>
        <w:t>cluster296</w:t>
      </w:r>
    </w:p>
    <w:p>
      <w:r>
        <w:t>hec est translacio carte regis edwardi in lingua saxonica translata 1061.0</w:t>
      </w:r>
    </w:p>
    <w:p>
      <w:r>
        <w:t>ibid tercia die translationis s edwardi inter radulpum de normanuile 1197.0</w:t>
      </w:r>
    </w:p>
    <w:p>
      <w:r>
        <w:rPr>
          <w:color w:val="FF0000"/>
        </w:rPr>
        <w:t>cluster297</w:t>
      </w:r>
    </w:p>
    <w:p>
      <w:r>
        <w:t>hec constitutio de redendis firmis canonicorum tam de teris quam 1161.0</w:t>
      </w:r>
    </w:p>
    <w:p>
      <w:r>
        <w:t>quedam conditio facta inter uilatam de cok et uilatam de 1197.0</w:t>
      </w:r>
    </w:p>
    <w:p>
      <w:r>
        <w:t>gente uel ego uel heredes mei dictam teram warantizare non 1198.0</w:t>
      </w:r>
    </w:p>
    <w:p>
      <w:r>
        <w:rPr>
          <w:color w:val="FF0000"/>
        </w:rPr>
        <w:t>cluster298</w:t>
      </w:r>
    </w:p>
    <w:p>
      <w:r>
        <w:t>signum manus eaba thendri signum manus eaba haligreding tunc ingualdus 705.0</w:t>
      </w:r>
    </w:p>
    <w:p>
      <w:r>
        <w:t>hoc signum ego cyniheardus indignus episcopus impressi ad confirmandam roborandamque 759.0</w:t>
      </w:r>
    </w:p>
    <w:p>
      <w:r>
        <w:rPr>
          <w:color w:val="FF0000"/>
        </w:rPr>
        <w:t>cluster299</w:t>
      </w:r>
    </w:p>
    <w:p>
      <w:r>
        <w:t>ego ethelstan senator scripto inserui istam terram de uffentune ad 931.0</w:t>
      </w:r>
    </w:p>
    <w:p>
      <w:r>
        <w:t>athelstanus rex hec hoc in scripto bis sex manentes ad 935.0</w:t>
      </w:r>
    </w:p>
    <w:p>
      <w:r>
        <w:rPr>
          <w:color w:val="FF0000"/>
        </w:rPr>
        <w:t>cluster300</w:t>
      </w:r>
    </w:p>
    <w:p>
      <w:r>
        <w:t>hec reddicio facta est eo anno quo eathelstanus frater eadmundi 941.0</w:t>
      </w:r>
    </w:p>
    <w:p>
      <w:r>
        <w:t>thurkil and athelgit vnnen wigorham into seynt eadmunde so ful 1025.0</w:t>
      </w:r>
    </w:p>
    <w:p>
      <w:r>
        <w:rPr>
          <w:color w:val="FF0000"/>
        </w:rPr>
        <w:t>cluster301</w:t>
      </w:r>
    </w:p>
    <w:p>
      <w:r>
        <w:t>is erat tenor carte nostre in primo sigilo nostro quod 1198.0</w:t>
      </w:r>
    </w:p>
    <w:p>
      <w:r>
        <w:t>is erat tenor prime carte nostre in primo sigilo nostro 1198.0</w:t>
      </w:r>
    </w:p>
    <w:p>
      <w:r>
        <w:rPr>
          <w:color w:val="FF0000"/>
        </w:rPr>
        <w:t>cluster302</w:t>
      </w:r>
    </w:p>
    <w:p>
      <w:r>
        <w:t>postquam malesuada ueneniferi serpentis suggestio primum generis humani parentem inuida 1004.0</w:t>
      </w:r>
    </w:p>
    <w:p>
      <w:r>
        <w:t>regnante domino nostro a principio et ultra primus humani generis 1006.0</w:t>
      </w:r>
    </w:p>
    <w:p>
      <w:r>
        <w:rPr>
          <w:color w:val="FF0000"/>
        </w:rPr>
        <w:t>cluster303</w:t>
      </w:r>
    </w:p>
    <w:p>
      <w:r>
        <w:t>apostolus paulus de extremo judicio manifestissime loquens ita dixit omnes 691.0</w:t>
      </w:r>
    </w:p>
    <w:p>
      <w:r>
        <w:t>apostolus paulus de extremo judicio domini manifestissime loquens ita refert 697.0</w:t>
      </w:r>
    </w:p>
    <w:p>
      <w:r>
        <w:rPr>
          <w:color w:val="FF0000"/>
        </w:rPr>
        <w:t>cluster304</w:t>
      </w:r>
    </w:p>
    <w:p>
      <w:r>
        <w:t>ego edwardus rex manifesto in isto breui omnibus dei amicis 1042.0</w:t>
      </w:r>
    </w:p>
    <w:p>
      <w:r>
        <w:t>in hoc breui manifestatur de dono quod dominus rex henricus 1110.0</w:t>
      </w:r>
    </w:p>
    <w:p>
      <w:r>
        <w:t>in comitatu sutfolc habetur uila eadwardestun apelata cuius dominus hubertus 1115.0</w:t>
      </w:r>
    </w:p>
    <w:p>
      <w:r>
        <w:rPr>
          <w:color w:val="FF0000"/>
        </w:rPr>
        <w:t>cluster305</w:t>
      </w:r>
    </w:p>
    <w:p>
      <w:r>
        <w:t>in christi nomine atque virtute sagaci intuendo prospectu casus lapsusque 670.0</w:t>
      </w:r>
    </w:p>
    <w:p>
      <w:r>
        <w:t>christo tripudiante sagaci prouidendo intuitu casus lapsusque nature humane de 956.0</w:t>
      </w:r>
    </w:p>
    <w:p>
      <w:r>
        <w:t>in christi nomine atque uirtute sagaci intuendo prospectu casus lapsusque 956.0</w:t>
      </w:r>
    </w:p>
    <w:p>
      <w:r>
        <w:rPr>
          <w:color w:val="FF0000"/>
        </w:rPr>
        <w:t>cluster306</w:t>
      </w:r>
    </w:p>
    <w:p>
      <w:r>
        <w:t>christianis universis per totam merciam manentibus algarus comes salutem intelligere 810.0</w:t>
      </w:r>
    </w:p>
    <w:p>
      <w:r>
        <w:t>christianis universis per totam merciam commorantibus algarus miles filius vorthangie 825.0</w:t>
      </w:r>
    </w:p>
    <w:p>
      <w:r>
        <w:t>universis posteris christianam fidem profitentibus dunstanus dorobornensis et osketulus eboracensis 966.0</w:t>
      </w:r>
    </w:p>
    <w:p>
      <w:r>
        <w:t>decet cristianum quenque cristianis legibus subiacere nec his que a 1072.0</w:t>
      </w:r>
    </w:p>
    <w:p>
      <w:r>
        <w:t>largiente gratia saluatoris nostri domini iesu cristi ego wlstanus uuigornensis 1093.0</w:t>
      </w:r>
    </w:p>
    <w:p>
      <w:r>
        <w:t>rogerus de neuil et cristiana sponsa sua dant et confirmant 1179.0</w:t>
      </w:r>
    </w:p>
    <w:p>
      <w:r>
        <w:rPr>
          <w:color w:val="FF0000"/>
        </w:rPr>
        <w:t>cluster307</w:t>
      </w:r>
    </w:p>
    <w:p>
      <w:r>
        <w:t>hoc signum suprascriptum sacrosancte crucis christi in nomine sancte trinitatis 778.0</w:t>
      </w:r>
    </w:p>
    <w:p>
      <w:r>
        <w:t>rex quoque idem confirmatum subscripsit ita quia teram ilam sancte 1107.0</w:t>
      </w:r>
    </w:p>
    <w:p>
      <w:r>
        <w:t>rogatus autem rex stepanus ut confirmaret omnia suprascripta dixit cum 1138.0</w:t>
      </w:r>
    </w:p>
    <w:p>
      <w:r>
        <w:rPr>
          <w:color w:val="FF0000"/>
        </w:rPr>
        <w:t>cluster308</w:t>
      </w:r>
    </w:p>
    <w:p>
      <w:r>
        <w:t>nos fratres et canonici sancte marie lincolniensis eclesie presenti scripto 1147.0</w:t>
      </w:r>
    </w:p>
    <w:p>
      <w:r>
        <w:t>carta canonicorum sancti tome martiris in staford sciant tam presentes 1194.0</w:t>
      </w:r>
    </w:p>
    <w:p>
      <w:r>
        <w:rPr>
          <w:color w:val="FF0000"/>
        </w:rPr>
        <w:t>cluster309</w:t>
      </w:r>
    </w:p>
    <w:p>
      <w:r>
        <w:t>ego offa cum supranominatis personis hanc paginulam libens munio ego 771.0</w:t>
      </w:r>
    </w:p>
    <w:p>
      <w:r>
        <w:t>ano ab incarnatione domini mclxu nouerit quicumque presens scriptum uiderit 1165.0</w:t>
      </w:r>
    </w:p>
    <w:p>
      <w:r>
        <w:t>hanc etiam nostre confirmationis paginam super prescripta compositione in presentia 1177.0</w:t>
      </w:r>
    </w:p>
    <w:p>
      <w:r>
        <w:rPr>
          <w:color w:val="FF0000"/>
        </w:rPr>
        <w:t>cluster310</w:t>
      </w:r>
    </w:p>
    <w:p>
      <w:r>
        <w:t>semper enim ex toto corde nobis cum propheta considerandum atque 798.0</w:t>
      </w:r>
    </w:p>
    <w:p>
      <w:r>
        <w:t>omnia que hic humanis considerantur obtutibus tam preterita tam etiam 1023.0</w:t>
      </w:r>
    </w:p>
    <w:p>
      <w:r>
        <w:t>alia carta de choriscvmba px omnia qui hic humanis considerantur 1035.0</w:t>
      </w:r>
    </w:p>
    <w:p>
      <w:r>
        <w:rPr>
          <w:color w:val="FF0000"/>
        </w:rPr>
        <w:t>cluster311</w:t>
      </w:r>
    </w:p>
    <w:p>
      <w:r>
        <w:t>cum iamiamque huius transitorie practiceque uite defectiua ac momentanea spacia 962.0</w:t>
      </w:r>
    </w:p>
    <w:p>
      <w:r>
        <w:t>celestis patrie perfrui uoce quimus euuangelica transitoria si contempnentes adhibeamus 965.0</w:t>
      </w:r>
    </w:p>
    <w:p>
      <w:r>
        <w:t>ad exitum burgi abendonensis pons quo transitur cum fluuius eoce 1110.0</w:t>
      </w:r>
    </w:p>
    <w:p>
      <w:r>
        <w:t>licet omnia mundi regna sint transitoria per ea tamen conquiruntur 1115.0</w:t>
      </w:r>
    </w:p>
    <w:p>
      <w:r>
        <w:rPr>
          <w:color w:val="FF0000"/>
        </w:rPr>
        <w:t>cluster312</w:t>
      </w:r>
    </w:p>
    <w:p>
      <w:r>
        <w:t>cum nos in extrema pene huius uite margine cernamus sistere 1005.0</w:t>
      </w:r>
    </w:p>
    <w:p>
      <w:r>
        <w:t>neque tamen uictoria hanc sine sanguine consumauit nam ex carisimis 1105.0</w:t>
      </w:r>
    </w:p>
    <w:p>
      <w:r>
        <w:rPr>
          <w:color w:val="FF0000"/>
        </w:rPr>
        <w:t>cluster313</w:t>
      </w:r>
    </w:p>
    <w:p>
      <w:r>
        <w:t>concesimus etiam eisdem religiosis duas marcas anue pensionis in eclesia 1076.0</w:t>
      </w:r>
    </w:p>
    <w:p>
      <w:r>
        <w:t>cancelarius eisdem mandamus uobis quod non procedatis in causam que 1191.0</w:t>
      </w:r>
    </w:p>
    <w:p>
      <w:r>
        <w:rPr>
          <w:color w:val="FF0000"/>
        </w:rPr>
        <w:t>cluster314</w:t>
      </w:r>
    </w:p>
    <w:p>
      <w:r>
        <w:t>scimus quia in multis offendimus omnes si uero in rebus 1008.0</w:t>
      </w:r>
    </w:p>
    <w:p>
      <w:r>
        <w:t>quoniam multiplicatis malis super teram uiri iniqui filii belial undique 1127.0</w:t>
      </w:r>
    </w:p>
    <w:p>
      <w:r>
        <w:rPr>
          <w:color w:val="FF0000"/>
        </w:rPr>
        <w:t>cluster315</w:t>
      </w:r>
    </w:p>
    <w:p>
      <w:r>
        <w:t>si quidem salutaribus instruimur eloquiis amicos nobis de mammona iniquitatis 725.0</w:t>
      </w:r>
    </w:p>
    <w:p>
      <w:r>
        <w:t>carta yny regis de yleminister siquidem salutaribus christi instruamur eloquiis 725.0</w:t>
      </w:r>
    </w:p>
    <w:p>
      <w:r>
        <w:rPr>
          <w:color w:val="FF0000"/>
        </w:rPr>
        <w:t>cluster316</w:t>
      </w:r>
    </w:p>
    <w:p>
      <w:r>
        <w:t>aurea ut fertur quondam secula haud hominum toxicatis infecta nequitiis 1012.0</w:t>
      </w:r>
    </w:p>
    <w:p>
      <w:r>
        <w:t>otwerus quondam regie turis custos uim inferens normano priori et 1136.0</w:t>
      </w:r>
    </w:p>
    <w:p>
      <w:r>
        <w:rPr>
          <w:color w:val="FF0000"/>
        </w:rPr>
        <w:t>cluster317</w:t>
      </w:r>
    </w:p>
    <w:p>
      <w:r>
        <w:t>obedientia que exhibetur prelatis exhiberi deo sacris informamur eloquiis ipse 1071.0</w:t>
      </w:r>
    </w:p>
    <w:p>
      <w:r>
        <w:t>scribitur edictum regioque sigilo firmatur quatinus captiui quicunque sunt in 1093.0</w:t>
      </w:r>
    </w:p>
    <w:p>
      <w:r>
        <w:rPr>
          <w:color w:val="FF0000"/>
        </w:rPr>
        <w:t>cluster318</w:t>
      </w:r>
    </w:p>
    <w:p>
      <w:r>
        <w:t>fortuna fallentis seculi procax non lacteo immarcescibilium liliorum candore amabilis 680.0</w:t>
      </w:r>
    </w:p>
    <w:p>
      <w:r>
        <w:t>fortuna fallentis seculi procax non lacteo inmiscibilium liliorum candore amabilis 924.0</w:t>
      </w:r>
    </w:p>
    <w:p>
      <w:r>
        <w:t>fortuna fallentis seculi procax non lacteo immarcescibilium liliorum candore amabilis 930.0</w:t>
      </w:r>
    </w:p>
    <w:p>
      <w:r>
        <w:t>fortuna fallentis seculi procax non lacteo inmarciscibilium liliorum candore amabilis 934.0</w:t>
      </w:r>
    </w:p>
    <w:p>
      <w:r>
        <w:t>fortuna fallentis seculi procax non lacteo inmarciscibilium liliorum candore amabilis 934.0</w:t>
      </w:r>
    </w:p>
    <w:p>
      <w:r>
        <w:t>fortuna fallentis seculi procax non lacteo liliorum candore amabilis sed 937.0</w:t>
      </w:r>
    </w:p>
    <w:p>
      <w:r>
        <w:rPr>
          <w:color w:val="FF0000"/>
        </w:rPr>
        <w:t>cluster319</w:t>
      </w:r>
    </w:p>
    <w:p>
      <w:r>
        <w:t>flebilia fortiter detestanda totillantis seculi piacula diris obscene horrendeque mortalitatis 931.0</w:t>
      </w:r>
    </w:p>
    <w:p>
      <w:r>
        <w:t>flebilia fortiter detestanda totillantis seculi piacula diris obscene horrendeque mortalitatis 932.0</w:t>
      </w:r>
    </w:p>
    <w:p>
      <w:r>
        <w:t>et buram flebilia fortiter detestanda totillantis seculi piacula diris obscene 932.0</w:t>
      </w:r>
    </w:p>
    <w:p>
      <w:r>
        <w:t>carta x hidarum apud bradeford flebilia fortiter detestanda titillantis seculi 933.0</w:t>
      </w:r>
    </w:p>
    <w:p>
      <w:r>
        <w:t>carta viii hidarum apud westonam flebilia fortiter detestanda totillantis seculi 933.0</w:t>
      </w:r>
    </w:p>
    <w:p>
      <w:r>
        <w:t>flebilia fortiter detestanda totillantis seculi piacula diris obscene horrendeque mortalitatis 933.0</w:t>
      </w:r>
    </w:p>
    <w:p>
      <w:r>
        <w:t>de cumtona flebilia fortiter detestanda titillantis seculi piacula diris obscene 970.0</w:t>
      </w:r>
    </w:p>
    <w:p>
      <w:r>
        <w:t>carta regis eadgari super villam de stoche flebilia fortiter detestanda 970.0</w:t>
      </w:r>
    </w:p>
    <w:p>
      <w:r>
        <w:rPr>
          <w:color w:val="FF0000"/>
        </w:rPr>
        <w:t>cluster320</w:t>
      </w:r>
    </w:p>
    <w:p>
      <w:r>
        <w:t>carta fortere episcopi facta abbati aldberto de bledeneye ego fortere 712.0</w:t>
      </w:r>
    </w:p>
    <w:p>
      <w:r>
        <w:t>fortuna uolubilis infortunii fallax sibi iugiter aggeratim dum plus aliquantisper 990.0</w:t>
      </w:r>
    </w:p>
    <w:p>
      <w:r>
        <w:rPr>
          <w:color w:val="FF0000"/>
        </w:rPr>
        <w:t>cluster321</w:t>
      </w:r>
    </w:p>
    <w:p>
      <w:r>
        <w:t>omnia que videntur temporalia sunt et que non videntur eterna 682.0</w:t>
      </w:r>
    </w:p>
    <w:p>
      <w:r>
        <w:t>omnia que videntur temporalia sunt et velud umbra evanescencia que 988.0</w:t>
      </w:r>
    </w:p>
    <w:p>
      <w:r>
        <w:t>px omnia que uidentur temporalia sunt et que non uidentur 1009.0</w:t>
      </w:r>
    </w:p>
    <w:p>
      <w:r>
        <w:t>in nomine dei summi omnia que uidentur temporalia sunt que 1035.0</w:t>
      </w:r>
    </w:p>
    <w:p>
      <w:r>
        <w:rPr>
          <w:color w:val="FF0000"/>
        </w:rPr>
        <w:t>cluster322</w:t>
      </w:r>
    </w:p>
    <w:p>
      <w:r>
        <w:t>oportet nos quos deus prefecit temporaliter rectores populo suo ad 1060.0</w:t>
      </w:r>
    </w:p>
    <w:p>
      <w:r>
        <w:t>oportet nos quos deus prefecit temporaliter rectores populo suo ad 1060.0</w:t>
      </w:r>
    </w:p>
    <w:p>
      <w:r>
        <w:rPr>
          <w:color w:val="FF0000"/>
        </w:rPr>
        <w:t>cluster323</w:t>
      </w:r>
    </w:p>
    <w:p>
      <w:r>
        <w:t>in nomine dei summi tempora temporibus subeunt abiit et venit 704.0</w:t>
      </w:r>
    </w:p>
    <w:p>
      <w:r>
        <w:t>offan freols in nomine dei summi tempora temporibus subeunt et 781.0</w:t>
      </w:r>
    </w:p>
    <w:p>
      <w:r>
        <w:t>tempora temporibus succedunt atque ad finem tamquam decidens folium in 799.0</w:t>
      </w:r>
    </w:p>
    <w:p>
      <w:r>
        <w:t>de herefortune px tempora temporibus succedunt et generatio generationem sequitur 814.0</w:t>
      </w:r>
    </w:p>
    <w:p>
      <w:r>
        <w:t>in nomine dei excelsi transeunt enim tempora presentis uite et 988.0</w:t>
      </w:r>
    </w:p>
    <w:p>
      <w:r>
        <w:rPr>
          <w:color w:val="FF0000"/>
        </w:rPr>
        <w:t>cluster324</w:t>
      </w:r>
    </w:p>
    <w:p>
      <w:r>
        <w:t>intanbeorge et bradanleah seculi namque labentis tempora velocius vento erem 789.0</w:t>
      </w:r>
    </w:p>
    <w:p>
      <w:r>
        <w:t>hvntena tvn seculi namque labentis tempora sicut umbre fugientes sic 796.0</w:t>
      </w:r>
    </w:p>
    <w:p>
      <w:r>
        <w:t>bearmodes lea et coles burna seculi namque laventis tempora umbre 798.0</w:t>
      </w:r>
    </w:p>
    <w:p>
      <w:r>
        <w:t>seculi namque labentis tempora sicut umbre fugientes sic velociter tranant 883.0</w:t>
      </w:r>
    </w:p>
    <w:p>
      <w:r>
        <w:rPr>
          <w:color w:val="FF0000"/>
        </w:rPr>
        <w:t>cluster325</w:t>
      </w:r>
    </w:p>
    <w:p>
      <w:r>
        <w:t>status namque seculi presentis lubricus et instabilis variis rerum perturbationibus 849.0</w:t>
      </w:r>
    </w:p>
    <w:p>
      <w:r>
        <w:t>lunden sedulo namque nonnullis et maxime per instantis vite turbidam 889.0</w:t>
      </w:r>
    </w:p>
    <w:p>
      <w:r>
        <w:t>post namque diros rerum eventus cladigerasque et turbabiles infelicitates regionis 972.0</w:t>
      </w:r>
    </w:p>
    <w:p>
      <w:r>
        <w:rPr>
          <w:color w:val="FF0000"/>
        </w:rPr>
        <w:t>cluster326</w:t>
      </w:r>
    </w:p>
    <w:p>
      <w:r>
        <w:t>regnante domino nostro iesu christo huius labentibus properanter temporibus regnaque 924.0</w:t>
      </w:r>
    </w:p>
    <w:p>
      <w:r>
        <w:t>px mundi huius labentibus temporibus regnaque functi cum regibus uelocissimo 952.0</w:t>
      </w:r>
    </w:p>
    <w:p>
      <w:r>
        <w:t>in nomine domini nostri iesu christi labentibus huius cosmi temporibus 962.0</w:t>
      </w:r>
    </w:p>
    <w:p>
      <w:r>
        <w:t>nature rerum uarie et labens seculum istis succedunt temporibus ita 1003.0</w:t>
      </w:r>
    </w:p>
    <w:p>
      <w:r>
        <w:t>rei geste memoria prouide liter futuris temporibus ueritas inde comper 1158.0</w:t>
      </w:r>
    </w:p>
    <w:p>
      <w:r>
        <w:rPr>
          <w:color w:val="FF0000"/>
        </w:rPr>
        <w:t>cluster327</w:t>
      </w:r>
    </w:p>
    <w:p>
      <w:r>
        <w:t>de scepvveisctune scepstoune px appropinquantem mundi terminum etiam per indicia 764.0</w:t>
      </w:r>
    </w:p>
    <w:p>
      <w:r>
        <w:t>mundi terminum ruinis crebrescentibus adpropinquantibus etiam indicia manifesta et experimenta 956.0</w:t>
      </w:r>
    </w:p>
    <w:p>
      <w:r>
        <w:rPr>
          <w:color w:val="FF0000"/>
        </w:rPr>
        <w:t>cluster328</w:t>
      </w:r>
    </w:p>
    <w:p>
      <w:r>
        <w:t>adgar rex v cassatos ad teofuntem ut in subsequente continetur 964.0</w:t>
      </w:r>
    </w:p>
    <w:p>
      <w:r>
        <w:t>prope montem ubi ad album equum scanditur ab antiquo tempore 1105.0</w:t>
      </w:r>
    </w:p>
    <w:p>
      <w:r>
        <w:rPr>
          <w:color w:val="FF0000"/>
        </w:rPr>
        <w:t>cluster329</w:t>
      </w:r>
    </w:p>
    <w:p>
      <w:r>
        <w:t>cuncta seculorum patrimonia incertis nepotum heredibus relinquuntur et omnis mundi 956.0</w:t>
      </w:r>
    </w:p>
    <w:p>
      <w:r>
        <w:t>cuncta seculorum patrimonia incertis nepotum heredibus reliquuntur et omnis mundi 963.0</w:t>
      </w:r>
    </w:p>
    <w:p>
      <w:r>
        <w:t>item avena universa huius recidivi cosmi patrimonia incertis nepotum cleronomis 963.0</w:t>
      </w:r>
    </w:p>
    <w:p>
      <w:r>
        <w:t>privilegium eadgari regis px universa enim seculorum patrimonia incertis nepotum 970.0</w:t>
      </w:r>
    </w:p>
    <w:p>
      <w:r>
        <w:t>universa secularium opum patrimonia incertis nepotum heredibus relinquuntur et omnis 1004.0</w:t>
      </w:r>
    </w:p>
    <w:p>
      <w:r>
        <w:t>cuncta seculorum patrimonia incertis nepotum heredibus relinquuntur et omnis mundi 1042.0</w:t>
      </w:r>
    </w:p>
    <w:p>
      <w:r>
        <w:t>cuncta seculorum patrimonia incertis nepotum heredibus relinquuntur et omnis mundi 1053.0</w:t>
      </w:r>
    </w:p>
    <w:p>
      <w:r>
        <w:rPr>
          <w:color w:val="FF0000"/>
        </w:rPr>
        <w:t>cluster330</w:t>
      </w:r>
    </w:p>
    <w:p>
      <w:r>
        <w:t>sacrarum scripturarum docet institutio ut qui in domo dei eligitur 1078.0</w:t>
      </w:r>
    </w:p>
    <w:p>
      <w:r>
        <w:t>qui canonica institutione eligitur ac constituitur ad regimen sancte dei 1107.0</w:t>
      </w:r>
    </w:p>
    <w:p>
      <w:r>
        <w:rPr>
          <w:color w:val="FF0000"/>
        </w:rPr>
        <w:t>cluster331</w:t>
      </w:r>
    </w:p>
    <w:p>
      <w:r>
        <w:t>nichil in hoc seculo prolixa felicitate perfruitur nichil diuturna dominatione 705.0</w:t>
      </w:r>
    </w:p>
    <w:p>
      <w:r>
        <w:t>nichil in hoc seculo prolixa felicitate fruitur nichil diuturna dominatione 956.0</w:t>
      </w:r>
    </w:p>
    <w:p>
      <w:r>
        <w:t>palegrave nichil in hoc recidivo erumpnosoque seculo prolixa fruitur felicitate 962.0</w:t>
      </w:r>
    </w:p>
    <w:p>
      <w:r>
        <w:t>nichil ergo in hoc seculo prolixa felicitate fruitur nichil diuturna 1043.0</w:t>
      </w:r>
    </w:p>
    <w:p>
      <w:r>
        <w:rPr>
          <w:color w:val="FF0000"/>
        </w:rPr>
        <w:t>cluster332</w:t>
      </w:r>
    </w:p>
    <w:p>
      <w:r>
        <w:t>quecunque scripta sunt dicit apostolus ad nostram doctrinam scripta sunt 1065.0</w:t>
      </w:r>
    </w:p>
    <w:p>
      <w:r>
        <w:t>quecunque scripta sunt dicit apostolus ad nostram doctrinam scripta sunt 1065.0</w:t>
      </w:r>
    </w:p>
    <w:p>
      <w:r>
        <w:rPr>
          <w:color w:val="FF0000"/>
        </w:rPr>
        <w:t>cluster333</w:t>
      </w:r>
    </w:p>
    <w:p>
      <w:r>
        <w:t>omnia quecunque secundum ecclesiasticam normam justo moderamine decernuntur quanquam proprium 681.0</w:t>
      </w:r>
    </w:p>
    <w:p>
      <w:r>
        <w:t>quecumque enim secundum decreta canonum atque ecclesiastica instituta salubri consilio 963.0</w:t>
      </w:r>
    </w:p>
    <w:p>
      <w:r>
        <w:rPr>
          <w:color w:val="FF0000"/>
        </w:rPr>
        <w:t>cluster334</w:t>
      </w:r>
    </w:p>
    <w:p>
      <w:r>
        <w:t>px in principio secundum geneseos fecit deus celum et terram 765.0</w:t>
      </w:r>
    </w:p>
    <w:p>
      <w:r>
        <w:t>christo theo in seculorum secula celum terramque regente humanum genus 958.0</w:t>
      </w:r>
    </w:p>
    <w:p>
      <w:r>
        <w:t>christo theo in seculorum secula celum terramque regente humanum genus 962.0</w:t>
      </w:r>
    </w:p>
    <w:p>
      <w:r>
        <w:rPr>
          <w:color w:val="FF0000"/>
        </w:rPr>
        <w:t>cluster335</w:t>
      </w:r>
    </w:p>
    <w:p>
      <w:r>
        <w:t>tempore certo cadunt cuncta que in hoc seculo possidentur et 692.0</w:t>
      </w:r>
    </w:p>
    <w:p>
      <w:r>
        <w:t>pxs in nomine dei summi cuncta que in hoc seculo 968.0</w:t>
      </w:r>
    </w:p>
    <w:p>
      <w:r>
        <w:t>in die sancti cutberti in quadragesima facta fuit portmanmot de 1172.0</w:t>
      </w:r>
    </w:p>
    <w:p>
      <w:r>
        <w:rPr>
          <w:color w:val="FF0000"/>
        </w:rPr>
        <w:t>cluster336</w:t>
      </w:r>
    </w:p>
    <w:p>
      <w:r>
        <w:t>regnante domino in secula seculorum ego aldred subregulus huicciorum cum 777.0</w:t>
      </w:r>
    </w:p>
    <w:p>
      <w:r>
        <w:t>regnante domino nostro in evum per secula cuncta anno vero 811.0</w:t>
      </w:r>
    </w:p>
    <w:p>
      <w:r>
        <w:t>confirmacio regis etheluulphi regnante eternaliter rege omnium seculorum domino et 827.0</w:t>
      </w:r>
    </w:p>
    <w:p>
      <w:r>
        <w:t>breodun px aio et alto domino deo zabaoth regnante in 840.0</w:t>
      </w:r>
    </w:p>
    <w:p>
      <w:r>
        <w:t>breodun agio et alto domino deo saboth regnanti in evum 840.0</w:t>
      </w:r>
    </w:p>
    <w:p>
      <w:r>
        <w:t>regnante eternaliter rege omnium seculorum domino et salvatore nostro iesu 871.0</w:t>
      </w:r>
    </w:p>
    <w:p>
      <w:r>
        <w:t>domino dominorum dominante in secula seculorum regna regnorum huius presentis 958.0</w:t>
      </w:r>
    </w:p>
    <w:p>
      <w:r>
        <w:t>privilegium eadgari regis rege regum et domino dominantium in eternum 974.0</w:t>
      </w:r>
    </w:p>
    <w:p>
      <w:r>
        <w:t>px rege regum et domino dominancium in eternum et ultra 974.0</w:t>
      </w:r>
    </w:p>
    <w:p>
      <w:r>
        <w:rPr>
          <w:color w:val="FF0000"/>
        </w:rPr>
        <w:t>cluster337</w:t>
      </w:r>
    </w:p>
    <w:p>
      <w:r>
        <w:t>in nomine dei patris regnante uulfhero rege anno xiiii regni 671.0</w:t>
      </w:r>
    </w:p>
    <w:p>
      <w:r>
        <w:t>regnante ac gubernante regimonia regni osrici regis anno recapitulationis dionysii 675.0</w:t>
      </w:r>
    </w:p>
    <w:p>
      <w:r>
        <w:t>regnante rege piissimo cantuariorum wihtredo anno v regni eius consilium 696.0</w:t>
      </w:r>
    </w:p>
    <w:p>
      <w:r>
        <w:t>regnante rege reguum qui in tribus personis sue sancte divinitatis 901.0</w:t>
      </w:r>
    </w:p>
    <w:p>
      <w:r>
        <w:t>regnante athulf dedit eastren risberge ethelgithe filie sue latine regnante 903.0</w:t>
      </w:r>
    </w:p>
    <w:p>
      <w:r>
        <w:rPr>
          <w:color w:val="FF0000"/>
        </w:rPr>
        <w:t>cluster338</w:t>
      </w:r>
    </w:p>
    <w:p>
      <w:r>
        <w:t>cunctis christicolis regni merciorum fregistus miles in domino salutem sciant 819.0</w:t>
      </w:r>
    </w:p>
    <w:p>
      <w:r>
        <w:t>ego denique imperator knuto a christo rege regum regiminis anglici 1018.0</w:t>
      </w:r>
    </w:p>
    <w:p>
      <w:r>
        <w:t>px regis cunctorum regum regimine reguntur omnia supera ima profundaque 1044.0</w:t>
      </w:r>
    </w:p>
    <w:p>
      <w:r>
        <w:t>ano uiii regni henrici regis faritio abate et omnibus monacis 1107.0</w:t>
      </w:r>
    </w:p>
    <w:p>
      <w:r>
        <w:t>ano decimo regni henrici regis apud sutunam residente plenarie scira 1109.0</w:t>
      </w:r>
    </w:p>
    <w:p>
      <w:r>
        <w:t>ano domini mcxxxuii et ano regni regis stepani tertio hoc 1137.0</w:t>
      </w:r>
    </w:p>
    <w:p>
      <w:r>
        <w:t>ano domini mcxl et ano regni regis stepani sexto hoc 1140.0</w:t>
      </w:r>
    </w:p>
    <w:p>
      <w:r>
        <w:t>item uicesimo primo ano regni henrici regis anglie filii imperatricis 1175.0</w:t>
      </w:r>
    </w:p>
    <w:p>
      <w:r>
        <w:t>finis leuatus in curia regis henrici secundi ano regni sui 1182.0</w:t>
      </w:r>
    </w:p>
    <w:p>
      <w:r>
        <w:t>finis leuatus in curia eiusdem regis ano regni sui xxx 1184.0</w:t>
      </w:r>
    </w:p>
    <w:p>
      <w:r>
        <w:rPr>
          <w:color w:val="FF0000"/>
        </w:rPr>
        <w:t>cluster339</w:t>
      </w:r>
    </w:p>
    <w:p>
      <w:r>
        <w:t>carta ethelstani regis de hope et escford facta uthtredo dccccxxvi 926.0</w:t>
      </w:r>
    </w:p>
    <w:p>
      <w:r>
        <w:t>carta edredi regis de suttone anno domini dccccxlix cunctis catholice 949.0</w:t>
      </w:r>
    </w:p>
    <w:p>
      <w:r>
        <w:t>carta edredi regis de bathecwall anno domini dccccxl nonus perpetue 949.0</w:t>
      </w:r>
    </w:p>
    <w:p>
      <w:r>
        <w:t>carta edredi regis de eatun anno domini dccccxlix px quicquid 949.0</w:t>
      </w:r>
    </w:p>
    <w:p>
      <w:r>
        <w:t>carta edredi regis de marchanton sub nedwod dccccli prophetica primitus 951.0</w:t>
      </w:r>
    </w:p>
    <w:p>
      <w:r>
        <w:t>carta edredi regis anglorum de northtune dcccclj indictione ix px 951.0</w:t>
      </w:r>
    </w:p>
    <w:p>
      <w:r>
        <w:t>carta edredi regis de cestrefeldo facta uhtredo child dcccclv in 955.0</w:t>
      </w:r>
    </w:p>
    <w:p>
      <w:r>
        <w:t>carta eadwig regis de mortune dcccclvi px in nomine domini 956.0</w:t>
      </w:r>
    </w:p>
    <w:p>
      <w:r>
        <w:t>carta eadwig regis de niwantune dcccclvi indictione xiiii px in 956.0</w:t>
      </w:r>
    </w:p>
    <w:p>
      <w:r>
        <w:t>carta edredi regis merciorum de alduluestrew dcccclviii indictione prima px 958.0</w:t>
      </w:r>
    </w:p>
    <w:p>
      <w:r>
        <w:t>carta eadgari regis de peuerwich dcccclxvi px in nomine dei 966.0</w:t>
      </w:r>
    </w:p>
    <w:p>
      <w:r>
        <w:t>carta eadgari regis de breodune facta cuidam episcopo dcccclxvi nobilita 974.0</w:t>
      </w:r>
    </w:p>
    <w:p>
      <w:r>
        <w:t>carta ethelredi regis totius albionis de byrhtelmington dcccclxxxiiii px regnante 984.0</w:t>
      </w:r>
    </w:p>
    <w:p>
      <w:r>
        <w:t>carta ethelredi regis tocius angligene gentis de esce dcccclxxxvii indictione 987.0</w:t>
      </w:r>
    </w:p>
    <w:p>
      <w:r>
        <w:t>carta ethelredi regis de terra annis dccccxc bisque quinis necne 1007.0</w:t>
      </w:r>
    </w:p>
    <w:p>
      <w:r>
        <w:rPr>
          <w:color w:val="FF0000"/>
        </w:rPr>
        <w:t>cluster340</w:t>
      </w:r>
    </w:p>
    <w:p>
      <w:r>
        <w:t>puritona in villa de puritone xxxv hyde terre sunt et 0.0</w:t>
      </w:r>
    </w:p>
    <w:p>
      <w:r>
        <w:t>baltonesborghe carta hille christi ancille de baltonesborghe omne quidem decretum 744.0</w:t>
      </w:r>
    </w:p>
    <w:p>
      <w:r>
        <w:t>de alvestona et eisctona cum ecclesiastes noster non solum parabolis 955.0</w:t>
      </w:r>
    </w:p>
    <w:p>
      <w:r>
        <w:rPr>
          <w:color w:val="FF0000"/>
        </w:rPr>
        <w:t>cluster341</w:t>
      </w:r>
    </w:p>
    <w:p>
      <w:r>
        <w:t>carta eadgari regis de ernlege dcccclxiii annuente altithroni moderatoris imperio 963.0</w:t>
      </w:r>
    </w:p>
    <w:p>
      <w:r>
        <w:t>sequitur carta de aueltone titellescumbe et wynterburne annuente altithroni moderatoris 966.0</w:t>
      </w:r>
    </w:p>
    <w:p>
      <w:r>
        <w:rPr>
          <w:color w:val="FF0000"/>
        </w:rPr>
        <w:t>cluster342</w:t>
      </w:r>
    </w:p>
    <w:p>
      <w:r>
        <w:t>carta centwyny regis de cantucuudu nunc westmonketon juxta tantoniam omnia 682.0</w:t>
      </w:r>
    </w:p>
    <w:p>
      <w:r>
        <w:t>wodtone carta edmundi regis de wottone data ecclesie glastonie in 946.0</w:t>
      </w:r>
    </w:p>
    <w:p>
      <w:r>
        <w:t>carta regis edwy de netelingtone facta abbati et monasterio de 956.0</w:t>
      </w:r>
    </w:p>
    <w:p>
      <w:r>
        <w:t>nywetone carta regis eadgari de stoure data ecclesie divini eloquii 968.0</w:t>
      </w:r>
    </w:p>
    <w:p>
      <w:r>
        <w:t>idemestone carta regis eadgari de idemestone facta elfswythe sanctimoniali regnante 970.0</w:t>
      </w:r>
    </w:p>
    <w:p>
      <w:r>
        <w:t>hec est carta regis eadgari de institutione abbatie eliensis et 970.0</w:t>
      </w:r>
    </w:p>
    <w:p>
      <w:r>
        <w:rPr>
          <w:color w:val="FF0000"/>
        </w:rPr>
        <w:t>cluster343</w:t>
      </w:r>
    </w:p>
    <w:p>
      <w:r>
        <w:t>liber uuihtredi regis rum in cantia statutum oswii regis de 699.0</w:t>
      </w:r>
    </w:p>
    <w:p>
      <w:r>
        <w:t>privilegium ethredi regis super manerium de stapelforda cuncta que cernuntur 954.0</w:t>
      </w:r>
    </w:p>
    <w:p>
      <w:r>
        <w:t>sequitur donatio regis etheldredi de heantune in nouum monasterium wyntonie 982.0</w:t>
      </w:r>
    </w:p>
    <w:p>
      <w:r>
        <w:t>privilegium regis ethelredi de moris sequitur donatio regis etheldredi de 983.0</w:t>
      </w:r>
    </w:p>
    <w:p>
      <w:r>
        <w:rPr>
          <w:color w:val="FF0000"/>
        </w:rPr>
        <w:t>cluster344</w:t>
      </w:r>
    </w:p>
    <w:p>
      <w:r>
        <w:t>hoc privilegium prescriptum ex altera parte ecclesiis dei constitutum wihtredo 716.0</w:t>
      </w:r>
    </w:p>
    <w:p>
      <w:r>
        <w:t>privilegium de stotwell concessum a rege edwyo anno primo regni 957.0</w:t>
      </w:r>
    </w:p>
    <w:p>
      <w:r>
        <w:t>privilegium edwyu regis de byktone anno ultimo regni sui omnium 959.0</w:t>
      </w:r>
    </w:p>
    <w:p>
      <w:r>
        <w:t>privilegium cnutonis regis de draytone px christo iesu saluatore nostro 1019.0</w:t>
      </w:r>
    </w:p>
    <w:p>
      <w:r>
        <w:rPr>
          <w:color w:val="FF0000"/>
        </w:rPr>
        <w:t>cluster345</w:t>
      </w:r>
    </w:p>
    <w:p>
      <w:r>
        <w:t>hec est scripcio ageberti regis saxonum de decem mansis terre 833.0</w:t>
      </w:r>
    </w:p>
    <w:p>
      <w:r>
        <w:t>hec carta inscripta est de v mansis terre ad archet 939.0</w:t>
      </w:r>
    </w:p>
    <w:p>
      <w:r>
        <w:t>hec inscriptio adwi lxxxx mansas ecclesie de shaftesbury in hereditatem 956.0</w:t>
      </w:r>
    </w:p>
    <w:p>
      <w:r>
        <w:t>hec est inscripcio aduig regis de cassatis apud shaftesbury domino 958.0</w:t>
      </w:r>
    </w:p>
    <w:p>
      <w:r>
        <w:rPr>
          <w:color w:val="FF0000"/>
        </w:rPr>
        <w:t>cluster346</w:t>
      </w:r>
    </w:p>
    <w:p>
      <w:r>
        <w:t>hoc est testamentum regis aluredi quod propria uoluntate ecclesie de 871.0</w:t>
      </w:r>
    </w:p>
    <w:p>
      <w:r>
        <w:t>hoc est testamentum regis supradicti de corf et de blakenwelle 956.0</w:t>
      </w:r>
    </w:p>
    <w:p>
      <w:r>
        <w:rPr>
          <w:color w:val="FF0000"/>
        </w:rPr>
        <w:t>cluster347</w:t>
      </w:r>
    </w:p>
    <w:p>
      <w:r>
        <w:t>hec est concessio regis athelbaldi de xiiii cassatis terre iuxta 860.0</w:t>
      </w:r>
    </w:p>
    <w:p>
      <w:r>
        <w:t>hec est donacio athelberti regis de tribus cassatis in loco 860.0</w:t>
      </w:r>
    </w:p>
    <w:p>
      <w:r>
        <w:t>hec est largicionis cartula regis knut de cheleburna in trino 1019.0</w:t>
      </w:r>
    </w:p>
    <w:p>
      <w:r>
        <w:rPr>
          <w:color w:val="FF0000"/>
        </w:rPr>
        <w:t>cluster348</w:t>
      </w:r>
    </w:p>
    <w:p>
      <w:r>
        <w:t>plyssche carta elfredi regis facta bertulpho comiti de plusshe ego 891.0</w:t>
      </w:r>
    </w:p>
    <w:p>
      <w:r>
        <w:t>collacio domini eadgari regis facta de shirburn in nomine dei 963.0</w:t>
      </w:r>
    </w:p>
    <w:p>
      <w:r>
        <w:t>collacio domini eadgari regis facta cuidam nobili et fideli super 963.0</w:t>
      </w:r>
    </w:p>
    <w:p>
      <w:r>
        <w:t>otheri carta regis eadgari facta wlfhelmo ministro suo de otheri 963.0</w:t>
      </w:r>
    </w:p>
    <w:p>
      <w:r>
        <w:t>bokelonde carta regis eadgari facta ethelrede conjuge sue de boklonde 966.0</w:t>
      </w:r>
    </w:p>
    <w:p>
      <w:r>
        <w:t>mertone carta eadgari regis facta elfean comiti et elswide uxori 967.0</w:t>
      </w:r>
    </w:p>
    <w:p>
      <w:r>
        <w:t>carta eadgari regis de bergh facta wulmer ministro suo mundus 973.0</w:t>
      </w:r>
    </w:p>
    <w:p>
      <w:r>
        <w:rPr>
          <w:color w:val="FF0000"/>
        </w:rPr>
        <w:t>cluster349</w:t>
      </w:r>
    </w:p>
    <w:p>
      <w:r>
        <w:t>charta breorhtrici regis facta wigfrutho de terra in hamme regnante 794.0</w:t>
      </w:r>
    </w:p>
    <w:p>
      <w:r>
        <w:t>aysheburi carta athelwolf facta dundan ministro suo de aysshedoune regante 840.0</w:t>
      </w:r>
    </w:p>
    <w:p>
      <w:r>
        <w:t>carta edredi regis facta principi suo wulfero de winterborne regnante 869.0</w:t>
      </w:r>
    </w:p>
    <w:p>
      <w:r>
        <w:t>carta edmundi regis facta wulfrico ministro suo de netelingtone regnante 944.0</w:t>
      </w:r>
    </w:p>
    <w:p>
      <w:r>
        <w:t>carta edredi regis facta edrico comiti suo de aysshedoune regnante 947.0</w:t>
      </w:r>
    </w:p>
    <w:p>
      <w:r>
        <w:t>carta edredi regis facta wulfrico ministro suo de idemestone regnante 947.0</w:t>
      </w:r>
    </w:p>
    <w:p>
      <w:r>
        <w:t>carta edredi regis facta wolfrico de v mansis in loco 948.0</w:t>
      </w:r>
    </w:p>
    <w:p>
      <w:r>
        <w:t>carta edredi regis facta wulfrich militi suo de merton in 949.0</w:t>
      </w:r>
    </w:p>
    <w:p>
      <w:r>
        <w:t>carta edredi regis facta elfero suo propinquo de boclonde anno 951.0</w:t>
      </w:r>
    </w:p>
    <w:p>
      <w:r>
        <w:t>baddeburi carta edredi regis facta dunstano abbati de baddeborwe anno 955.0</w:t>
      </w:r>
    </w:p>
    <w:p>
      <w:r>
        <w:rPr>
          <w:color w:val="FF0000"/>
        </w:rPr>
        <w:t>cluster350</w:t>
      </w:r>
    </w:p>
    <w:p>
      <w:r>
        <w:t>carta osmundi regis de xii tributariis in ferryng in nomine 762.0</w:t>
      </w:r>
    </w:p>
    <w:p>
      <w:r>
        <w:t>carta dicti regis osmundi de xv manentibus in hanefelde in 770.0</w:t>
      </w:r>
    </w:p>
    <w:p>
      <w:r>
        <w:t>carta dicti aldwlfi de iii tributariis in peartingawird welingawird in 780.0</w:t>
      </w:r>
    </w:p>
    <w:p>
      <w:r>
        <w:t>carta gode optimatis de iiii cassatis in upmdone in nomine 899.0</w:t>
      </w:r>
    </w:p>
    <w:p>
      <w:r>
        <w:t>carta edmundi regis anglorum de iiii mansis in bracklesham et 945.0</w:t>
      </w:r>
    </w:p>
    <w:p>
      <w:r>
        <w:rPr>
          <w:color w:val="FF0000"/>
        </w:rPr>
        <w:t>cluster351</w:t>
      </w:r>
    </w:p>
    <w:p>
      <w:r>
        <w:t>carta edmundi regis facta sancto dunstano de cristemalforde egregius agonista 940.0</w:t>
      </w:r>
    </w:p>
    <w:p>
      <w:r>
        <w:t>boclonde carta edmundi regis facta cuidam religiose femine nomine elflede 941.0</w:t>
      </w:r>
    </w:p>
    <w:p>
      <w:r>
        <w:t>carta sancti edmundi regis de alrewasse et broml et barton 942.0</w:t>
      </w:r>
    </w:p>
    <w:p>
      <w:r>
        <w:t>carta sancti edmundi regis de waleton et caldewell anno domini 942.0</w:t>
      </w:r>
    </w:p>
    <w:p>
      <w:r>
        <w:t>carta regis edmundi facta athelstano comiti de brenteforlong in nomine 944.0</w:t>
      </w:r>
    </w:p>
    <w:p>
      <w:r>
        <w:t>domerham carta edmundi regis facta ethelflede regine sue de domerham 944.0</w:t>
      </w:r>
    </w:p>
    <w:p>
      <w:r>
        <w:t>privilegium edmundi regis quo libertas ecclesie sancti edmundi conceditur et 945.0</w:t>
      </w:r>
    </w:p>
    <w:p>
      <w:r>
        <w:rPr>
          <w:color w:val="FF0000"/>
        </w:rPr>
        <w:t>cluster352</w:t>
      </w:r>
    </w:p>
    <w:p>
      <w:r>
        <w:t>to culumstoce regis ethelstani donatio qulumstoc carta de columstoke anno 670.0</w:t>
      </w:r>
    </w:p>
    <w:p>
      <w:r>
        <w:t>ethelstan de niwantun dato sancto petroco carta edelstani regis de 670.0</w:t>
      </w:r>
    </w:p>
    <w:p>
      <w:r>
        <w:t>carta ethelstani regis facta cuida edric de hwitanton anno domini 925.0</w:t>
      </w:r>
    </w:p>
    <w:p>
      <w:r>
        <w:t>carta de swinford carta regis ethelstani de swinford confirmat nos 931.0</w:t>
      </w:r>
    </w:p>
    <w:p>
      <w:r>
        <w:t>hoc est donum athelstani regis de xi carr terre ut 932.0</w:t>
      </w:r>
    </w:p>
    <w:p>
      <w:r>
        <w:t>carta adthelstani regis de dimidio manerio de curi in nomine 934.0</w:t>
      </w:r>
    </w:p>
    <w:p>
      <w:r>
        <w:t>charta dni athelstani regis de donatione manerii de lenga in 937.0</w:t>
      </w:r>
    </w:p>
    <w:p>
      <w:r>
        <w:t>carta regis ethelredi de maningeford carta de manyngforde ex dono 987.0</w:t>
      </w:r>
    </w:p>
    <w:p>
      <w:r>
        <w:rPr>
          <w:color w:val="FF0000"/>
        </w:rPr>
        <w:t>cluster353</w:t>
      </w:r>
    </w:p>
    <w:p>
      <w:r>
        <w:t>carta coenuulphi regis de restitucione terre in deantone anno dominice 801.0</w:t>
      </w:r>
    </w:p>
    <w:p>
      <w:r>
        <w:t>carta regis eadgari de middeltone anno ab incarnacione domini nostri 966.0</w:t>
      </w:r>
    </w:p>
    <w:p>
      <w:r>
        <w:t>hamme carta eadgari regis de hamme anno ab incarnacione domini 973.0</w:t>
      </w:r>
    </w:p>
    <w:p>
      <w:r>
        <w:t>carta ethelredi regis de burhalim anno domini mxi apx sunne 1011.0</w:t>
      </w:r>
    </w:p>
    <w:p>
      <w:r>
        <w:t>carta ethelredi regis de vfra anno domini mxi px domino 1011.0</w:t>
      </w:r>
    </w:p>
    <w:p>
      <w:r>
        <w:t>carta ethelredi regis de burtone ab incarnatione domini anno millesimo 1012.0</w:t>
      </w:r>
    </w:p>
    <w:p>
      <w:r>
        <w:t>carta ethelredi regis de egentona anno domini mxii flebilia fortiter 1012.0</w:t>
      </w:r>
    </w:p>
    <w:p>
      <w:r>
        <w:rPr>
          <w:color w:val="FF0000"/>
        </w:rPr>
        <w:t>cluster354</w:t>
      </w:r>
    </w:p>
    <w:p>
      <w:r>
        <w:t>matildis imperatrix henrici regis filia et anglorum domina episcopo de 1141.0</w:t>
      </w:r>
    </w:p>
    <w:p>
      <w:r>
        <w:t>matildis imperatrix regis henrici filia et anglorum domina iusticiis uicecomitibus 1141.0</w:t>
      </w:r>
    </w:p>
    <w:p>
      <w:r>
        <w:t>matildis imperatrix regis henrici filia et anglorum domina uicecomiti et 1141.0</w:t>
      </w:r>
    </w:p>
    <w:p>
      <w:r>
        <w:t>matildis imperatrix regis henrici filia et anglorum domina omnibus sancte 1141.0</w:t>
      </w:r>
    </w:p>
    <w:p>
      <w:r>
        <w:t>matildis imperatrix regis henrici filia et anglorum domina baronibus et 1141.0</w:t>
      </w:r>
    </w:p>
    <w:p>
      <w:r>
        <w:t>matildis imperatrix henrici regis filia et anglorum domina iusticiis et 1141.0</w:t>
      </w:r>
    </w:p>
    <w:p>
      <w:r>
        <w:t>matildis imperatrix regis henrici filia et anglorum domina episcopo cestrensi 1141.0</w:t>
      </w:r>
    </w:p>
    <w:p>
      <w:r>
        <w:t>matildis imperatrix henrici regis filia et anglorum domina wilelmo filio 1141.0</w:t>
      </w:r>
    </w:p>
    <w:p>
      <w:r>
        <w:t>matildis imperatrix henrici regis filia et anglorum domina baronibus iusticiario 1141.0</w:t>
      </w:r>
    </w:p>
    <w:p>
      <w:r>
        <w:t>matildis imperatrix henrici regis filia et anglie domina osberto octodenariis 1141.0</w:t>
      </w:r>
    </w:p>
    <w:p>
      <w:r>
        <w:t>matildis imperatrix henrici regis filia et anglorum domina dominis et 1141.0</w:t>
      </w:r>
    </w:p>
    <w:p>
      <w:r>
        <w:t>matildis imperatrix regis henrici filia et anglorum domina episcopo lincolniensi 1141.0</w:t>
      </w:r>
    </w:p>
    <w:p>
      <w:r>
        <w:t>matildis imperatrix henrici regis filia et anglorum domina roberto de 1141.0</w:t>
      </w:r>
    </w:p>
    <w:p>
      <w:r>
        <w:t>matildis imperatrix henrici regis filia et anglorum domina episcopo lincolniensi 1141.0</w:t>
      </w:r>
    </w:p>
    <w:p>
      <w:r>
        <w:t>matildis imperatrix henrici regis filia et anglorum domina roberto episcopo 1141.0</w:t>
      </w:r>
    </w:p>
    <w:p>
      <w:r>
        <w:t>matildis imperatrix regis henrici filia et anglorum domina iohani filio 1141.0</w:t>
      </w:r>
    </w:p>
    <w:p>
      <w:r>
        <w:t>matildis imperatrix henrici regis filia et anglorum domina miloni comiti 1141.0</w:t>
      </w:r>
    </w:p>
    <w:p>
      <w:r>
        <w:t>m imperatrix h regis filia et angl domina iusticiis et 1141.0</w:t>
      </w:r>
    </w:p>
    <w:p>
      <w:r>
        <w:t>matilda imperatrix regis henrici filia et anglorum domina iohani filio 1142.0</w:t>
      </w:r>
    </w:p>
    <w:p>
      <w:r>
        <w:t>m imperatrix h regis filia et angl domina et henricus 1142.0</w:t>
      </w:r>
    </w:p>
    <w:p>
      <w:r>
        <w:t>matildis imperatrix henrici regis filia et anglorum domina et henricus 1144.0</w:t>
      </w:r>
    </w:p>
    <w:p>
      <w:r>
        <w:rPr>
          <w:color w:val="FF0000"/>
        </w:rPr>
        <w:t>cluster355</w:t>
      </w:r>
    </w:p>
    <w:p>
      <w:r>
        <w:t>matildis imperatrix henrici regis filia episcopo saresberiensi et arcidiacono et 1139.0</w:t>
      </w:r>
    </w:p>
    <w:p>
      <w:r>
        <w:t>matildis imperatrix regis henrici filia uicecomiti de esexa salutem precipio 1141.0</w:t>
      </w:r>
    </w:p>
    <w:p>
      <w:r>
        <w:t>matildis imperatrix henrici regis filia episcopo lincolie et uicecomiti et 1141.0</w:t>
      </w:r>
    </w:p>
    <w:p>
      <w:r>
        <w:t>matildis imperatrix henrici regis filia rogero comiti de warewic et 1141.0</w:t>
      </w:r>
    </w:p>
    <w:p>
      <w:r>
        <w:t>matildis imperatrix henrici regis filia alexandro episcopo lincolniensi et omnibus 1141.0</w:t>
      </w:r>
    </w:p>
    <w:p>
      <w:r>
        <w:t>matildis imperatrix henrici regis filia iohani marescalo et uicecomiti de 1141.0</w:t>
      </w:r>
    </w:p>
    <w:p>
      <w:r>
        <w:t>matildis imperatrix regis henrici filia Radulfo de querceto et ministris 1141.0</w:t>
      </w:r>
    </w:p>
    <w:p>
      <w:r>
        <w:t>matilda imperatrix filia henrici regis henrico episcopo wintoniensi et wilelmo 1141.0</w:t>
      </w:r>
    </w:p>
    <w:p>
      <w:r>
        <w:t>m imperatrix h regis filia episcopo lincolie et uicecomiti et 1141.0</w:t>
      </w:r>
    </w:p>
    <w:p>
      <w:r>
        <w:t>matildis imperatrix henrici regis filia henrico filio suo et omnibus 1148.0</w:t>
      </w:r>
    </w:p>
    <w:p>
      <w:r>
        <w:t>matildis imperatrix henrici regis filia henrico filio suo et omnibus 1148.0</w:t>
      </w:r>
    </w:p>
    <w:p>
      <w:r>
        <w:t>matildis imperatrix henrici regis filia et henricus eius filius dux 1150.0</w:t>
      </w:r>
    </w:p>
    <w:p>
      <w:r>
        <w:t>m imperatrix henrici regis filia et henricus dux normanie wilelmo 1150.0</w:t>
      </w:r>
    </w:p>
    <w:p>
      <w:r>
        <w:t>matildis imperatrix henrici regis filia et henricus eius filius dux 1150.0</w:t>
      </w:r>
    </w:p>
    <w:p>
      <w:r>
        <w:t>matildis imperatrix henrici regis filia et henricus eius filius dux 1151.0</w:t>
      </w:r>
    </w:p>
    <w:p>
      <w:r>
        <w:t>matildis imperatrix henrici regis filia mauritio de herefordensis salutem mando 1159.0</w:t>
      </w:r>
    </w:p>
    <w:p>
      <w:r>
        <w:t>ano imperii regis henrici iunioris nono bernardus filius alwini de 1163.0</w:t>
      </w:r>
    </w:p>
    <w:p>
      <w:r>
        <w:rPr>
          <w:color w:val="FF0000"/>
        </w:rPr>
        <w:t>cluster356</w:t>
      </w:r>
    </w:p>
    <w:p>
      <w:r>
        <w:t>henricus roberto goiz rede per plegios abati de belo suum 1101.0</w:t>
      </w:r>
    </w:p>
    <w:p>
      <w:r>
        <w:t>henricus remberto et roberto de hasting precipio ut precipiatis omnibus 1102.0</w:t>
      </w:r>
    </w:p>
    <w:p>
      <w:r>
        <w:t>henricus ricardo baset precipio quod faciatis habere abati de belo 1131.0</w:t>
      </w:r>
    </w:p>
    <w:p>
      <w:r>
        <w:rPr>
          <w:color w:val="FF0000"/>
        </w:rPr>
        <w:t>cluster357</w:t>
      </w:r>
    </w:p>
    <w:p>
      <w:r>
        <w:t>henricus filius filie regis henrici rectus heres anglie et normanie 1141.0</w:t>
      </w:r>
    </w:p>
    <w:p>
      <w:r>
        <w:t>henricus filius geroldi domini regis camerarius uxori sue matildi de 1174.0</w:t>
      </w:r>
    </w:p>
    <w:p>
      <w:r>
        <w:t>notum quod ego robertus de oili filius henrici de oili 1183.0</w:t>
      </w:r>
    </w:p>
    <w:p>
      <w:r>
        <w:t>notum sit quod ego henricus de oili filius henrici de 1183.0</w:t>
      </w:r>
    </w:p>
    <w:p>
      <w:r>
        <w:t>sciant quod ego henricus de oili domini regis constabularius feci 1193.0</w:t>
      </w:r>
    </w:p>
    <w:p>
      <w:r>
        <w:rPr>
          <w:color w:val="FF0000"/>
        </w:rPr>
        <w:t>cluster358</w:t>
      </w:r>
    </w:p>
    <w:p>
      <w:r>
        <w:t>carta henrici filii regis wilelmi per quam dedit roberto de 1102.0</w:t>
      </w:r>
    </w:p>
    <w:p>
      <w:r>
        <w:t>item carta eiusdem regis henrici per quam concesit eidem roberto 1102.0</w:t>
      </w:r>
    </w:p>
    <w:p>
      <w:r>
        <w:t>alia carta henrici regis de tera de carnedon henricus dei 1173.0</w:t>
      </w:r>
    </w:p>
    <w:p>
      <w:r>
        <w:t>confirmatio regis henrici de tera de trewhante henricus dei gratia 1174.0</w:t>
      </w:r>
    </w:p>
    <w:p>
      <w:r>
        <w:t>confirmatio henrici regis de carnedon et de molendino subtus castelum 1174.0</w:t>
      </w:r>
    </w:p>
    <w:p>
      <w:r>
        <w:t>carta henrici regis de rectitudinibus et pertinenciis in estoueria bosco 1174.0</w:t>
      </w:r>
    </w:p>
    <w:p>
      <w:r>
        <w:t>carta henrici regis anglie de medietate capele casteli henricus dei 1175.0</w:t>
      </w:r>
    </w:p>
    <w:p>
      <w:r>
        <w:rPr>
          <w:color w:val="FF0000"/>
        </w:rPr>
        <w:t>cluster359</w:t>
      </w:r>
    </w:p>
    <w:p>
      <w:r>
        <w:t>reuerendo domino suo et patri wilelmo dei gratia norewicensi episcopo 1148.0</w:t>
      </w:r>
    </w:p>
    <w:p>
      <w:r>
        <w:t>reuerendo domino et patri roberto dei gratia exon episcopo uniuersisque 1157.0</w:t>
      </w:r>
    </w:p>
    <w:p>
      <w:r>
        <w:t>reuerendo domino et patri suo roberto dei gratia exoniensi episcopo 1159.0</w:t>
      </w:r>
    </w:p>
    <w:p>
      <w:r>
        <w:t>reuerendis patribus ac dominis g dei gratia londoniensi et r 1174.0</w:t>
      </w:r>
    </w:p>
    <w:p>
      <w:r>
        <w:t>reuerendo patri et domino gilberto dei gratia lundon episcopo wilelmus 1183.0</w:t>
      </w:r>
    </w:p>
    <w:p>
      <w:r>
        <w:t>reuerendo patri in cristo et domino hugoni dei gratia lincolniensi 1189.0</w:t>
      </w:r>
    </w:p>
    <w:p>
      <w:r>
        <w:t>reuerendis in cristo patribus et dominis a dei gratis sancti 1192.0</w:t>
      </w:r>
    </w:p>
    <w:p>
      <w:r>
        <w:t>reuerendis in cristo patribus et dominis a dei gratia sancti 1193.0</w:t>
      </w:r>
    </w:p>
    <w:p>
      <w:r>
        <w:rPr>
          <w:color w:val="FF0000"/>
        </w:rPr>
        <w:t>cluster360</w:t>
      </w:r>
    </w:p>
    <w:p>
      <w:r>
        <w:t>honorio sumo pontifico et uniuersali pape patri suo karisimo henricus 1127.0</w:t>
      </w:r>
    </w:p>
    <w:p>
      <w:r>
        <w:t>uniuersalis eclesie sumo pontifici eugenio ebrardus norwicensis quondam episcopus nunc 1145.0</w:t>
      </w:r>
    </w:p>
    <w:p>
      <w:r>
        <w:rPr>
          <w:color w:val="FF0000"/>
        </w:rPr>
        <w:t>cluster361</w:t>
      </w:r>
    </w:p>
    <w:p>
      <w:r>
        <w:t>wuilmus et walbertus gratia dei recepti sunt fratres tam beneficiis 1108.0</w:t>
      </w:r>
    </w:p>
    <w:p>
      <w:r>
        <w:t>reuerentisimo domino ac patri e dei gratia sumo pontifici sanctitatis 1145.0</w:t>
      </w:r>
    </w:p>
    <w:p>
      <w:r>
        <w:t>reuerentisimo domino ac patri e dei gratia sumo pontifici sanctitatis 1145.0</w:t>
      </w:r>
    </w:p>
    <w:p>
      <w:r>
        <w:t>reuerentisimo domino et patri e dei gratia sumo pontifici sanctitatis 1145.0</w:t>
      </w:r>
    </w:p>
    <w:p>
      <w:r>
        <w:t>reuerentisimo domino et patri e dei gratia sumo pontifici sanctitatis 1145.0</w:t>
      </w:r>
    </w:p>
    <w:p>
      <w:r>
        <w:t>patri suo uenerabili et domno sumo pontifici eugenio frater gilebertus 1152.0</w:t>
      </w:r>
    </w:p>
    <w:p>
      <w:r>
        <w:t>alexandro dei gratia sumo pontifici domino et patri spirituali nigelus 1160.0</w:t>
      </w:r>
    </w:p>
    <w:p>
      <w:r>
        <w:t>reuerendo domino ac patri suo alexandro dignatione diuina sumo pontifici 1173.0</w:t>
      </w:r>
    </w:p>
    <w:p>
      <w:r>
        <w:t>reuerendo patri et domino a dei gratia sumo pontifici b 1173.0</w:t>
      </w:r>
    </w:p>
    <w:p>
      <w:r>
        <w:t>sanctisimo patri et domino u dei gratia sumo pontifici i 1186.0</w:t>
      </w:r>
    </w:p>
    <w:p>
      <w:r>
        <w:t>patri suo et domno sumo dei gratia pontifici urbano frater 1186.0</w:t>
      </w:r>
    </w:p>
    <w:p>
      <w:r>
        <w:t>reuerendisimo domino et patri urbano dei gratia sumo pontifici gaufridus 1187.0</w:t>
      </w:r>
    </w:p>
    <w:p>
      <w:r>
        <w:rPr>
          <w:color w:val="FF0000"/>
        </w:rPr>
        <w:t>cluster362</w:t>
      </w:r>
    </w:p>
    <w:p>
      <w:r>
        <w:t>henrico dei gratia regi anglie dilectisimo domino suo et omnibus 1135.0</w:t>
      </w:r>
    </w:p>
    <w:p>
      <w:r>
        <w:t>henrico regi angl karisimo domino suo gwarinus filius geroldi fidelis 1160.0</w:t>
      </w:r>
    </w:p>
    <w:p>
      <w:r>
        <w:t>amantisimo domino suo henrico dei gratia regi anglorum et duci 1166.0</w:t>
      </w:r>
    </w:p>
    <w:p>
      <w:r>
        <w:t>h regi anglorum ut domino suo karisimo robertus de stuteuil 1166.0</w:t>
      </w:r>
    </w:p>
    <w:p>
      <w:r>
        <w:t>karisimo domino suo regi anglorum robertus baton episcopus salutem et 1166.0</w:t>
      </w:r>
    </w:p>
    <w:p>
      <w:r>
        <w:t>carisimo domino suo henrico regi anglorum stepanus filius herberti camerarii 1166.0</w:t>
      </w:r>
    </w:p>
    <w:p>
      <w:r>
        <w:t>reuerentisimo domino suo regi anglorum ranulfus filius walteri salutem sciatis 1166.0</w:t>
      </w:r>
    </w:p>
    <w:p>
      <w:r>
        <w:t>amantisimo domino suo henrico dei gratia regi anglorum et duci 1166.0</w:t>
      </w:r>
    </w:p>
    <w:p>
      <w:r>
        <w:rPr>
          <w:color w:val="FF0000"/>
        </w:rPr>
        <w:t>cluster363</w:t>
      </w:r>
    </w:p>
    <w:p>
      <w:r>
        <w:t>quoniam nobilum est hominum quosque reliosos pro pose suo uenerari 1145.0</w:t>
      </w:r>
    </w:p>
    <w:p>
      <w:r>
        <w:t>hec est conuentio inter dominum henricum ducem normanie et uenerabilem 1152.0</w:t>
      </w:r>
    </w:p>
    <w:p>
      <w:r>
        <w:t>hec est conuentio inter dominum henricum ducem normanorum et uenerabilem 1153.0</w:t>
      </w:r>
    </w:p>
    <w:p>
      <w:r>
        <w:rPr>
          <w:color w:val="FF0000"/>
        </w:rPr>
        <w:t>cluster364</w:t>
      </w:r>
    </w:p>
    <w:p>
      <w:r>
        <w:t>bertulphus rex merciorum venerabili patri domino siwardo abbati croylandie omnibusque 851.0</w:t>
      </w:r>
    </w:p>
    <w:p>
      <w:r>
        <w:t>tibi domino dilectissimo atque uenerabili domine mee regine omnibus modis 1017.0</w:t>
      </w:r>
    </w:p>
    <w:p>
      <w:r>
        <w:t>g abati de gerold uenerabili patri et domino rogerus de 1146.0</w:t>
      </w:r>
    </w:p>
    <w:p>
      <w:r>
        <w:t>uenerabili domino suo h dei gratia ilustri regi angl duci 1166.0</w:t>
      </w:r>
    </w:p>
    <w:p>
      <w:r>
        <w:t>uenerabili domino suo et ilustri regi anglorum dauid lardarius suus 1166.0</w:t>
      </w:r>
    </w:p>
    <w:p>
      <w:r>
        <w:t>uenerabili domino suo henrico dei gratia ilustri regi anglorum nigelus 1166.0</w:t>
      </w:r>
    </w:p>
    <w:p>
      <w:r>
        <w:rPr>
          <w:color w:val="FF0000"/>
        </w:rPr>
        <w:t>cluster365</w:t>
      </w:r>
    </w:p>
    <w:p>
      <w:r>
        <w:t>robertus dei gratia episcopus batoniensis uenerabili fratri et amico roberto 1151.0</w:t>
      </w:r>
    </w:p>
    <w:p>
      <w:r>
        <w:t>robertus dei gratia episcopus bat uenerabili fratri et amico roberto 1151.0</w:t>
      </w:r>
    </w:p>
    <w:p>
      <w:r>
        <w:t>nigelus eliensis episcopus uenerabili fratri et amico waltero abati ramesiensi 1156.0</w:t>
      </w:r>
    </w:p>
    <w:p>
      <w:r>
        <w:t>nigelus dei gratia eliensis episcopus uenerabilibus et dilectis amicis suis 1168.0</w:t>
      </w:r>
    </w:p>
    <w:p>
      <w:r>
        <w:t>hugo dei gratia couentrensis episcopus uenerabili amico et fratri in 1190.0</w:t>
      </w:r>
    </w:p>
    <w:p>
      <w:r>
        <w:rPr>
          <w:color w:val="FF0000"/>
        </w:rPr>
        <w:t>cluster366</w:t>
      </w:r>
    </w:p>
    <w:p>
      <w:r>
        <w:t>hugo cestrensis comes rainaldo uenerando abati et carisimo amico suo 1089.0</w:t>
      </w:r>
    </w:p>
    <w:p>
      <w:r>
        <w:t>uenerando fratri et amico ranulfo abati de bilewas eiusdemque loci 1156.0</w:t>
      </w:r>
    </w:p>
    <w:p>
      <w:r>
        <w:t>domino et spirituali patri suo uenerando roberto dei gratia lincolniensi 1158.0</w:t>
      </w:r>
    </w:p>
    <w:p>
      <w:r>
        <w:t>uenerabilibus fratribus et amicis suis hilario cicestrensi roberto lincolniensi nigelo 1160.0</w:t>
      </w:r>
    </w:p>
    <w:p>
      <w:r>
        <w:t>uenerabilibus fratribus et amicis dilectis roberto dei gratia herfordensi et 1164.0</w:t>
      </w:r>
    </w:p>
    <w:p>
      <w:r>
        <w:t>uenerabili domino et amico karisimo magistro r decano lincoln suus 1198.0</w:t>
      </w:r>
    </w:p>
    <w:p>
      <w:r>
        <w:t>hec est conuentio facta coram uenerabili rogero lincolniensi decano inter 1199.0</w:t>
      </w:r>
    </w:p>
    <w:p>
      <w:r>
        <w:rPr>
          <w:color w:val="FF0000"/>
        </w:rPr>
        <w:t>cluster367</w:t>
      </w:r>
    </w:p>
    <w:p>
      <w:r>
        <w:t>reuerendo domino et patri in cristo karisimo simoni dei gratia 1148.0</w:t>
      </w:r>
    </w:p>
    <w:p>
      <w:r>
        <w:t>uenerabili patri et domino in cristo karisimo waltero dei gratia 1184.0</w:t>
      </w:r>
    </w:p>
    <w:p>
      <w:r>
        <w:t>uenerabili domino et patri suo karisimo wilelmo dei gratia eliensi 1190.0</w:t>
      </w:r>
    </w:p>
    <w:p>
      <w:r>
        <w:t>uenerabilibus uiris et amicis in cristo karisimis h de rading 1191.0</w:t>
      </w:r>
    </w:p>
    <w:p>
      <w:r>
        <w:t>uenerabili et dilecto in cristo patri et amico waltero dei 1191.0</w:t>
      </w:r>
    </w:p>
    <w:p>
      <w:r>
        <w:rPr>
          <w:color w:val="FF0000"/>
        </w:rPr>
        <w:t>cluster368</w:t>
      </w:r>
    </w:p>
    <w:p>
      <w:r>
        <w:t>carta viii hidarum apud torneford oportet nos ergo fratres karissimi 903.0</w:t>
      </w:r>
    </w:p>
    <w:p>
      <w:r>
        <w:t>carta xvi hidarum apud choriscvmbam px annuente dei patris ineffabili 1014.0</w:t>
      </w:r>
    </w:p>
    <w:p>
      <w:r>
        <w:t>sanctorum prisca auctoritate patrum qui in nomine patris et filii 1120.0</w:t>
      </w:r>
    </w:p>
    <w:p>
      <w:r>
        <w:rPr>
          <w:color w:val="FF0000"/>
        </w:rPr>
        <w:t>cluster369</w:t>
      </w:r>
    </w:p>
    <w:p>
      <w:r>
        <w:t>a cirec et r sancti augustini bristod dei gratia dicti 1176.0</w:t>
      </w:r>
    </w:p>
    <w:p>
      <w:r>
        <w:t>r dei gratia abas sancti augustini cantuarie eiusdemque loci conuentus 1184.0</w:t>
      </w:r>
    </w:p>
    <w:p>
      <w:r>
        <w:t>rogerus dei gratia abas sancti augustini cantuarie eiusdemque loci conuentus 1186.0</w:t>
      </w:r>
    </w:p>
    <w:p>
      <w:r>
        <w:t>rogerus dei gratia abas sancti augustini cantuarie et eiusdem loci 1188.0</w:t>
      </w:r>
    </w:p>
    <w:p>
      <w:r>
        <w:rPr>
          <w:color w:val="FF0000"/>
        </w:rPr>
        <w:t>cluster370</w:t>
      </w:r>
    </w:p>
    <w:p>
      <w:r>
        <w:t>geraldus dei gratia abas totusque conuentus eclesie sancte marie sanctique 1138.0</w:t>
      </w:r>
    </w:p>
    <w:p>
      <w:r>
        <w:t>geruasius dei gratia abas sancti petri westmonasterii et totus conuentus 1154.0</w:t>
      </w:r>
    </w:p>
    <w:p>
      <w:r>
        <w:t>geruasius dei gratia abas totusque conuentus sancti petri westmon dilecto 1156.0</w:t>
      </w:r>
    </w:p>
    <w:p>
      <w:r>
        <w:t>rogerus dei gratia abas de euesham et conuentus eiusdem loci 1159.0</w:t>
      </w:r>
    </w:p>
    <w:p>
      <w:r>
        <w:t>hugo dei gratia abas sancti edmundi et totus conuentus eiusdem 1160.0</w:t>
      </w:r>
    </w:p>
    <w:p>
      <w:r>
        <w:t>robertus dei gratia abas eclesie sancti albani et totus conuentus 1163.0</w:t>
      </w:r>
    </w:p>
    <w:p>
      <w:r>
        <w:t>godefridus dei gratia abas egnesehame totusque conuentus uniuersis sancte matris 1163.0</w:t>
      </w:r>
    </w:p>
    <w:p>
      <w:r>
        <w:t>ricardus dictus abas sancti augustini bristolde totusque eiusdem loci conuentus 1175.0</w:t>
      </w:r>
    </w:p>
    <w:p>
      <w:r>
        <w:t>iosep dei gratia rading abas totusque eiusdem loci conuentus uniuersis 1175.0</w:t>
      </w:r>
    </w:p>
    <w:p>
      <w:r>
        <w:t>hamelinus dei gratia dictus abas glecestrie et ilius loci conuentus 1177.0</w:t>
      </w:r>
    </w:p>
    <w:p>
      <w:r>
        <w:t>samson dei gratia abas de sancto edmundo et totus conuentus 1182.0</w:t>
      </w:r>
    </w:p>
    <w:p>
      <w:r>
        <w:t>bertranus dei gratia abas certeseie et humilis eiusdem loci conuentus 1187.0</w:t>
      </w:r>
    </w:p>
    <w:p>
      <w:r>
        <w:t>hugo dei gratia abas osen et conuentus eiusdem loci uniuersis 1187.0</w:t>
      </w:r>
    </w:p>
    <w:p>
      <w:r>
        <w:t>notum sit omnibus quod ego hugo abas osen totusque conuentus 1187.0</w:t>
      </w:r>
    </w:p>
    <w:p>
      <w:r>
        <w:t>omnibus hugo abas et conuentus osen salutem cum inter nos 1189.0</w:t>
      </w:r>
    </w:p>
    <w:p>
      <w:r>
        <w:t>uniuersis hugo dei gratia abas et conuentus sancte marie de 1189.0</w:t>
      </w:r>
    </w:p>
    <w:p>
      <w:r>
        <w:t>samson dei gratia abas sancti edmundi et totus conuentus eiusdem 1198.0</w:t>
      </w:r>
    </w:p>
    <w:p>
      <w:r>
        <w:t>b dei gratia abas de hame et r arcidiaconus colecestrie 1199.0</w:t>
      </w:r>
    </w:p>
    <w:p>
      <w:r>
        <w:rPr>
          <w:color w:val="FF0000"/>
        </w:rPr>
        <w:t>cluster371</w:t>
      </w:r>
    </w:p>
    <w:p>
      <w:r>
        <w:t>matildis anglie regina rogero episcopo saresburie et waltero filio edwardi 1108.0</w:t>
      </w:r>
    </w:p>
    <w:p>
      <w:r>
        <w:t>matildis dei gratia regina anglie waltero presbitero de witeham salutem 1145.0</w:t>
      </w:r>
    </w:p>
    <w:p>
      <w:r>
        <w:t>stepanus rex anglorum waltero presbitero de witeham salutem sicut me 1145.0</w:t>
      </w:r>
    </w:p>
    <w:p>
      <w:r>
        <w:rPr>
          <w:color w:val="FF0000"/>
        </w:rPr>
        <w:t>cluster372</w:t>
      </w:r>
    </w:p>
    <w:p>
      <w:r>
        <w:t>matilda anglie regina uitali ingaino et wilelmo de lusoris salutem 1116.0</w:t>
      </w:r>
    </w:p>
    <w:p>
      <w:r>
        <w:t>matilda anglie regina uitali inganio et wilelmo de lusoriis salutem 1116.0</w:t>
      </w:r>
    </w:p>
    <w:p>
      <w:r>
        <w:t>matildis anglie regina huberto camerario et alilo clerico et ministris 1145.0</w:t>
      </w:r>
    </w:p>
    <w:p>
      <w:r>
        <w:t>hubertus regine camerarius alueredo clerico et ministris de cristeshala salutem 1145.0</w:t>
      </w:r>
    </w:p>
    <w:p>
      <w:r>
        <w:rPr>
          <w:color w:val="FF0000"/>
        </w:rPr>
        <w:t>cluster373</w:t>
      </w:r>
    </w:p>
    <w:p>
      <w:r>
        <w:t>matildis regina salutem sciatis me perpetualiter perdonase canonicis de waltam 1100.0</w:t>
      </w:r>
    </w:p>
    <w:p>
      <w:r>
        <w:t>henricus dei gratia rex anglie sciatis nos de uoluntate et 1112.0</w:t>
      </w:r>
    </w:p>
    <w:p>
      <w:r>
        <w:t>matildis imperatrix sciatis quod quando in angliam ueni post mortem 1139.0</w:t>
      </w:r>
    </w:p>
    <w:p>
      <w:r>
        <w:t>ricardus dei gratia sciatis nos concesise et presenti carta nostra 1198.0</w:t>
      </w:r>
    </w:p>
    <w:p>
      <w:r>
        <w:t>iohanes dei gratia sciatis nos concesise et confirmase deo et 1199.0</w:t>
      </w:r>
    </w:p>
    <w:p>
      <w:r>
        <w:t>iohanes dei gratia rex sciatis nos suscepise in manum custodiam 1199.0</w:t>
      </w:r>
    </w:p>
    <w:p>
      <w:r>
        <w:t>iohanes dei gratia rex anglie sciatis nos pro salute anime 1199.0</w:t>
      </w:r>
    </w:p>
    <w:p>
      <w:r>
        <w:rPr>
          <w:color w:val="FF0000"/>
        </w:rPr>
        <w:t>cluster374</w:t>
      </w:r>
    </w:p>
    <w:p>
      <w:r>
        <w:t>matilda dei gratia anglorum regina ricardo episcopo lond et omnibus 1108.0</w:t>
      </w:r>
    </w:p>
    <w:p>
      <w:r>
        <w:t>matilda dei gratia anglorum regina ricardo episcopo london et omnibus 1108.0</w:t>
      </w:r>
    </w:p>
    <w:p>
      <w:r>
        <w:t>matildis dei gratia anglorum regina omnibus prelatis et filiis et 1139.0</w:t>
      </w:r>
    </w:p>
    <w:p>
      <w:r>
        <w:t>matildis dei gratia anglorum regina et boloniensium comitisa et eustatius 1141.0</w:t>
      </w:r>
    </w:p>
    <w:p>
      <w:r>
        <w:t>ego matildis dei gratia anglorum regina et bolonie comitisa et 1142.0</w:t>
      </w:r>
    </w:p>
    <w:p>
      <w:r>
        <w:t>matildis dei gratia regina anglorum roberto episcopo londoniensi et uniuersis 1147.0</w:t>
      </w:r>
    </w:p>
    <w:p>
      <w:r>
        <w:rPr>
          <w:color w:val="FF0000"/>
        </w:rPr>
        <w:t>cluster375</w:t>
      </w:r>
    </w:p>
    <w:p>
      <w:r>
        <w:t>ego henricus dei gratia rex anglorum consilio et asensu matildis 1105.0</w:t>
      </w:r>
    </w:p>
    <w:p>
      <w:r>
        <w:t>h dei gratia rex anglie baliuis edmundi filii sui de 1156.0</w:t>
      </w:r>
    </w:p>
    <w:p>
      <w:r>
        <w:t>henrico dei gratia ilustri regi anglie ceterisque dei fidelibus ad 1161.0</w:t>
      </w:r>
    </w:p>
    <w:p>
      <w:r>
        <w:t>henricus dei gratia rex anglie radulfo filio bernardi et omnibus 1174.0</w:t>
      </w:r>
    </w:p>
    <w:p>
      <w:r>
        <w:rPr>
          <w:color w:val="FF0000"/>
        </w:rPr>
        <w:t>cluster376</w:t>
      </w:r>
    </w:p>
    <w:p>
      <w:r>
        <w:t>ricardus dei gratia rex angl dux norm aquit comes and 1189.0</w:t>
      </w:r>
    </w:p>
    <w:p>
      <w:r>
        <w:t>ricardus dei gratia rex angl dux norm aquit comes and 1189.0</w:t>
      </w:r>
    </w:p>
    <w:p>
      <w:r>
        <w:t>ricardus dei gratia rex angl dux norm et aquit comes 1190.0</w:t>
      </w:r>
    </w:p>
    <w:p>
      <w:r>
        <w:t>ricardus dei gratia rex angl dux norm aquit comes andeg 1190.0</w:t>
      </w:r>
    </w:p>
    <w:p>
      <w:r>
        <w:rPr>
          <w:color w:val="FF0000"/>
        </w:rPr>
        <w:t>cluster377</w:t>
      </w:r>
    </w:p>
    <w:p>
      <w:r>
        <w:t>ricardus cestrensis comes et ermentrudis comitisa mater eius nigelo de 1106.0</w:t>
      </w:r>
    </w:p>
    <w:p>
      <w:r>
        <w:t>ricardus cestrensis comes et ermentrudis comitisa mater eius nigelo de 1106.0</w:t>
      </w:r>
    </w:p>
    <w:p>
      <w:r>
        <w:t>walter gifard comes buk et ermengard comitisa sponsa eius dederunt 1162.0</w:t>
      </w:r>
    </w:p>
    <w:p>
      <w:r>
        <w:rPr>
          <w:color w:val="FF0000"/>
        </w:rPr>
        <w:t>cluster378</w:t>
      </w:r>
    </w:p>
    <w:p>
      <w:r>
        <w:t>hec carta notificat h rex anglie et comes r dederunt 1113.0</w:t>
      </w:r>
    </w:p>
    <w:p>
      <w:r>
        <w:t>uobis notificare uolumus quod droco de melento dominus locarum inspiciens 1151.0</w:t>
      </w:r>
    </w:p>
    <w:p>
      <w:r>
        <w:rPr>
          <w:color w:val="FF0000"/>
        </w:rPr>
        <w:t>cluster379</w:t>
      </w:r>
    </w:p>
    <w:p>
      <w:r>
        <w:t>ano ab incarnatione domini mcxluii ego ricardus de riueris comitis 1147.0</w:t>
      </w:r>
    </w:p>
    <w:p>
      <w:r>
        <w:t>cirogpum int ecliam de nieweh ecliam elnesten ricardus dei gratia 1177.0</w:t>
      </w:r>
    </w:p>
    <w:p>
      <w:r>
        <w:t>sciant omnes quod ego comes ricardus filius comitis ricardi de 1189.0</w:t>
      </w:r>
    </w:p>
    <w:p>
      <w:r>
        <w:t>not sit omn quod inter nos ricardum sewi de oxon 1190.0</w:t>
      </w:r>
    </w:p>
    <w:p>
      <w:r>
        <w:rPr>
          <w:color w:val="FF0000"/>
        </w:rPr>
        <w:t>cluster380</w:t>
      </w:r>
    </w:p>
    <w:p>
      <w:r>
        <w:t>ita et rex edwardus confessor cuidam suo fideli ministro vocitato 1042.0</w:t>
      </w:r>
    </w:p>
    <w:p>
      <w:r>
        <w:t>ego edwardus rex anglorum notifico in his literis omnibus dei 1042.0</w:t>
      </w:r>
    </w:p>
    <w:p>
      <w:r>
        <w:t>edwardus dei gratia rex anglorum cunctis christi fidelibus perpetuam in 1042.0</w:t>
      </w:r>
    </w:p>
    <w:p>
      <w:r>
        <w:t>ego edwardus totius anglie basileus demonstro cunctis fidelibus mei regni 1042.0</w:t>
      </w:r>
    </w:p>
    <w:p>
      <w:r>
        <w:t>carta sancti edwardi regis et confessoris patroni westm de berghe 1048.0</w:t>
      </w:r>
    </w:p>
    <w:p>
      <w:r>
        <w:rPr>
          <w:color w:val="FF0000"/>
        </w:rPr>
        <w:t>cluster381</w:t>
      </w:r>
    </w:p>
    <w:p>
      <w:r>
        <w:t>diuine prospectionis qua reguntur omnia confluentia ego edwardus anglicis finibus 1063.0</w:t>
      </w:r>
    </w:p>
    <w:p>
      <w:r>
        <w:t>diuine prospectionis qua reguntur omnia confluentia ego edwardus anglicis finibus 1063.0</w:t>
      </w:r>
    </w:p>
    <w:p>
      <w:r>
        <w:rPr>
          <w:color w:val="FF0000"/>
        </w:rPr>
        <w:t>cluster382</w:t>
      </w:r>
    </w:p>
    <w:p>
      <w:r>
        <w:t>hee sunt diuisiones terrarum quas edwardus rex dedit wlfwold abbati 1061.0</w:t>
      </w:r>
    </w:p>
    <w:p>
      <w:r>
        <w:t>hee sunt diuisiones terarum quas eadwardus rex dedit wlfwold abati 1061.0</w:t>
      </w:r>
    </w:p>
    <w:p>
      <w:r>
        <w:rPr>
          <w:color w:val="FF0000"/>
        </w:rPr>
        <w:t>cluster383</w:t>
      </w:r>
    </w:p>
    <w:p>
      <w:r>
        <w:t>her suyteleth on thise wrtte wilke forwarde stigand and alger 1040.0</w:t>
      </w:r>
    </w:p>
    <w:p>
      <w:r>
        <w:t>edward king gret leuen bissop and leuen erles and alle 1042.0</w:t>
      </w:r>
    </w:p>
    <w:p>
      <w:r>
        <w:t>edward king gret stigand biscop et harald erl and alle 1044.0</w:t>
      </w:r>
    </w:p>
    <w:p>
      <w:r>
        <w:t>edward king gret stigand biscop and harold erl and alle 1044.0</w:t>
      </w:r>
    </w:p>
    <w:p>
      <w:r>
        <w:t>eduuard king gret stigand archebiscop and harold eorl and alle 1053.0</w:t>
      </w:r>
    </w:p>
    <w:p>
      <w:r>
        <w:t>edward king gret alred eurl and harald eurl and all 1057.0</w:t>
      </w:r>
    </w:p>
    <w:p>
      <w:r>
        <w:t>edward king gret eldred erchebissop and begard bissop and harald 1060.0</w:t>
      </w:r>
    </w:p>
    <w:p>
      <w:r>
        <w:t>edward kyning gret harold eorl and elfgar eorl and ealle 1062.0</w:t>
      </w:r>
    </w:p>
    <w:p>
      <w:r>
        <w:rPr>
          <w:color w:val="FF0000"/>
        </w:rPr>
        <w:t>cluster384</w:t>
      </w:r>
    </w:p>
    <w:p>
      <w:r>
        <w:t>ic edward king kithe on thise write alle lefful manne 1042.0</w:t>
      </w:r>
    </w:p>
    <w:p>
      <w:r>
        <w:t>edward king gret alfric biscop and alle mine theynes on 1042.0</w:t>
      </w:r>
    </w:p>
    <w:p>
      <w:r>
        <w:t>edward king gret tostig eorl et ealle mine thegenas on 1060.0</w:t>
      </w:r>
    </w:p>
    <w:p>
      <w:r>
        <w:rPr>
          <w:color w:val="FF0000"/>
        </w:rPr>
        <w:t>cluster385</w:t>
      </w:r>
    </w:p>
    <w:p>
      <w:r>
        <w:t>ethelred kinc grete mine biscop et mine eorles et ealla 978.0</w:t>
      </w:r>
    </w:p>
    <w:p>
      <w:r>
        <w:t>cnut cyncg gret ealle mine biscopas et mine eorlas et 1020.0</w:t>
      </w:r>
    </w:p>
    <w:p>
      <w:r>
        <w:t>ic cnud king grete mine biscop et mine eorles et 1033.0</w:t>
      </w:r>
    </w:p>
    <w:p>
      <w:r>
        <w:t>gospatrik greot ealle mine wassenas et hyylkun mann freo et 1041.0</w:t>
      </w:r>
    </w:p>
    <w:p>
      <w:r>
        <w:t>edward king gret mine biscopas et mine eorlas and ealle 1042.0</w:t>
      </w:r>
    </w:p>
    <w:p>
      <w:r>
        <w:t>edward king gret mine bissopes and mine eorles et mine 1042.0</w:t>
      </w:r>
    </w:p>
    <w:p>
      <w:r>
        <w:t>edward king gret wel mine biscopas et mine eorlas et 1042.0</w:t>
      </w:r>
    </w:p>
    <w:p>
      <w:r>
        <w:t>edward kincg gret wel mine biscop et mine eorles et 1042.0</w:t>
      </w:r>
    </w:p>
    <w:p>
      <w:r>
        <w:t>edward king gret alle mine bisceopes et mine eorles et 1042.0</w:t>
      </w:r>
    </w:p>
    <w:p>
      <w:r>
        <w:t>edward king gret mine biscop et mine eorles et ealle 1042.0</w:t>
      </w:r>
    </w:p>
    <w:p>
      <w:r>
        <w:t>edward king gret mine biscopas et mine eorles et ealle 1042.0</w:t>
      </w:r>
    </w:p>
    <w:p>
      <w:r>
        <w:t>edward king gret mine bisceopas et mine eorlas et ealle 1044.0</w:t>
      </w:r>
    </w:p>
    <w:p>
      <w:r>
        <w:t>edward king gret mine bisceopes et mine earles et alle 1044.0</w:t>
      </w:r>
    </w:p>
    <w:p>
      <w:r>
        <w:t>edward king gret ealle mine biscop et mine eorlas et 1045.0</w:t>
      </w:r>
    </w:p>
    <w:p>
      <w:r>
        <w:t>edward king grett wel mine biscop et mine eorlas et 1049.0</w:t>
      </w:r>
    </w:p>
    <w:p>
      <w:r>
        <w:t>edward king gret ealle mine biscop et mine eorlas et 1052.0</w:t>
      </w:r>
    </w:p>
    <w:p>
      <w:r>
        <w:t>edward king gret ealle mine biscop and mine eorlas and 1052.0</w:t>
      </w:r>
    </w:p>
    <w:p>
      <w:r>
        <w:t>edward king gret mine biscop et mine eorlas and ealle 1060.0</w:t>
      </w:r>
    </w:p>
    <w:p>
      <w:r>
        <w:rPr>
          <w:color w:val="FF0000"/>
        </w:rPr>
        <w:t>cluster386</w:t>
      </w:r>
    </w:p>
    <w:p>
      <w:r>
        <w:t>cnut king gret eadsige biscop et elfstan abbot et egelric 1035.0</w:t>
      </w:r>
    </w:p>
    <w:p>
      <w:r>
        <w:t>cnut king gret eadsige biscop et elfstan abbot et egelric 1035.0</w:t>
      </w:r>
    </w:p>
    <w:p>
      <w:r>
        <w:t>edward king gret his bisceopas et his abbodas et his 1052.0</w:t>
      </w:r>
    </w:p>
    <w:p>
      <w:r>
        <w:t>uulfwold abbod gret gisa bisceop et egelnoth abbot et tofig 1061.0</w:t>
      </w:r>
    </w:p>
    <w:p>
      <w:r>
        <w:rPr>
          <w:color w:val="FF0000"/>
        </w:rPr>
        <w:t>cluster387</w:t>
      </w:r>
    </w:p>
    <w:p>
      <w:r>
        <w:t>edward king gret harold erl et aylnoth abbot et godwine 1060.0</w:t>
      </w:r>
    </w:p>
    <w:p>
      <w:r>
        <w:t>edward king gret harold erl et aylnod abbot et godwine 1061.0</w:t>
      </w:r>
    </w:p>
    <w:p>
      <w:r>
        <w:t>edward king gret harold erl et egelnoth abbot et godwyne 1061.0</w:t>
      </w:r>
    </w:p>
    <w:p>
      <w:r>
        <w:t>edward king gret harold erl et ailnod abbot et touid 1061.0</w:t>
      </w:r>
    </w:p>
    <w:p>
      <w:r>
        <w:t>edward king gret harold erl et touid minne schyrerefen et 1061.0</w:t>
      </w:r>
    </w:p>
    <w:p>
      <w:r>
        <w:t>eadgyth se hlauedige gret harold erl mine brothar et touid 1061.0</w:t>
      </w:r>
    </w:p>
    <w:p>
      <w:r>
        <w:t>harold king greet ayllnoth abbot et touid et alle mine 1066.0</w:t>
      </w:r>
    </w:p>
    <w:p>
      <w:r>
        <w:rPr>
          <w:color w:val="FF0000"/>
        </w:rPr>
        <w:t>cluster388</w:t>
      </w:r>
    </w:p>
    <w:p>
      <w:r>
        <w:t>edward king gret edsie arcebiscop et ealle mine biscop abbudes 1000.0</w:t>
      </w:r>
    </w:p>
    <w:p>
      <w:r>
        <w:t>cnut king gret lyfing arcebiscop et godwine biscop et elmer 1017.0</w:t>
      </w:r>
    </w:p>
    <w:p>
      <w:r>
        <w:t>edward king gret grimketel biscop and elfger eerl et toly 1042.0</w:t>
      </w:r>
    </w:p>
    <w:p>
      <w:r>
        <w:t>edward king gret edsi arcebiscop et godwine biscop on rouancestre 1043.0</w:t>
      </w:r>
    </w:p>
    <w:p>
      <w:r>
        <w:t>edward king gret rodberd biscop et osgod clapa et ulf 1044.0</w:t>
      </w:r>
    </w:p>
    <w:p>
      <w:r>
        <w:t>edward king gret aylmer biscop and elfger erl et alle 1051.0</w:t>
      </w:r>
    </w:p>
    <w:p>
      <w:r>
        <w:t>edward king gret aylmer biscop et elfger erl and toly 1051.0</w:t>
      </w:r>
    </w:p>
    <w:p>
      <w:r>
        <w:t>edward king gret aylmer biscop et elfger erl et alle 1051.0</w:t>
      </w:r>
    </w:p>
    <w:p>
      <w:r>
        <w:t>edward king gret aylmer biscop et elfger earl and alle 1051.0</w:t>
      </w:r>
    </w:p>
    <w:p>
      <w:r>
        <w:t>edward king gret aylmer biscop et elfger erl et alle 1052.0</w:t>
      </w:r>
    </w:p>
    <w:p>
      <w:r>
        <w:t>edward king gret aylmer biscop et elfger erl et toly 1052.0</w:t>
      </w:r>
    </w:p>
    <w:p>
      <w:r>
        <w:t>edward king gret stigand ercebiscop et egelmer biscop et gyrth 1057.0</w:t>
      </w:r>
    </w:p>
    <w:p>
      <w:r>
        <w:t>edward king gret stigand biscop on wintanceastre et wulfwold abbot 1058.0</w:t>
      </w:r>
    </w:p>
    <w:p>
      <w:r>
        <w:t>edward king gret ealdred ercebiscop et wulstan biscop et wulfwi 1062.0</w:t>
      </w:r>
    </w:p>
    <w:p>
      <w:r>
        <w:rPr>
          <w:color w:val="FF0000"/>
        </w:rPr>
        <w:t>cluster389</w:t>
      </w:r>
    </w:p>
    <w:p>
      <w:r>
        <w:t>edward king gret wel willem biscop et harold eorll et 1052.0</w:t>
      </w:r>
    </w:p>
    <w:p>
      <w:r>
        <w:t>edward cyninc gret hereman bisceop et harold eorl et godric 1053.0</w:t>
      </w:r>
    </w:p>
    <w:p>
      <w:r>
        <w:t>edward king gret stigande arceb et harold eorl et osweard 1053.0</w:t>
      </w:r>
    </w:p>
    <w:p>
      <w:r>
        <w:t>edward king gret stigande ercebiscop et harold eorl et wulfric 1053.0</w:t>
      </w:r>
    </w:p>
    <w:p>
      <w:r>
        <w:t>edward king gret alfwold biscop et harold eorl et alfred 1053.0</w:t>
      </w:r>
    </w:p>
    <w:p>
      <w:r>
        <w:t>edward king ofer engle theode gret stigand arcebiscop et harold 1053.0</w:t>
      </w:r>
    </w:p>
    <w:p>
      <w:r>
        <w:t>edward king gret stigand arcebiscop et harold eorl et eadnoth 1053.0</w:t>
      </w:r>
    </w:p>
    <w:p>
      <w:r>
        <w:t>edward kincg grett willelm biscop et harold eorl et esgar 1053.0</w:t>
      </w:r>
    </w:p>
    <w:p>
      <w:r>
        <w:t>edward king gret heremann biscop et harold eorl et ealle 1058.0</w:t>
      </w:r>
    </w:p>
    <w:p>
      <w:r>
        <w:t>edward king gret stigand arcebisceop et harold eorl et mine 1058.0</w:t>
      </w:r>
    </w:p>
    <w:p>
      <w:r>
        <w:t>edward king gret leofric biscop et harold eorl et wada 1060.0</w:t>
      </w:r>
    </w:p>
    <w:p>
      <w:r>
        <w:rPr>
          <w:color w:val="FF0000"/>
        </w:rPr>
        <w:t>cluster390</w:t>
      </w:r>
    </w:p>
    <w:p>
      <w:r>
        <w:t>edward king gret eadsige arceb et godwine eorl et ealle 1042.0</w:t>
      </w:r>
    </w:p>
    <w:p>
      <w:r>
        <w:t>edward cyncg gret elfward biscop et wulfgar minne portgerefa et 1042.0</w:t>
      </w:r>
    </w:p>
    <w:p>
      <w:r>
        <w:t>edward king gret elfward biscop et leofcild scirgerefan et ealle 1042.0</w:t>
      </w:r>
    </w:p>
    <w:p>
      <w:r>
        <w:t>edward king gret alfword biscop et easgar stallere et ealle 1042.0</w:t>
      </w:r>
    </w:p>
    <w:p>
      <w:r>
        <w:t>edward king gret wel mine byscopes et abbedes et ealle 1042.0</w:t>
      </w:r>
    </w:p>
    <w:p>
      <w:r>
        <w:t>eedward king gret grymkytel biscop et elfwine et elfric et 1043.0</w:t>
      </w:r>
    </w:p>
    <w:p>
      <w:r>
        <w:t>edward ge king gret myne busshopes et myne erles et 1043.0</w:t>
      </w:r>
    </w:p>
    <w:p>
      <w:r>
        <w:t>edward king gret elfward biscop et leofcild sirefan et alle 1043.0</w:t>
      </w:r>
    </w:p>
    <w:p>
      <w:r>
        <w:t>edward king gret eadnoth biscop et beorn eorl et alle 1045.0</w:t>
      </w:r>
    </w:p>
    <w:p>
      <w:r>
        <w:t>edward king gret egelmer biscop et harold eorl et gyrth 1047.0</w:t>
      </w:r>
    </w:p>
    <w:p>
      <w:r>
        <w:t>edward king gret eadnoth biscop et beorn eorl et alle 1049.0</w:t>
      </w:r>
    </w:p>
    <w:p>
      <w:r>
        <w:t>edward king gret edwine abbot et alfget scirrefa freondlice et 1049.0</w:t>
      </w:r>
    </w:p>
    <w:p>
      <w:r>
        <w:t>edward king gret egelmer biscop et elfgar eorl et ealle 1051.0</w:t>
      </w:r>
    </w:p>
    <w:p>
      <w:r>
        <w:t>edward king greth egelmare bischop et elfgar eorl et elle 1051.0</w:t>
      </w:r>
    </w:p>
    <w:p>
      <w:r>
        <w:t>edward king gret willem biscop et leofwine eorl et elfget 1051.0</w:t>
      </w:r>
    </w:p>
    <w:p>
      <w:r>
        <w:t>edward king gret wel willem biscop et leofwine eorll et 1051.0</w:t>
      </w:r>
    </w:p>
    <w:p>
      <w:r>
        <w:t>edward king gret wel willem biscop et leofwyne eorl et 1051.0</w:t>
      </w:r>
    </w:p>
    <w:p>
      <w:r>
        <w:t>edward king gret willem biscop et leofstan et alfsi porterefen 1051.0</w:t>
      </w:r>
    </w:p>
    <w:p>
      <w:r>
        <w:t>edward king gret wel wulfwi biscop et leofwine eorl et 1053.0</w:t>
      </w:r>
    </w:p>
    <w:p>
      <w:r>
        <w:t>edward king gret wulfwi biscop et leofwin eorl et esgar 1053.0</w:t>
      </w:r>
    </w:p>
    <w:p>
      <w:r>
        <w:t>edward king gret wulfwi biscop et northman scirgerefan et elfwine 1053.0</w:t>
      </w:r>
    </w:p>
    <w:p>
      <w:r>
        <w:t>edward king gret wel wulfwi biscop et tosti eorl et 1055.0</w:t>
      </w:r>
    </w:p>
    <w:p>
      <w:r>
        <w:t>edward king gret stigant biscop et leofwine eorll et alle 1057.0</w:t>
      </w:r>
    </w:p>
    <w:p>
      <w:r>
        <w:t>edward king gret willelm bisceop et swetman minne portgerefe et 1058.0</w:t>
      </w:r>
    </w:p>
    <w:p>
      <w:r>
        <w:t>edward king gret leofwine biscop et eadwine eorl et ealle 1062.0</w:t>
      </w:r>
    </w:p>
    <w:p>
      <w:r>
        <w:t>edward king gret aylmer biscop et girth earl et toly 1065.0</w:t>
      </w:r>
    </w:p>
    <w:p>
      <w:r>
        <w:t>edward king gret egelmer bisceop et gyrth eorl et tolig 1065.0</w:t>
      </w:r>
    </w:p>
    <w:p>
      <w:r>
        <w:t>edward king gret eigelmer biscop et georth eorl et ealle 1065.0</w:t>
      </w:r>
    </w:p>
    <w:p>
      <w:r>
        <w:t>edward king gret wulwi biscop et gyrth eorl et ealle 1065.0</w:t>
      </w:r>
    </w:p>
    <w:p>
      <w:r>
        <w:t>edward king gret wulwi biscop et guyrth eorl et alle 1065.0</w:t>
      </w:r>
    </w:p>
    <w:p>
      <w:r>
        <w:t>edward king gret wulsi biscop et guirth eorll et alle 1065.0</w:t>
      </w:r>
    </w:p>
    <w:p>
      <w:r>
        <w:t>edward king gret willem biscop et leofstan et ealfsi porterefen 1065.0</w:t>
      </w:r>
    </w:p>
    <w:p>
      <w:r>
        <w:rPr>
          <w:color w:val="FF0000"/>
        </w:rPr>
        <w:t>cluster391</w:t>
      </w:r>
    </w:p>
    <w:p>
      <w:r>
        <w:t>her switeleth on this write ihu sifled vthe hire aihte 950.0</w:t>
      </w:r>
    </w:p>
    <w:p>
      <w:r>
        <w:t>her switeleth on this write ihu that vlfketel god vthe 978.0</w:t>
      </w:r>
    </w:p>
    <w:p>
      <w:r>
        <w:t>her switeleth ihu thurketel an his ahte after his day 1000.0</w:t>
      </w:r>
    </w:p>
    <w:p>
      <w:r>
        <w:t>her kythet on this write ihu ic thurketel an min 1020.0</w:t>
      </w:r>
    </w:p>
    <w:p>
      <w:r>
        <w:t>her switeleth on thise write wam wlsi an his aihte 1022.0</w:t>
      </w:r>
    </w:p>
    <w:p>
      <w:r>
        <w:t>her switeleth on this write the forwarde that ailmer the 1043.0</w:t>
      </w:r>
    </w:p>
    <w:p>
      <w:r>
        <w:t>her switeleth on thise write the forwarde the wlfgeat and 1043.0</w:t>
      </w:r>
    </w:p>
    <w:p>
      <w:r>
        <w:t>hyer suotelet on thisen ywrite hu wolgith yan hire thing 1044.0</w:t>
      </w:r>
    </w:p>
    <w:p>
      <w:r>
        <w:t>hyer suotelen on thisen ywrite embe tho vorewerde the brithmer 1052.0</w:t>
      </w:r>
    </w:p>
    <w:p>
      <w:r>
        <w:t>her is on this write keteles quide that is that 1052.0</w:t>
      </w:r>
    </w:p>
    <w:p>
      <w:r>
        <w:rPr>
          <w:color w:val="FF0000"/>
        </w:rPr>
        <w:t>cluster392</w:t>
      </w:r>
    </w:p>
    <w:p>
      <w:r>
        <w:t>her swutelath on ymb tha foreward the weron ge worhte 1010.0</w:t>
      </w:r>
    </w:p>
    <w:p>
      <w:r>
        <w:t>her swutelath on thysan gewrite tha foreward the godwine worhte 1016.0</w:t>
      </w:r>
    </w:p>
    <w:p>
      <w:r>
        <w:t>her cyth on thisum gewrite hu tha forword weron geworhte 1045.0</w:t>
      </w:r>
    </w:p>
    <w:p>
      <w:r>
        <w:t>her swutelath on thisan gewrite hu tha forewearde geworhte syndon 1053.0</w:t>
      </w:r>
    </w:p>
    <w:p>
      <w:r>
        <w:rPr>
          <w:color w:val="FF0000"/>
        </w:rPr>
        <w:t>cluster393</w:t>
      </w:r>
    </w:p>
    <w:p>
      <w:r>
        <w:t>this swutelunge gedihte oswald arcebiscop et awritan het this syndon 972.0</w:t>
      </w:r>
    </w:p>
    <w:p>
      <w:r>
        <w:t>her is on sio swutelung hu elfhelm his are et 975.0</w:t>
      </w:r>
    </w:p>
    <w:p>
      <w:r>
        <w:t>her sutelath hu alfric arcebiceop his cwyde gedihte thet is 1002.0</w:t>
      </w:r>
    </w:p>
    <w:p>
      <w:r>
        <w:t>her swutelath on thysan gewrite hu cnut king et elfgifu 1032.0</w:t>
      </w:r>
    </w:p>
    <w:p>
      <w:r>
        <w:rPr>
          <w:color w:val="FF0000"/>
        </w:rPr>
        <w:t>cluster394</w:t>
      </w:r>
    </w:p>
    <w:p>
      <w:r>
        <w:t>a her swutelath on tham cwide the egelfled gecweden hefth 1000.0</w:t>
      </w:r>
    </w:p>
    <w:p>
      <w:r>
        <w:t>her swutelath on thysan gewrite thet godwine geann leofwine readan 1013.0</w:t>
      </w:r>
    </w:p>
    <w:p>
      <w:r>
        <w:t>her sutelath an thet godwine earwiges sunu hefth geled fulle 1017.0</w:t>
      </w:r>
    </w:p>
    <w:p>
      <w:r>
        <w:t>her swutelath on thisum gewrite thet leofwine leofflede brothor hefth 1043.0</w:t>
      </w:r>
    </w:p>
    <w:p>
      <w:r>
        <w:rPr>
          <w:color w:val="FF0000"/>
        </w:rPr>
        <w:t>cluster395</w:t>
      </w:r>
    </w:p>
    <w:p>
      <w:r>
        <w:t>px her cyth on thysum gewrite hu godwine biscop on 955.0</w:t>
      </w:r>
    </w:p>
    <w:p>
      <w:r>
        <w:t>her cyth on thysum gewrite hu wynfled geledde hyre gewitnesse 990.0</w:t>
      </w:r>
    </w:p>
    <w:p>
      <w:r>
        <w:t>elfled geswytelath on this gewrite hu heo wile habban gefadad 1000.0</w:t>
      </w:r>
    </w:p>
    <w:p>
      <w:r>
        <w:t>her swytelath on thisum gewrite hu elfric biscop wille his 1023.0</w:t>
      </w:r>
    </w:p>
    <w:p>
      <w:r>
        <w:rPr>
          <w:color w:val="FF0000"/>
        </w:rPr>
        <w:t>cluster396</w:t>
      </w:r>
    </w:p>
    <w:p>
      <w:r>
        <w:t>her cyth etheric on thisum gewrite hwam he geann ofor 960.0</w:t>
      </w:r>
    </w:p>
    <w:p>
      <w:r>
        <w:t>her sutelath on thyssum gewrite thet athelwold bisceop et wulstan 963.0</w:t>
      </w:r>
    </w:p>
    <w:p>
      <w:r>
        <w:t>her swutelath on thison gewrite hu ethelred kyning geuthe thet 995.0</w:t>
      </w:r>
    </w:p>
    <w:p>
      <w:r>
        <w:t>her swutelath on thisum gewrite thet eadmund etheling bed thone 1007.0</w:t>
      </w:r>
    </w:p>
    <w:p>
      <w:r>
        <w:t>her swutelath on thissum gewrite thet ethelstan bisceop gebohte et 1010.0</w:t>
      </w:r>
    </w:p>
    <w:p>
      <w:r>
        <w:t>her swutelath on thisum gewrite thet an scirgemot set et 1016.0</w:t>
      </w:r>
    </w:p>
    <w:p>
      <w:r>
        <w:t>her geswutelath on thisum gewrite thet cnut kynig let thet 1035.0</w:t>
      </w:r>
    </w:p>
    <w:p>
      <w:r>
        <w:t>her kyth on thison gewrite thet harold king let beridan 1038.0</w:t>
      </w:r>
    </w:p>
    <w:p>
      <w:r>
        <w:t>her swutelath on thisan gewrite embe tha land the egelwine 1042.0</w:t>
      </w:r>
    </w:p>
    <w:p>
      <w:r>
        <w:t>her cyth on thisan gewritu thet thurstan geann thes landes 1042.0</w:t>
      </w:r>
    </w:p>
    <w:p>
      <w:r>
        <w:t>her swutelath on thisum gewrite hu godric et burnan begeat 1044.0</w:t>
      </w:r>
    </w:p>
    <w:p>
      <w:r>
        <w:t>her swutelath on thisum gewrite embe tha forewyrd the egelric 1045.0</w:t>
      </w:r>
    </w:p>
    <w:p>
      <w:r>
        <w:t>her swutelath on thisum gewrite thet eadsi arcebisceop hefth geunnan 1048.0</w:t>
      </w:r>
    </w:p>
    <w:p>
      <w:r>
        <w:t>her swutelath on thisum gewrite thet elfwig abbud and eall 1061.0</w:t>
      </w:r>
    </w:p>
    <w:p>
      <w:r>
        <w:rPr>
          <w:color w:val="FF0000"/>
        </w:rPr>
        <w:t>cluster397</w:t>
      </w:r>
    </w:p>
    <w:p>
      <w:r>
        <w:t>this is seo landboc the nunna king gebocade eadberhte b 775.0</w:t>
      </w:r>
    </w:p>
    <w:p>
      <w:r>
        <w:t>this his brydancumbes land boc the ethelstan king ge bocode 937.0</w:t>
      </w:r>
    </w:p>
    <w:p>
      <w:r>
        <w:t>this is meap hames land boc the ethelstan king gebocode 939.0</w:t>
      </w:r>
    </w:p>
    <w:p>
      <w:r>
        <w:t>this his swealewan clifes boc the eadmund king gebocade garulfe 940.0</w:t>
      </w:r>
    </w:p>
    <w:p>
      <w:r>
        <w:t>this is thetere twege hida boc the eadgari cynincg gebocode 968.0</w:t>
      </w:r>
    </w:p>
    <w:p>
      <w:r>
        <w:t>this is thara xxv hida boc the ethelred king gebocode 1001.0</w:t>
      </w:r>
    </w:p>
    <w:p>
      <w:r>
        <w:rPr>
          <w:color w:val="FF0000"/>
        </w:rPr>
        <w:t>cluster398</w:t>
      </w:r>
    </w:p>
    <w:p>
      <w:r>
        <w:t>this is thes landes boc et gamelan wyrthe rex edmundus 946.0</w:t>
      </w:r>
    </w:p>
    <w:p>
      <w:r>
        <w:t>this is there anre hyde land boc et monawyrthyge the 963.0</w:t>
      </w:r>
    </w:p>
    <w:p>
      <w:r>
        <w:t>this is thare anre hydelande boc et monawyrthige the eadgari 963.0</w:t>
      </w:r>
    </w:p>
    <w:p>
      <w:r>
        <w:t>this is thera landda boc to suthham et to hlodbroce 998.0</w:t>
      </w:r>
    </w:p>
    <w:p>
      <w:r>
        <w:t>this is thera threora landa boc to northtune et to 1007.0</w:t>
      </w:r>
    </w:p>
    <w:p>
      <w:r>
        <w:t>this ys thera vii hida land boc to hortune the 1033.0</w:t>
      </w:r>
    </w:p>
    <w:p>
      <w:r>
        <w:t>this is eallra thera landa landboc the mid rihte hyrath 1065.0</w:t>
      </w:r>
    </w:p>
    <w:p>
      <w:r>
        <w:rPr>
          <w:color w:val="FF0000"/>
        </w:rPr>
        <w:t>cluster399</w:t>
      </w:r>
    </w:p>
    <w:p>
      <w:r>
        <w:t>this his thare x hida boc et northniwetune that elfred 892.0</w:t>
      </w:r>
    </w:p>
    <w:p>
      <w:r>
        <w:t>this his north niwan tunes boc in nomine dei excelsi 933.0</w:t>
      </w:r>
    </w:p>
    <w:p>
      <w:r>
        <w:t>this his thare x hida boc be wilig the eadmund 940.0</w:t>
      </w:r>
    </w:p>
    <w:p>
      <w:r>
        <w:t>this his niwantunes boc et fyrstes feldes the eadmund king 943.0</w:t>
      </w:r>
    </w:p>
    <w:p>
      <w:r>
        <w:t>dudelingtune this his thare v hide boc et dydelingtune the 946.0</w:t>
      </w:r>
    </w:p>
    <w:p>
      <w:r>
        <w:t>this his thare x hida boc et cnugel the eadred 948.0</w:t>
      </w:r>
    </w:p>
    <w:p>
      <w:r>
        <w:t>this his thare hunth teontiga hida land boc et cheolcum 955.0</w:t>
      </w:r>
    </w:p>
    <w:p>
      <w:r>
        <w:t>this is thare x hida boc et cymesing the eadric 955.0</w:t>
      </w:r>
    </w:p>
    <w:p>
      <w:r>
        <w:t>this is thara v hida boc et tadmertune the eadwig 956.0</w:t>
      </w:r>
    </w:p>
    <w:p>
      <w:r>
        <w:t>this his thare feower hida boc be noddre et thare 956.0</w:t>
      </w:r>
    </w:p>
    <w:p>
      <w:r>
        <w:t>this his thara v hida boc et dydylingetune and thas 956.0</w:t>
      </w:r>
    </w:p>
    <w:p>
      <w:r>
        <w:t>this his thare vi hida boc et langanforde the eadwig 956.0</w:t>
      </w:r>
    </w:p>
    <w:p>
      <w:r>
        <w:t>this his thare x hida boc et ubban tune the 957.0</w:t>
      </w:r>
    </w:p>
    <w:p>
      <w:r>
        <w:t>this his thare xx hida boc et stantune the eadwig 957.0</w:t>
      </w:r>
    </w:p>
    <w:p>
      <w:r>
        <w:t>this his thare xx hida land boc et stantune the 960.0</w:t>
      </w:r>
    </w:p>
    <w:p>
      <w:r>
        <w:t>suth niwetune this his thare landa boc the eadgari king 968.0</w:t>
      </w:r>
    </w:p>
    <w:p>
      <w:r>
        <w:t>this his thare x hyda land boc et vuertune the 972.0</w:t>
      </w:r>
    </w:p>
    <w:p>
      <w:r>
        <w:t>this his seo freols boc to cheolcan and ealra thare 974.0</w:t>
      </w:r>
    </w:p>
    <w:p>
      <w:r>
        <w:t>this hys thare thriddan healfere hide boc et dichematune the 1045.0</w:t>
      </w:r>
    </w:p>
    <w:p>
      <w:r>
        <w:rPr>
          <w:color w:val="FF0000"/>
        </w:rPr>
        <w:t>cluster400</w:t>
      </w:r>
    </w:p>
    <w:p>
      <w:r>
        <w:t>this syndon thera feower hida land gemere et ceorlacumbe arest 0.0</w:t>
      </w:r>
    </w:p>
    <w:p>
      <w:r>
        <w:t>this synt thara viii hida landgemera to felesbroce erest on 0.0</w:t>
      </w:r>
    </w:p>
    <w:p>
      <w:r>
        <w:t>this sondon thara x hida land emara into wincandone arest 1004.0</w:t>
      </w:r>
    </w:p>
    <w:p>
      <w:r>
        <w:t>on dyddanhamme synd xxx hida ix inlandes et xxi hida 1061.0</w:t>
      </w:r>
    </w:p>
    <w:p>
      <w:r>
        <w:t>this is thara vii hida landgemera et dagelesforda tha hyrth 1061.0</w:t>
      </w:r>
    </w:p>
    <w:p>
      <w:r>
        <w:rPr>
          <w:color w:val="FF0000"/>
        </w:rPr>
        <w:t>cluster401</w:t>
      </w:r>
    </w:p>
    <w:p>
      <w:r>
        <w:t>this is thara x sulunga boc et bromleage the eadgari 955.0</w:t>
      </w:r>
    </w:p>
    <w:p>
      <w:r>
        <w:t>this is ealra thara landa freols the eadgari cyning ge 960.0</w:t>
      </w:r>
    </w:p>
    <w:p>
      <w:r>
        <w:t>this is thara viii hida land afene the eadgari cyning 962.0</w:t>
      </w:r>
    </w:p>
    <w:p>
      <w:r>
        <w:rPr>
          <w:color w:val="FF0000"/>
        </w:rPr>
        <w:t>cluster402</w:t>
      </w:r>
    </w:p>
    <w:p>
      <w:r>
        <w:t>vis his thare threora hida boc be rollandune the eadmund 944.0</w:t>
      </w:r>
    </w:p>
    <w:p>
      <w:r>
        <w:t>this is thara threora hida boc et west hacanan hamme 947.0</w:t>
      </w:r>
    </w:p>
    <w:p>
      <w:r>
        <w:t>this is thare iiii hida land boc be noddre the 956.0</w:t>
      </w:r>
    </w:p>
    <w:p>
      <w:r>
        <w:t>this is thara vii hida land boc et fengge the 963.0</w:t>
      </w:r>
    </w:p>
    <w:p>
      <w:r>
        <w:t>this is thara threora gyrda land boc et ceosol burnan 965.0</w:t>
      </w:r>
    </w:p>
    <w:p>
      <w:r>
        <w:t>this is thare feower hida land boc et auene the 972.0</w:t>
      </w:r>
    </w:p>
    <w:p>
      <w:r>
        <w:t>this is thare healfan hyde land boc et littlanhamme the 1042.0</w:t>
      </w:r>
    </w:p>
    <w:p>
      <w:r>
        <w:rPr>
          <w:color w:val="FF0000"/>
        </w:rPr>
        <w:t>cluster403</w:t>
      </w:r>
    </w:p>
    <w:p>
      <w:r>
        <w:t>into vvincelcvmbe scire feorm riht of ciltan ham et of 803.0</w:t>
      </w:r>
    </w:p>
    <w:p>
      <w:r>
        <w:t>scipmen of ticc iiii of tillingaham ii of dunmewan et 1000.0</w:t>
      </w:r>
    </w:p>
    <w:p>
      <w:r>
        <w:rPr>
          <w:color w:val="FF0000"/>
        </w:rPr>
        <w:t>cluster404</w:t>
      </w:r>
    </w:p>
    <w:p>
      <w:r>
        <w:t>ic egatho papa of rome grete wel seo wurthfulle ethelred 680.0</w:t>
      </w:r>
    </w:p>
    <w:p>
      <w:r>
        <w:t>in seo nama of wre heland cryst wurthmynt of god 682.0</w:t>
      </w:r>
    </w:p>
    <w:p>
      <w:r>
        <w:rPr>
          <w:color w:val="FF0000"/>
        </w:rPr>
        <w:t>cluster405</w:t>
      </w:r>
    </w:p>
    <w:p>
      <w:r>
        <w:t>erest of twyforde suthward andlang auene there ea swa thet 0.0</w:t>
      </w:r>
    </w:p>
    <w:p>
      <w:r>
        <w:t>erest on eoccen et sandfordinga gemere swa ut ongean stream 931.0</w:t>
      </w:r>
    </w:p>
    <w:p>
      <w:r>
        <w:t>erest on wylfing ford on temese thet of wylfinga ford 940.0</w:t>
      </w:r>
    </w:p>
    <w:p>
      <w:r>
        <w:t>erest on eoccenforda up andlang eoccenes to abbedes dic thet 955.0</w:t>
      </w:r>
    </w:p>
    <w:p>
      <w:r>
        <w:rPr>
          <w:color w:val="FF0000"/>
        </w:rPr>
        <w:t>cluster406</w:t>
      </w:r>
    </w:p>
    <w:p>
      <w:r>
        <w:t>up of bladene on thone horpytt of tham horpytte on 0.0</w:t>
      </w:r>
    </w:p>
    <w:p>
      <w:r>
        <w:t>erest on baddanbyrg westweard northriht on thone stocc of tham 0.0</w:t>
      </w:r>
    </w:p>
    <w:p>
      <w:r>
        <w:t>on westweardum et on sutheweardum sceldmere thon of sceldmere on 868.0</w:t>
      </w:r>
    </w:p>
    <w:p>
      <w:r>
        <w:t>erest of cranmere on thone thorn of tham thorne andlang 956.0</w:t>
      </w:r>
    </w:p>
    <w:p>
      <w:r>
        <w:t>erest of eoccan on mere thorn of merethornne on tha 956.0</w:t>
      </w:r>
    </w:p>
    <w:p>
      <w:r>
        <w:t>erest on leomene swa of leomene to dodi hlewe on 1034.0</w:t>
      </w:r>
    </w:p>
    <w:p>
      <w:r>
        <w:rPr>
          <w:color w:val="FF0000"/>
        </w:rPr>
        <w:t>cluster407</w:t>
      </w:r>
    </w:p>
    <w:p>
      <w:r>
        <w:t>this sint tha land ge mero to undelan erest et 0.0</w:t>
      </w:r>
    </w:p>
    <w:p>
      <w:r>
        <w:t>thys sind tha londegemera into medelgares byrig erest of thes 0.0</w:t>
      </w:r>
    </w:p>
    <w:p>
      <w:r>
        <w:t>thys synd tha landgemere to bennicwyrthe erest of pergeride in 0.0</w:t>
      </w:r>
    </w:p>
    <w:p>
      <w:r>
        <w:t>this sind tha landgemere to ambreslege erest up of sefyrne 0.0</w:t>
      </w:r>
    </w:p>
    <w:p>
      <w:r>
        <w:t>thys synden tha lande gemer atte kingsbury erest on pedridan 0.0</w:t>
      </w:r>
    </w:p>
    <w:p>
      <w:r>
        <w:t>this synd thes landes landgemere et halgastoke erest up on 852.0</w:t>
      </w:r>
    </w:p>
    <w:p>
      <w:r>
        <w:t>this beoth tha land ymere the wlfrun hafath don into 994.0</w:t>
      </w:r>
    </w:p>
    <w:p>
      <w:r>
        <w:t>thys syndon tha landgemero to cuces hamme erest of cudan 994.0</w:t>
      </w:r>
    </w:p>
    <w:p>
      <w:r>
        <w:t>this syndon tha land gemere to stantune erest of there 1012.0</w:t>
      </w:r>
    </w:p>
    <w:p>
      <w:r>
        <w:t>this synd tha land ge meru into deorhyrste there six 1060.0</w:t>
      </w:r>
    </w:p>
    <w:p>
      <w:r>
        <w:rPr>
          <w:color w:val="FF0000"/>
        </w:rPr>
        <w:t>cluster408</w:t>
      </w:r>
    </w:p>
    <w:p>
      <w:r>
        <w:t>this is biscop gehwearf et thara higna on byrg thara 824.0</w:t>
      </w:r>
    </w:p>
    <w:p>
      <w:r>
        <w:t>arest of eoccen andlanges thara lace et stanbrycge thonon of 924.0</w:t>
      </w:r>
    </w:p>
    <w:p>
      <w:r>
        <w:t>this is thare bricce geweorc on hroucestre her syndon genamad 1000.0</w:t>
      </w:r>
    </w:p>
    <w:p>
      <w:r>
        <w:rPr>
          <w:color w:val="FF0000"/>
        </w:rPr>
        <w:t>cluster409</w:t>
      </w:r>
    </w:p>
    <w:p>
      <w:r>
        <w:t>that witen alle that ever been that this chartre heren 925.0</w:t>
      </w:r>
    </w:p>
    <w:p>
      <w:r>
        <w:t>wyt all that es and es gan that ik king 927.0</w:t>
      </w:r>
    </w:p>
    <w:p>
      <w:r>
        <w:rPr>
          <w:color w:val="FF0000"/>
        </w:rPr>
        <w:t>cluster410</w:t>
      </w:r>
    </w:p>
    <w:p>
      <w:r>
        <w:t>tha efter thyssum hit gelamp than ilcan geare thes the 865.0</w:t>
      </w:r>
    </w:p>
    <w:p>
      <w:r>
        <w:t>them elmihtigan gode thare sothan annesse et there halgan thrynesse 884.0</w:t>
      </w:r>
    </w:p>
    <w:p>
      <w:r>
        <w:t>her on thysse crystes bec siu geswytelung thare healfre hyde 950.0</w:t>
      </w:r>
    </w:p>
    <w:p>
      <w:r>
        <w:t>thys is thare anre gyrde landboc benithan elddin the edward 1044.0</w:t>
      </w:r>
    </w:p>
    <w:p>
      <w:r>
        <w:rPr>
          <w:color w:val="FF0000"/>
        </w:rPr>
        <w:t>cluster411</w:t>
      </w:r>
    </w:p>
    <w:p>
      <w:r>
        <w:t>this is seo gerednes the eadric hefth with thane hired 941.0</w:t>
      </w:r>
    </w:p>
    <w:p>
      <w:r>
        <w:t>her sviteleth ihu sifled an hire aihte ouer hire day 950.0</w:t>
      </w:r>
    </w:p>
    <w:p>
      <w:r>
        <w:t>this syndon tha foreword the elfwerd abbot and se hired 1016.0</w:t>
      </w:r>
    </w:p>
    <w:p>
      <w:r>
        <w:rPr>
          <w:color w:val="FF0000"/>
        </w:rPr>
        <w:t>cluster412</w:t>
      </w:r>
    </w:p>
    <w:p>
      <w:r>
        <w:t>this his thas anes hiwisces boc at winterburnan et thas 949.0</w:t>
      </w:r>
    </w:p>
    <w:p>
      <w:r>
        <w:t>this sindon tha landgemera et winterburnan to tham ii hidan 966.0</w:t>
      </w:r>
    </w:p>
    <w:p>
      <w:r>
        <w:t>this is seo socn into scyreburna mid folcrihte twa del 1020.0</w:t>
      </w:r>
    </w:p>
    <w:p>
      <w:r>
        <w:rPr>
          <w:color w:val="FF0000"/>
        </w:rPr>
        <w:t>cluster413</w:t>
      </w:r>
    </w:p>
    <w:p>
      <w:r>
        <w:t>this synd tha madmas the adeluuold bisceop sealde into tham 963.0</w:t>
      </w:r>
    </w:p>
    <w:p>
      <w:r>
        <w:t>this synt tha men the synt anburge betwinon eadgyfe abbedysse 968.0</w:t>
      </w:r>
    </w:p>
    <w:p>
      <w:r>
        <w:t>this synd tha festermen the osferth swade beard funde adeluuolde 983.0</w:t>
      </w:r>
    </w:p>
    <w:p>
      <w:r>
        <w:rPr>
          <w:color w:val="FF0000"/>
        </w:rPr>
        <w:t>cluster414</w:t>
      </w:r>
    </w:p>
    <w:p>
      <w:r>
        <w:t>heagythe thornes boc cuthredus rex dedit heagethorne ethelnotho prefecto suo 805.0</w:t>
      </w:r>
    </w:p>
    <w:p>
      <w:r>
        <w:t>dedit etiam predictus rex ethelstanus wulfnotho ministro suo bultheswurthe vi 931.0</w:t>
      </w:r>
    </w:p>
    <w:p>
      <w:r>
        <w:t>de litletun quam rex ethelred dedit uuenotho ministro suo anno 986.0</w:t>
      </w:r>
    </w:p>
    <w:p>
      <w:r>
        <w:rPr>
          <w:color w:val="FF0000"/>
        </w:rPr>
        <w:t>cluster415</w:t>
      </w:r>
    </w:p>
    <w:p>
      <w:r>
        <w:t>this is sia boc et gildicge ethelred rex et ethelred 873.0</w:t>
      </w:r>
    </w:p>
    <w:p>
      <w:r>
        <w:t>ego ernketel et wulfron uxor mea ethelredo regi domino nostro 978.0</w:t>
      </w:r>
    </w:p>
    <w:p>
      <w:r>
        <w:t>ego etheric et leofuuina annuente deo et rege ethelredo donamus 995.0</w:t>
      </w:r>
    </w:p>
    <w:p>
      <w:r>
        <w:t>this is thare anre higde boc et fleote the ethelred 1005.0</w:t>
      </w:r>
    </w:p>
    <w:p>
      <w:r>
        <w:t>adhuc ego rex ethelredus filium meum superuiuens ethelstanum ut ultimus 1014.0</w:t>
      </w:r>
    </w:p>
    <w:p>
      <w:r>
        <w:rPr>
          <w:color w:val="FF0000"/>
        </w:rPr>
        <w:t>cluster416</w:t>
      </w:r>
    </w:p>
    <w:p>
      <w:r>
        <w:t>this is elfsiges biscop cwide thet is thonne erest thet 951.0</w:t>
      </w:r>
    </w:p>
    <w:p>
      <w:r>
        <w:t>this is ethelflede cwyde thet is erest thet ic gean 962.0</w:t>
      </w:r>
    </w:p>
    <w:p>
      <w:r>
        <w:t>this is athelwoldis cwyde thet is erest thet he bitt 987.0</w:t>
      </w:r>
    </w:p>
    <w:p>
      <w:r>
        <w:t>this is wulfgates gecwide et dunnintune thet is thonne thet 1000.0</w:t>
      </w:r>
    </w:p>
    <w:p>
      <w:r>
        <w:t>this is alfwoldes bisceopes cwyde thet is thet he geann 1008.0</w:t>
      </w:r>
    </w:p>
    <w:p>
      <w:r>
        <w:t>this is se quide the alfric biquath er he ofer 1042.0</w:t>
      </w:r>
    </w:p>
    <w:p>
      <w:r>
        <w:t>this is wulfes cwide erest ic becwethe for mine sawle 1050.0</w:t>
      </w:r>
    </w:p>
    <w:p>
      <w:r>
        <w:rPr>
          <w:color w:val="FF0000"/>
        </w:rPr>
        <w:t>cluster417</w:t>
      </w:r>
    </w:p>
    <w:p>
      <w:r>
        <w:t>gif thonne huelc mon thet uord cwethe thet ne me 805.0</w:t>
      </w:r>
    </w:p>
    <w:p>
      <w:r>
        <w:t>is earan cwenthrythe gethincgo et biscop et theara thegna on 825.0</w:t>
      </w:r>
    </w:p>
    <w:p>
      <w:r>
        <w:t>this seondan thes landes bec the ethelulf cyning wiferthe his 854.0</w:t>
      </w:r>
    </w:p>
    <w:p>
      <w:r>
        <w:t>leof ic the cythe hu hit wes ymb thet lond 899.0</w:t>
      </w:r>
    </w:p>
    <w:p>
      <w:r>
        <w:t>ethelweard cyth ceolbrehte thet ic wille thet thu agife tha 900.0</w:t>
      </w:r>
    </w:p>
    <w:p>
      <w:r>
        <w:t>this is seo gerednes the byrthelm biscop and atheluuold abbud 956.0</w:t>
      </w:r>
    </w:p>
    <w:p>
      <w:r>
        <w:t>thas boc et xiiii eceras et tha mede the ther 959.0</w:t>
      </w:r>
    </w:p>
    <w:p>
      <w:r>
        <w:t>erest of cearwyllan on thes clifes ende of thes clifes 960.0</w:t>
      </w:r>
    </w:p>
    <w:p>
      <w:r>
        <w:t>this is sio gerednes the elfwold et eadwold et ethelfled 968.0</w:t>
      </w:r>
    </w:p>
    <w:p>
      <w:r>
        <w:t>this is byrhtrices et elfswythe his wifes nihsta cwide the 975.0</w:t>
      </w:r>
    </w:p>
    <w:p>
      <w:r>
        <w:t>ethelric biscop gret ethelmer freondlice et ic cythe thet me 1002.0</w:t>
      </w:r>
    </w:p>
    <w:p>
      <w:r>
        <w:rPr>
          <w:color w:val="FF0000"/>
        </w:rPr>
        <w:t>cluster418</w:t>
      </w:r>
    </w:p>
    <w:p>
      <w:r>
        <w:t>wynfled cyth hu hio wile ymbe thet hio hefth ofer 1000.0</w:t>
      </w:r>
    </w:p>
    <w:p>
      <w:r>
        <w:rPr>
          <w:color w:val="FF0000"/>
        </w:rPr>
        <w:t>cluster419</w:t>
      </w:r>
    </w:p>
    <w:p>
      <w:r>
        <w:t>in usses dryhtnes noman helendes cristes ic ethelbald myrcna cincg 743.0</w:t>
      </w:r>
    </w:p>
    <w:p>
      <w:r>
        <w:t>rixiendum ussum dryhtene them helendan criste efter thon the agan 896.0</w:t>
      </w:r>
    </w:p>
    <w:p>
      <w:r>
        <w:t>rixiendum on ecnisse ussum drihtne helende criste sethe all thing 904.0</w:t>
      </w:r>
    </w:p>
    <w:p>
      <w:r>
        <w:t>on tham halgan naman ures halendes cristes se the us 924.0</w:t>
      </w:r>
    </w:p>
    <w:p>
      <w:r>
        <w:t>on thas hegestes godes et ures hlauordes helendes christes naman 1023.0</w:t>
      </w:r>
    </w:p>
    <w:p>
      <w:r>
        <w:t>px in ures drihtnes naman helendes cristes ic leofinc bisceop 1042.0</w:t>
      </w:r>
    </w:p>
    <w:p>
      <w:r>
        <w:t>in thane halgene namen ures helendes cristes ich eaduuard king 1052.0</w:t>
      </w:r>
    </w:p>
    <w:p>
      <w:r>
        <w:t>in ures drihtnes naman helendes cristes ic leofinc bisceop mid 1053.0</w:t>
      </w:r>
    </w:p>
    <w:p>
      <w:r>
        <w:rPr>
          <w:color w:val="FF0000"/>
        </w:rPr>
        <w:t>cluster420</w:t>
      </w:r>
    </w:p>
    <w:p>
      <w:r>
        <w:t>on min drihtines name ic eadwine kithe ihu that ic 1025.0</w:t>
      </w:r>
    </w:p>
    <w:p>
      <w:r>
        <w:t>on almithin drichtines name ic edward king kythe alle manne 1042.0</w:t>
      </w:r>
    </w:p>
    <w:p>
      <w:r>
        <w:t>on vre drichtines name ic thurstan wine sune kithe alle 1043.0</w:t>
      </w:r>
    </w:p>
    <w:p>
      <w:r>
        <w:t>on vre drichtines name ic ailmer biscop kithe alle manne 1047.0</w:t>
      </w:r>
    </w:p>
    <w:p>
      <w:r>
        <w:rPr>
          <w:color w:val="FF0000"/>
        </w:rPr>
        <w:t>cluster421</w:t>
      </w:r>
    </w:p>
    <w:p>
      <w:r>
        <w:t>in godes name ich athelstan god gyuing king welding eal 843.0</w:t>
      </w:r>
    </w:p>
    <w:p>
      <w:r>
        <w:t>ic egelred thurh godes geue gealra einglalandes ane king et 979.0</w:t>
      </w:r>
    </w:p>
    <w:p>
      <w:r>
        <w:t>mantat ancer godes wrecca gretet cnut king and emma the 1017.0</w:t>
      </w:r>
    </w:p>
    <w:p>
      <w:r>
        <w:t>leofgiue gret hyre leuedi godes gretinge and ic kithe the 1035.0</w:t>
      </w:r>
    </w:p>
    <w:p>
      <w:r>
        <w:t>edward thurh godes geuu engelelandes kining grete ealle mine bisceopes 1052.0</w:t>
      </w:r>
    </w:p>
    <w:p>
      <w:r>
        <w:rPr>
          <w:color w:val="FF0000"/>
        </w:rPr>
        <w:t>cluster422</w:t>
      </w:r>
    </w:p>
    <w:p>
      <w:r>
        <w:t>gode elmihtigum rixiende the ret et gewissath eallum gesceaftum thurh 970.0</w:t>
      </w:r>
    </w:p>
    <w:p>
      <w:r>
        <w:t>on drihtnes naman elmihtiges godes ic ethelred mid godes gyfe 1002.0</w:t>
      </w:r>
    </w:p>
    <w:p>
      <w:r>
        <w:t>on godes elmihtiges naman ic ethestan etheling geswutelige on thysum 1014.0</w:t>
      </w:r>
    </w:p>
    <w:p>
      <w:r>
        <w:rPr>
          <w:color w:val="FF0000"/>
        </w:rPr>
        <w:t>cluster423</w:t>
      </w:r>
    </w:p>
    <w:p>
      <w:r>
        <w:t>this is gethinge eadwaldes osheringes et cynethrythe ethelmodes lafe aldormonnes 863.0</w:t>
      </w:r>
    </w:p>
    <w:p>
      <w:r>
        <w:t>ic elfred king mid godes gife et mid getheahtunge etheredes 872.0</w:t>
      </w:r>
    </w:p>
    <w:p>
      <w:r>
        <w:t>her is gemearcod hu manega hyda landes thureth eorl beteht 950.0</w:t>
      </w:r>
    </w:p>
    <w:p>
      <w:r>
        <w:t>ic oswold bisceop thurh godes gefe mid gethafunge and leafe 969.0</w:t>
      </w:r>
    </w:p>
    <w:p>
      <w:r>
        <w:rPr>
          <w:color w:val="FF0000"/>
        </w:rPr>
        <w:t>cluster424</w:t>
      </w:r>
    </w:p>
    <w:p>
      <w:r>
        <w:t>dogedes wyllan et tireltune et et onnandune seculi namque laventis 781.0</w:t>
      </w:r>
    </w:p>
    <w:p>
      <w:r>
        <w:t>ic eadwald sello et forgeofu this lond et wifeles berge 863.0</w:t>
      </w:r>
    </w:p>
    <w:p>
      <w:r>
        <w:t>et ic eadulf messepreost of thyses stowan et leahtford an 947.0</w:t>
      </w:r>
    </w:p>
    <w:p>
      <w:r>
        <w:t>silua que uocatur edeleahing et alia colmonora et greatescum pertinent 955.0</w:t>
      </w:r>
    </w:p>
    <w:p>
      <w:r>
        <w:t>this is seo boc to iplanpenne et to doddingtune et 956.0</w:t>
      </w:r>
    </w:p>
    <w:p>
      <w:r>
        <w:t>h rex anglie et dux norman et aquitan et comes 1155.0</w:t>
      </w:r>
    </w:p>
    <w:p>
      <w:r>
        <w:t>h rex angl et dux norm et aquit et comes 1155.0</w:t>
      </w:r>
    </w:p>
    <w:p>
      <w:r>
        <w:t>h rex angl et dux norm et aquitan et comes 1156.0</w:t>
      </w:r>
    </w:p>
    <w:p>
      <w:r>
        <w:t>h dei gratia rex angl et dux norm et aquit 1182.0</w:t>
      </w:r>
    </w:p>
    <w:p>
      <w:r>
        <w:rPr>
          <w:color w:val="FF0000"/>
        </w:rPr>
        <w:t>cluster425</w:t>
      </w:r>
    </w:p>
    <w:p>
      <w:r>
        <w:t>orate pro ceolheard pr niclas et ealhhun et wulfhelm aurifex 830.0</w:t>
      </w:r>
    </w:p>
    <w:p>
      <w:r>
        <w:t>orate pro ceolheard pr niclas et ealhhun et wulfhelm aurifex 964.0</w:t>
      </w:r>
    </w:p>
    <w:p>
      <w:r>
        <w:rPr>
          <w:color w:val="FF0000"/>
        </w:rPr>
        <w:t>cluster426</w:t>
      </w:r>
    </w:p>
    <w:p>
      <w:r>
        <w:t>omnis sapiencia a domino deo est et ut profert prophetica 940.0</w:t>
      </w:r>
    </w:p>
    <w:p>
      <w:r>
        <w:t>testibus capitulo sar et osmundo dapifero et ricardo filio wilelmi 1139.0</w:t>
      </w:r>
    </w:p>
    <w:p>
      <w:r>
        <w:rPr>
          <w:color w:val="FF0000"/>
        </w:rPr>
        <w:t>cluster427</w:t>
      </w:r>
    </w:p>
    <w:p>
      <w:r>
        <w:t>eadgifu cyth tham arcebisceop et cristes cyrcean hyrede hu hire 959.0</w:t>
      </w:r>
    </w:p>
    <w:p>
      <w:r>
        <w:t>ic ethelnoth cristes cyrcean arcebiscop gebohte thet land et godmeresham 1020.0</w:t>
      </w:r>
    </w:p>
    <w:p>
      <w:r>
        <w:t>her swuteliath on thisse cristes bec ethelnothes arcebisceop forword et 1020.0</w:t>
      </w:r>
    </w:p>
    <w:p>
      <w:r>
        <w:t>eadsige arcebiscop cyth on thisse cristes bec thet tokig sende 1038.0</w:t>
      </w:r>
    </w:p>
    <w:p>
      <w:r>
        <w:rPr>
          <w:color w:val="FF0000"/>
        </w:rPr>
        <w:t>cluster428</w:t>
      </w:r>
    </w:p>
    <w:p>
      <w:r>
        <w:t>elfheah ealdorman becweth elfhere ealdormenn xx hida et kingstune tha 971.0</w:t>
      </w:r>
    </w:p>
    <w:p>
      <w:r>
        <w:t>ethelmer ealdorman cyth on thysum gewrite his cynehlaforde et eallum 977.0</w:t>
      </w:r>
    </w:p>
    <w:p>
      <w:r>
        <w:rPr>
          <w:color w:val="FF0000"/>
        </w:rPr>
        <w:t>cluster429</w:t>
      </w:r>
    </w:p>
    <w:p>
      <w:r>
        <w:t>this gewrit sendeth se arcebisceop his hlaforde ethelrede king hit 981.0</w:t>
      </w:r>
    </w:p>
    <w:p>
      <w:r>
        <w:t>ic wulfwaru bidde minne leofan hlaford ethelred kyning him to 984.0</w:t>
      </w:r>
    </w:p>
    <w:p>
      <w:r>
        <w:t>wulfstan arcebiscop gret cnut cyning his hlaford et elfgyfe tha 1020.0</w:t>
      </w:r>
    </w:p>
    <w:p>
      <w:r>
        <w:rPr>
          <w:color w:val="FF0000"/>
        </w:rPr>
        <w:t>cluster430</w:t>
      </w:r>
    </w:p>
    <w:p>
      <w:r>
        <w:t>px ic badanoth beotting cytho et writan hato hu min 845.0</w:t>
      </w:r>
    </w:p>
    <w:p>
      <w:r>
        <w:t>xs ic elfred dux hatu writan et cythan an thissum 871.0</w:t>
      </w:r>
    </w:p>
    <w:p>
      <w:r>
        <w:t>ic elfred westseaxena king mid godes gyfe et mid thisse 896.0</w:t>
      </w:r>
    </w:p>
    <w:p>
      <w:r>
        <w:rPr>
          <w:color w:val="FF0000"/>
        </w:rPr>
        <w:t>cluster431</w:t>
      </w:r>
    </w:p>
    <w:p>
      <w:r>
        <w:t>ic thonne uulfred mid godes gefe archiepiscopus thas forecuedenan word 805.0</w:t>
      </w:r>
    </w:p>
    <w:p>
      <w:r>
        <w:t>sceldes fordes boec et theara wica on byrg wluredus archiepiscopus 825.0</w:t>
      </w:r>
    </w:p>
    <w:p>
      <w:r>
        <w:t>ic lufa mid godes gefe ancilla dei wes soecende et 843.0</w:t>
      </w:r>
    </w:p>
    <w:p>
      <w:r>
        <w:rPr>
          <w:color w:val="FF0000"/>
        </w:rPr>
        <w:t>cluster432</w:t>
      </w:r>
    </w:p>
    <w:p>
      <w:r>
        <w:t>ic elfgyfu seo hlefdige edwardes cyninges modor geerndede et cnute 1042.0</w:t>
      </w:r>
    </w:p>
    <w:p>
      <w:r>
        <w:t>this is se freols the edward king et eadgyth seo 1061.0</w:t>
      </w:r>
    </w:p>
    <w:p>
      <w:r>
        <w:t>eadgyth seo hlauedi edwardes kings lefe gret al that hundred 1066.0</w:t>
      </w:r>
    </w:p>
    <w:p>
      <w:r>
        <w:rPr>
          <w:color w:val="FF0000"/>
        </w:rPr>
        <w:t>cluster433</w:t>
      </w:r>
    </w:p>
    <w:p>
      <w:r>
        <w:t>eadgari cynincg of his agenre handa sealde thas boc leofrice 963.0</w:t>
      </w:r>
    </w:p>
    <w:p>
      <w:r>
        <w:t>ic eadwerd king et englalandes wealdend under criste than heofenlican 1042.0</w:t>
      </w:r>
    </w:p>
    <w:p>
      <w:r>
        <w:rPr>
          <w:color w:val="FF0000"/>
        </w:rPr>
        <w:t>cluster434</w:t>
      </w:r>
    </w:p>
    <w:p>
      <w:r>
        <w:t>thes landes boc et berdelhames wicum nunc wigelmignctun wichtredus rex 697.0</w:t>
      </w:r>
    </w:p>
    <w:p>
      <w:r>
        <w:t>rumening seta inn to limining mynster s xii wictredus rex 697.0</w:t>
      </w:r>
    </w:p>
    <w:p>
      <w:r>
        <w:rPr>
          <w:color w:val="FF0000"/>
        </w:rPr>
        <w:t>cluster435</w:t>
      </w:r>
    </w:p>
    <w:p>
      <w:r>
        <w:t>ecera boc be eastan porte et thes mersces wermundes biscop 790.0</w:t>
      </w:r>
    </w:p>
    <w:p>
      <w:r>
        <w:t>ceolulf rex wilnade thes londes et bremesgrefan to heaberht biscop 822.0</w:t>
      </w:r>
    </w:p>
    <w:p>
      <w:r>
        <w:rPr>
          <w:color w:val="FF0000"/>
        </w:rPr>
        <w:t>cluster436</w:t>
      </w:r>
    </w:p>
    <w:p>
      <w:r>
        <w:t>ethelnoth se gerefa to eastorege et genburg his wif areddan 805.0</w:t>
      </w:r>
    </w:p>
    <w:p>
      <w:r>
        <w:t>ic elfreod thein an thes et stanham ofer minne dege 932.0</w:t>
      </w:r>
    </w:p>
    <w:p>
      <w:r>
        <w:t>ic ethelnoth sacerd an thes landes et basyngum mid ealra 946.0</w:t>
      </w:r>
    </w:p>
    <w:p>
      <w:r>
        <w:t>ic ethelgeard an thes landes et stottanwelle ofer minne dege 957.0</w:t>
      </w:r>
    </w:p>
    <w:p>
      <w:r>
        <w:rPr>
          <w:color w:val="FF0000"/>
        </w:rPr>
        <w:t>cluster437</w:t>
      </w:r>
    </w:p>
    <w:p>
      <w:r>
        <w:t>osulfes et biarnthrythe anno dcccvi osulfus alderman dedit stanhamstede ecclesie 798.0</w:t>
      </w:r>
    </w:p>
    <w:p>
      <w:r>
        <w:t>londboc minra wica et thritiges ecra be northan byrg ceolulfus 823.0</w:t>
      </w:r>
    </w:p>
    <w:p>
      <w:r>
        <w:t>et ic ulfcytel osulfes sunu sylle northtun mid mete et 1000.0</w:t>
      </w:r>
    </w:p>
    <w:p>
      <w:r>
        <w:rPr>
          <w:color w:val="FF0000"/>
        </w:rPr>
        <w:t>cluster438</w:t>
      </w:r>
    </w:p>
    <w:p>
      <w:r>
        <w:t>uuldeam sal sapientie thus weron tha seox sulung et wuldaham 995.0</w:t>
      </w:r>
    </w:p>
    <w:p>
      <w:r>
        <w:t>rex ethelberhtus primum hereditauerat de uuldaham apostolum sanctum andream et 995.0</w:t>
      </w:r>
    </w:p>
    <w:p>
      <w:r>
        <w:rPr>
          <w:color w:val="FF0000"/>
        </w:rPr>
        <w:t>cluster439</w:t>
      </w:r>
    </w:p>
    <w:p>
      <w:r>
        <w:t>se fruma wes thet mon forstel enne wimman et ieceslea 950.0</w:t>
      </w:r>
    </w:p>
    <w:p>
      <w:r>
        <w:t>thus weron tha land et bromleage et et fealcnaham tham 980.0</w:t>
      </w:r>
    </w:p>
    <w:p>
      <w:r>
        <w:t>ic thored geann thet land et horslege tham hirede et 1017.0</w:t>
      </w:r>
    </w:p>
    <w:p>
      <w:r>
        <w:t>this sendan tha land the thurkytel gean gode et sancte 1040.0</w:t>
      </w:r>
    </w:p>
    <w:p>
      <w:r>
        <w:rPr>
          <w:color w:val="FF0000"/>
        </w:rPr>
        <w:t>cluster440</w:t>
      </w:r>
    </w:p>
    <w:p>
      <w:r>
        <w:t>anno dominice incarnationis nongentesimo vicessimo septimo ego ethelstanus rex pro 927.0</w:t>
      </w:r>
    </w:p>
    <w:p>
      <w:r>
        <w:t>anno incarnationis domini nostri iesu christo nongentesimo nonagesimo octavo ego 998.0</w:t>
      </w:r>
    </w:p>
    <w:p>
      <w:r>
        <w:t>ano ab incarnatione domini milesimo octogesimo primo fecit hanc conuentionem 1081.0</w:t>
      </w:r>
    </w:p>
    <w:p>
      <w:r>
        <w:t>ano ab incarnatione domini milesimo octogesimo quinto ermelina uxor walteri 1085.0</w:t>
      </w:r>
    </w:p>
    <w:p>
      <w:r>
        <w:t>ano ab incarnatione domini milesimo centesimo hugo de laceio et 1100.0</w:t>
      </w:r>
    </w:p>
    <w:p>
      <w:r>
        <w:t>ano ab incarnatione domini milesimo centesimo hugo de laceio et 1100.0</w:t>
      </w:r>
    </w:p>
    <w:p>
      <w:r>
        <w:t>milesimo cetesimo secundo ano ab incarnatione cristi indictione x epacta 1102.0</w:t>
      </w:r>
    </w:p>
    <w:p>
      <w:r>
        <w:t>ano ab incarnatione domini milesimo centesimo ui indictione xiiii ego 1106.0</w:t>
      </w:r>
    </w:p>
    <w:p>
      <w:r>
        <w:t>ano ab incarnatione domini milesimo centesimo ui indictione xiiii ego 1106.0</w:t>
      </w:r>
    </w:p>
    <w:p>
      <w:r>
        <w:t>ano dominice incarnationis milesimo centesimo nonas augusti coronatio apud westmonasterium 1109.0</w:t>
      </w:r>
    </w:p>
    <w:p>
      <w:r>
        <w:t>ano igitur ab incarnatione domini milesimo centesimo octauo fundata est 1110.0</w:t>
      </w:r>
    </w:p>
    <w:p>
      <w:r>
        <w:t>ano ab incarnatione domini milesimo centesimo tertio decimo ego henricus 1113.0</w:t>
      </w:r>
    </w:p>
    <w:p>
      <w:r>
        <w:t>ano ab incarnatione domini milesimo centesimo xiu facta est hec 1114.0</w:t>
      </w:r>
    </w:p>
    <w:p>
      <w:r>
        <w:t>ano ab incarnatione domini milesimo centesimo decimo nono domnus abas 1119.0</w:t>
      </w:r>
    </w:p>
    <w:p>
      <w:r>
        <w:t>ano ab incarnatione milesimo centesimo decimo nono ego robertus comes 1119.0</w:t>
      </w:r>
    </w:p>
    <w:p>
      <w:r>
        <w:t>ano ab incarnatione domini milesimo centesimo uicesimo primo helias gifardus 1121.0</w:t>
      </w:r>
    </w:p>
    <w:p>
      <w:r>
        <w:t>ano ab incarnatione domini milesimo centesimo uicesimo primo wilelmus malet 1121.0</w:t>
      </w:r>
    </w:p>
    <w:p>
      <w:r>
        <w:t>ano ab incarnatione domini milesimo centesimo uicesimo secundo moises et 1122.0</w:t>
      </w:r>
    </w:p>
    <w:p>
      <w:r>
        <w:t>ano milesimo centesimo uicesimo secundo ab incarnatione domini henricus rex 1122.0</w:t>
      </w:r>
    </w:p>
    <w:p>
      <w:r>
        <w:t>ano ab incarnatione domini m centesimo xxu facta fuit hec 1125.0</w:t>
      </w:r>
    </w:p>
    <w:p>
      <w:r>
        <w:t>ano ab incarnatione domini milesimo centesimo uigesimo quinto wilelmus prior 1125.0</w:t>
      </w:r>
    </w:p>
    <w:p>
      <w:r>
        <w:t>ano ab incarnatione domini milesimo centesimo uicesimo sexto ricardus filius 1126.0</w:t>
      </w:r>
    </w:p>
    <w:p>
      <w:r>
        <w:t>ano ab incarnatione domini milesimo centesimo uicesimo octauo robertus filius 1128.0</w:t>
      </w:r>
    </w:p>
    <w:p>
      <w:r>
        <w:t>ano ab incarnatione domini milesimo centesimo tricesimo in die purificationis 1131.0</w:t>
      </w:r>
    </w:p>
    <w:p>
      <w:r>
        <w:t>ano ab incarnatione domini milesimo centesimo tricesimo tertio ego patritius 1133.0</w:t>
      </w:r>
    </w:p>
    <w:p>
      <w:r>
        <w:t>ano ab incarnatione domini milesimo centesimo quadragesimo non facta est 1140.0</w:t>
      </w:r>
    </w:p>
    <w:p>
      <w:r>
        <w:t>ano ab incarnatione domini mc quadragesimo primo ego robertus iunior 1141.0</w:t>
      </w:r>
    </w:p>
    <w:p>
      <w:r>
        <w:t>ano ab incarnatione milesimo centesimo quadragesimo octauo ingelram de merk 1148.0</w:t>
      </w:r>
    </w:p>
    <w:p>
      <w:r>
        <w:t>ano ab incarnatione domini milesimo centesimo quadragesimo octauo notum sit 1148.0</w:t>
      </w:r>
    </w:p>
    <w:p>
      <w:r>
        <w:t>ano milesimo centesimo quadragesimo octauo incarnationis domini nostri iesu cristi 1148.0</w:t>
      </w:r>
    </w:p>
    <w:p>
      <w:r>
        <w:t>ano ab incarnatione domini milesimo centesimo quinquagesimo ego laurentius couentrensis 1150.0</w:t>
      </w:r>
    </w:p>
    <w:p>
      <w:r>
        <w:t>ano ab incarnatione domini milesimo centesimo lii facta est hec 1152.0</w:t>
      </w:r>
    </w:p>
    <w:p>
      <w:r>
        <w:t>ano ab incarnatione domini milesimo centesimo lii facta est hec 1152.0</w:t>
      </w:r>
    </w:p>
    <w:p>
      <w:r>
        <w:t>ano domini milesimo centesimo octogesimo ano uidelicet octo ante coronationem 1180.0</w:t>
      </w:r>
    </w:p>
    <w:p>
      <w:r>
        <w:t>ano ab incarnatione domini nostri iesu cristi milesimo centesimo octogesimo 1185.0</w:t>
      </w:r>
    </w:p>
    <w:p>
      <w:r>
        <w:t>ano ab incarnatione domini milesimo centesimo nonagesimo quinto ad festum 1195.0</w:t>
      </w:r>
    </w:p>
    <w:p>
      <w:r>
        <w:rPr>
          <w:color w:val="FF0000"/>
        </w:rPr>
        <w:t>cluster441</w:t>
      </w:r>
    </w:p>
    <w:p>
      <w:r>
        <w:t>de myttune px anno incarnationis domini nostri iesu christi dcccxli 840.0</w:t>
      </w:r>
    </w:p>
    <w:p>
      <w:r>
        <w:t>anno ab incarnatione domini nostri iesu christi dccccli ego eadgari 951.0</w:t>
      </w:r>
    </w:p>
    <w:p>
      <w:r>
        <w:t>anno ab incarnatione domini nostri iesu christi dccccli ego eadgari 951.0</w:t>
      </w:r>
    </w:p>
    <w:p>
      <w:r>
        <w:t>anno ab incarnatione domini nostri iesu christi dccccliii ego eadred 953.0</w:t>
      </w:r>
    </w:p>
    <w:p>
      <w:r>
        <w:t>anno ab incarnatione domini nostri iesu christi dccccliii ego eadred 953.0</w:t>
      </w:r>
    </w:p>
    <w:p>
      <w:r>
        <w:t>anno ab incarnatione domini nostri iesu christi dcccclv ego eadred 955.0</w:t>
      </w:r>
    </w:p>
    <w:p>
      <w:r>
        <w:t>anno ab incarnatione domini nostri iesu christi dcccclv ego eadred 955.0</w:t>
      </w:r>
    </w:p>
    <w:p>
      <w:r>
        <w:t>anno ab incarnatione domini nostri iesu christi dcccclviii indiccione i 958.0</w:t>
      </w:r>
    </w:p>
    <w:p>
      <w:r>
        <w:t>de stantona anno ab incarnatione domini nostri iesu christi dcccclxv 965.0</w:t>
      </w:r>
    </w:p>
    <w:p>
      <w:r>
        <w:t>anno ab incarnatione domini nostri iesu christi dcccclxvii ego eadgari 967.0</w:t>
      </w:r>
    </w:p>
    <w:p>
      <w:r>
        <w:t>de corstona anno ab incarnatione domini nostri iesu christi dcccclxxii 972.0</w:t>
      </w:r>
    </w:p>
    <w:p>
      <w:r>
        <w:t>anno ab incarnatione domini nostri iesu christi dcccclxxxiiii ego ethelred 984.0</w:t>
      </w:r>
    </w:p>
    <w:p>
      <w:r>
        <w:t>ano ab incarnatione domini nostri iesu cristi milesimo lxxxix ego 1089.0</w:t>
      </w:r>
    </w:p>
    <w:p>
      <w:r>
        <w:t>ano ab incarnatione domini nostri iesu cristi milesimo lxxxix ego 1089.0</w:t>
      </w:r>
    </w:p>
    <w:p>
      <w:r>
        <w:t>ano mciiii ab incarnatione domini nostri iesu cristi domino mauritio 1104.0</w:t>
      </w:r>
    </w:p>
    <w:p>
      <w:r>
        <w:t>ano ab incarnatione domini nostri iesu cristi mcxuii indictione x 1116.0</w:t>
      </w:r>
    </w:p>
    <w:p>
      <w:r>
        <w:t>ano ab incarnatione domini nostri iesu cristi mcxuii indictione x 1117.0</w:t>
      </w:r>
    </w:p>
    <w:p>
      <w:r>
        <w:rPr>
          <w:color w:val="FF0000"/>
        </w:rPr>
        <w:t>cluster442</w:t>
      </w:r>
    </w:p>
    <w:p>
      <w:r>
        <w:t>anno dominice incarnationis dccxcviii congregatum est magnum concilium in loco 798.0</w:t>
      </w:r>
    </w:p>
    <w:p>
      <w:r>
        <w:t>anno dominice incarnationis dccciii congregatum est sinodale concilium in loco 803.0</w:t>
      </w:r>
    </w:p>
    <w:p>
      <w:r>
        <w:t>indictione xi nonas octobris concilium rotomagi congregatum est ibi rex 1118.0</w:t>
      </w:r>
    </w:p>
    <w:p>
      <w:r>
        <w:rPr>
          <w:color w:val="FF0000"/>
        </w:rPr>
        <w:t>cluster443</w:t>
      </w:r>
    </w:p>
    <w:p>
      <w:r>
        <w:t>anno ab incarnatione dominice dclxx indictione xi ego ethelstan rex 670.0</w:t>
      </w:r>
    </w:p>
    <w:p>
      <w:r>
        <w:t>six gyrdaboc to stoctone anno domice incarnationis dclxx indictione xi 670.0</w:t>
      </w:r>
    </w:p>
    <w:p>
      <w:r>
        <w:t>anno ab incarnatione dominice dclxx indictione xi ego ethelstan rex 670.0</w:t>
      </w:r>
    </w:p>
    <w:p>
      <w:r>
        <w:t>anno dominice incarnationis dclxx indictione xi ego ethelstan rex totius 670.0</w:t>
      </w:r>
    </w:p>
    <w:p>
      <w:r>
        <w:t>px anno vero dominice incarnationi dcccviii indict xv et regni 808.0</w:t>
      </w:r>
    </w:p>
    <w:p>
      <w:r>
        <w:t>anno ab incarnatione christi dcccxxxviiii indictione ii primo videlicet anno 839.0</w:t>
      </w:r>
    </w:p>
    <w:p>
      <w:r>
        <w:t>anno dominice incarnationis dcccxcvii indictione vero xv eo anno contigit 897.0</w:t>
      </w:r>
    </w:p>
    <w:p>
      <w:r>
        <w:t>anno ab incarnatione domini dccccxxv indictione xiii primo anno regni 925.0</w:t>
      </w:r>
    </w:p>
    <w:p>
      <w:r>
        <w:t>anno dominice incarnationis dccccxxxix indictione xiiii anno athelstani regis ego 939.0</w:t>
      </w:r>
    </w:p>
    <w:p>
      <w:r>
        <w:t>anno dominice incarnationis dcccclvi indictione xiiii ego eaduuig diuina allubescente 955.0</w:t>
      </w:r>
    </w:p>
    <w:p>
      <w:r>
        <w:t>anno dominice incarnationis dcccclvi indictione xiiii ego eadwig anglice gentis 956.0</w:t>
      </w:r>
    </w:p>
    <w:p>
      <w:r>
        <w:t>de dyddenham anno vero dominice incarnationis dcccclvi indictione xv ego 956.0</w:t>
      </w:r>
    </w:p>
    <w:p>
      <w:r>
        <w:t>anno dominice incarnationis dcccclxxiiii indictione ii ego eadgari diuina allubescente 974.0</w:t>
      </w:r>
    </w:p>
    <w:p>
      <w:r>
        <w:t>anno dominice incarnationis dccccxcv indictione vii ego ascuuinus dorcestrensis ecclesie 995.0</w:t>
      </w:r>
    </w:p>
    <w:p>
      <w:r>
        <w:t>anno dominice incarnationis millesimo quarto indictione secunda anno uero imperii 1004.0</w:t>
      </w:r>
    </w:p>
    <w:p>
      <w:r>
        <w:t>anno dominice incarnationis millessimo xiii indictione xi luna vi data 1013.0</w:t>
      </w:r>
    </w:p>
    <w:p>
      <w:r>
        <w:t>ano dominice incarnationis mc quarto in dictione duodena tertio nonarum 1104.0</w:t>
      </w:r>
    </w:p>
    <w:p>
      <w:r>
        <w:rPr>
          <w:color w:val="FF0000"/>
        </w:rPr>
        <w:t>cluster444</w:t>
      </w:r>
    </w:p>
    <w:p>
      <w:r>
        <w:t>anno dominice incarnationis dclxxix ego lotharius rex cantuariorum pro remedio 679.0</w:t>
      </w:r>
    </w:p>
    <w:p>
      <w:r>
        <w:t>anno dominice incarnationis dccviii ego kenredus rex merciorum romam transire 708.0</w:t>
      </w:r>
    </w:p>
    <w:p>
      <w:r>
        <w:t>therefeld ego ecgfridus gratia dei rex merciorum anno dominice incarnationis 796.0</w:t>
      </w:r>
    </w:p>
    <w:p>
      <w:r>
        <w:t>pynnesfeld ego ecgfridus rex merciorum anno dominice incarnationis dccxcvi indiccione 796.0</w:t>
      </w:r>
    </w:p>
    <w:p>
      <w:r>
        <w:t>hanc predictam donacionem scripserunt satrapes cantuariorum anno dominice incarnationis dcccx 810.0</w:t>
      </w:r>
    </w:p>
    <w:p>
      <w:r>
        <w:t>anno dominice incarnationis dcccxi cenulfi uero regis merciorum anno xix 811.0</w:t>
      </w:r>
    </w:p>
    <w:p>
      <w:r>
        <w:t>botewelle anno dominice incarnationis dcccxxix ego wiglaf rex merciorum concedo 829.0</w:t>
      </w:r>
    </w:p>
    <w:p>
      <w:r>
        <w:rPr>
          <w:color w:val="FF0000"/>
        </w:rPr>
        <w:t>cluster445</w:t>
      </w:r>
    </w:p>
    <w:p>
      <w:r>
        <w:t>anno dominice incarnationis dccc ego athelardus primas tocius britannie pro 800.0</w:t>
      </w:r>
    </w:p>
    <w:p>
      <w:r>
        <w:t>anno dominice incarnationis dcccxxxii ego rex athulfus instinctu dei et 832.0</w:t>
      </w:r>
    </w:p>
    <w:p>
      <w:r>
        <w:t>de grimelege px anno dominice incarnationis dcccli ego beorhtuulf rex 851.0</w:t>
      </w:r>
    </w:p>
    <w:p>
      <w:r>
        <w:t>anno dominice incarnationis dcccxcix contigit conuenisse in loco qui dicitur 898.0</w:t>
      </w:r>
    </w:p>
    <w:p>
      <w:r>
        <w:t>anno dominice incarnationis dccccxli eadmundus rex et eadredus frater ejus 939.0</w:t>
      </w:r>
    </w:p>
    <w:p>
      <w:r>
        <w:t>darente mepeham anno dominice incarnationis dccccxl ego eadulfus dux per 940.0</w:t>
      </w:r>
    </w:p>
    <w:p>
      <w:r>
        <w:t>anno dominice incarnationis dccccxlvii ego wlfricus annuente consenciente et presente 947.0</w:t>
      </w:r>
    </w:p>
    <w:p>
      <w:r>
        <w:t>in onomate christi anno dominice incarnationis dccccli ego eadgari rex 951.0</w:t>
      </w:r>
    </w:p>
    <w:p>
      <w:r>
        <w:t>anno dominice incarnationis dcccclv ego eadred totius albionis gubernator et 955.0</w:t>
      </w:r>
    </w:p>
    <w:p>
      <w:r>
        <w:t>de quinque hidis westune anno dominice incarnationis dcccclxi ego eadwig 956.0</w:t>
      </w:r>
    </w:p>
    <w:p>
      <w:r>
        <w:t>anno dominice incarnationis dcccclviii ego nempe eadgarius rex anglorum diuinaque 958.0</w:t>
      </w:r>
    </w:p>
    <w:p>
      <w:r>
        <w:t>anno dominice incarnationis dcccclviii ego nempe edgarus rex anglorum diuinaque 958.0</w:t>
      </w:r>
    </w:p>
    <w:p>
      <w:r>
        <w:t>anno dominice incarnationis dcccclix ego ageluuordus minister regis eadgari concedo 959.0</w:t>
      </w:r>
    </w:p>
    <w:p>
      <w:r>
        <w:t>de suthstoca anno dominice incarnationis dcccclxi ego eadgari divina allubescente 961.0</w:t>
      </w:r>
    </w:p>
    <w:p>
      <w:r>
        <w:t>anno dominice incarnationis dcccclxiii ego dunstanus primas tocius britannie consenciente 963.0</w:t>
      </w:r>
    </w:p>
    <w:p>
      <w:r>
        <w:t>carta eadgari regis de edyndon data anno dominice incarnationis dcccclxviii 968.0</w:t>
      </w:r>
    </w:p>
    <w:p>
      <w:r>
        <w:t>anno dominice incarnationis dcccclxxix ego egelredus gratia dei rex et 979.0</w:t>
      </w:r>
    </w:p>
    <w:p>
      <w:r>
        <w:t>anno dominice incarnationis dccccxci ego dux brihtnothus iturus contra paganos 991.0</w:t>
      </w:r>
    </w:p>
    <w:p>
      <w:r>
        <w:t>anno ab incarnationis dominice dcccc nonagesimo octauo ego ethelredus totius 998.0</w:t>
      </w:r>
    </w:p>
    <w:p>
      <w:r>
        <w:t>omnis theorice contemplationis sagacitas uel practice conuersationis simplicitas diuinis constat 1013.0</w:t>
      </w:r>
    </w:p>
    <w:p>
      <w:r>
        <w:rPr>
          <w:color w:val="FF0000"/>
        </w:rPr>
        <w:t>cluster446</w:t>
      </w:r>
    </w:p>
    <w:p>
      <w:r>
        <w:t>anno dominice incarnationis dcclxxiiii ego offa rex concedo partem terre 774.0</w:t>
      </w:r>
    </w:p>
    <w:p>
      <w:r>
        <w:t>anno dominice incarnationis dccxci ego ceneuulfus rex rogatu uenerabilis archiepiscopi 791.0</w:t>
      </w:r>
    </w:p>
    <w:p>
      <w:r>
        <w:t>anno dominice incarnationis dcccix ego cenulfus rex cantie concedo wlfredo 809.0</w:t>
      </w:r>
    </w:p>
    <w:p>
      <w:r>
        <w:t>anno dominice incarnationis dcccxv ego cenulfus rex do partem terre 814.0</w:t>
      </w:r>
    </w:p>
    <w:p>
      <w:r>
        <w:t>anno dominice incarnationis dcccxiiii ego cenulfus rex uiro uenerando wlfredo 814.0</w:t>
      </w:r>
    </w:p>
    <w:p>
      <w:r>
        <w:t>anno dominice incarnationis dcccxxi ego cenulfus rex concedo uenerando atque 821.0</w:t>
      </w:r>
    </w:p>
    <w:p>
      <w:r>
        <w:t>anno dominice incarnationis dcccxxii ego cenulfus rex cantie wlfredo archiepiscopo 822.0</w:t>
      </w:r>
    </w:p>
    <w:p>
      <w:r>
        <w:t>anno dominice incarnationis dcccxxiii ego ceolulfus rex concedo partem terre 823.0</w:t>
      </w:r>
    </w:p>
    <w:p>
      <w:r>
        <w:t>ano incarnationis dominice mclui non iulii radulfus de berneriis redidit 1156.0</w:t>
      </w:r>
    </w:p>
    <w:p>
      <w:r>
        <w:rPr>
          <w:color w:val="FF0000"/>
        </w:rPr>
        <w:t>cluster447</w:t>
      </w:r>
    </w:p>
    <w:p>
      <w:r>
        <w:t>anno dominice incarnationis dclxxxxiiii ego wihtredus rex cantie concedo terram 697.0</w:t>
      </w:r>
    </w:p>
    <w:p>
      <w:r>
        <w:t>raculf scildwich anno dominice incarnationis dcc lxxxiiii ego ealmundus rex 784.0</w:t>
      </w:r>
    </w:p>
    <w:p>
      <w:r>
        <w:t>anno dominice incarnationis dccxci ego offa rex concedo ecclesie christi 791.0</w:t>
      </w:r>
    </w:p>
    <w:p>
      <w:r>
        <w:t>in nomine dei summi igitur anno dominice incarnationis dcccxiiii regni 814.0</w:t>
      </w:r>
    </w:p>
    <w:p>
      <w:r>
        <w:t>anno dominice incarnationis dcccxxxv ego cyneuuara abbatissa concedo humberto duci 835.0</w:t>
      </w:r>
    </w:p>
    <w:p>
      <w:r>
        <w:t>concilium dcccxxxviii suth mallinges in susex anno dominice incarnationis dcccxxxviii 838.0</w:t>
      </w:r>
    </w:p>
    <w:p>
      <w:r>
        <w:t>in nomine almo trino divino anno dominice incarnationis dccclviiii indictione 859.0</w:t>
      </w:r>
    </w:p>
    <w:p>
      <w:r>
        <w:t>anno dominice incarnationis dccccxxxiiii ego agylfleda concedo ecclesie christi in 933.0</w:t>
      </w:r>
    </w:p>
    <w:p>
      <w:r>
        <w:t>anno dominice incarnationis dcccclxxxiiii ego osuuold superni rectoris fultus iuuamine 984.0</w:t>
      </w:r>
    </w:p>
    <w:p>
      <w:r>
        <w:t>anno dominice incarnationis dccccxcvii ego elfgyua imma regina concedo ecclesie 997.0</w:t>
      </w:r>
    </w:p>
    <w:p>
      <w:r>
        <w:t>anno dominice incarnationis dccccxxxiiii ego agylfleda concedo ecclesie christi in 1044.0</w:t>
      </w:r>
    </w:p>
    <w:p>
      <w:r>
        <w:t>actum warewici ano dominice incarnationis mclxxiiii pridie idus nouembris 1174.0</w:t>
      </w:r>
    </w:p>
    <w:p>
      <w:r>
        <w:rPr>
          <w:color w:val="FF0000"/>
        </w:rPr>
        <w:t>cluster448</w:t>
      </w:r>
    </w:p>
    <w:p>
      <w:r>
        <w:t>anno dominice incarnationis dcccxxiiii ego wlfredus gratia dei archiepiscopus dedi 811.0</w:t>
      </w:r>
    </w:p>
    <w:p>
      <w:r>
        <w:t>anno dominice incarnationis dcccxi wlfredus archiepiscopus emit a cenulfo rege 811.0</w:t>
      </w:r>
    </w:p>
    <w:p>
      <w:r>
        <w:t>anno dominice incarnationis dcccxxiiii ego wlfredus gratia dei archiepiscopus dedi 824.0</w:t>
      </w:r>
    </w:p>
    <w:p>
      <w:r>
        <w:t>anno dominice incarnationis dcccxxxix ego ceolnothus gratia dei archiepiscopus dorobernie 839.0</w:t>
      </w:r>
    </w:p>
    <w:p>
      <w:r>
        <w:t>anno dominice incarnationis dcccxcv ego plegomundus gratia dei archiepiscopus concedo 895.0</w:t>
      </w:r>
    </w:p>
    <w:p>
      <w:r>
        <w:t>anno dominice incarnationis dccccxxiii wlfelmus archiepiscopus comparauit xi agros mille 923.0</w:t>
      </w:r>
    </w:p>
    <w:p>
      <w:r>
        <w:t>ano incarnationis dominice mcxxxui ego godefridus dei gratia batensis episcopus 1135.0</w:t>
      </w:r>
    </w:p>
    <w:p>
      <w:r>
        <w:t>ano incarnationis dominice mcxxxui ego godefridus dei gratia batensis episcopus 1136.0</w:t>
      </w:r>
    </w:p>
    <w:p>
      <w:r>
        <w:rPr>
          <w:color w:val="FF0000"/>
        </w:rPr>
        <w:t>cluster449</w:t>
      </w:r>
    </w:p>
    <w:p>
      <w:r>
        <w:t>anno dominice incarnationis dcxvi ego eadbaldus rex cantie filius ethelberti 616.0</w:t>
      </w:r>
    </w:p>
    <w:p>
      <w:r>
        <w:t>anno dominice incarnationis dclxxx ego ceaduuala deo disponente rex rogatus 680.0</w:t>
      </w:r>
    </w:p>
    <w:p>
      <w:r>
        <w:t>anno dominice incarnationis dclxxxvii ego ceaduuala rex cum coniuge mea 687.0</w:t>
      </w:r>
    </w:p>
    <w:p>
      <w:r>
        <w:t>anno dominice incarnationis dccxli ego eadbriht rex cognomento eating pro 741.0</w:t>
      </w:r>
    </w:p>
    <w:p>
      <w:r>
        <w:t>ego offa rex anglorum dccxc anno dominice incarnationis nostri autem 790.0</w:t>
      </w:r>
    </w:p>
    <w:p>
      <w:r>
        <w:t>anno dominice incarnationis dcccv ego cuthredus rex cantie cum licentia 805.0</w:t>
      </w:r>
    </w:p>
    <w:p>
      <w:r>
        <w:t>anno dominice incarnationis dcccxxx ego werhardus gratia dei presbiter hiis 830.0</w:t>
      </w:r>
    </w:p>
    <w:p>
      <w:r>
        <w:t>anno dominice incarnationis dcccxliiii presente atheluulfo rege et ethelstano filio 844.0</w:t>
      </w:r>
    </w:p>
    <w:p>
      <w:r>
        <w:t>anno dominice incarnationis millesimo xviii ego ethelstanus qui et liuingus 1018.0</w:t>
      </w:r>
    </w:p>
    <w:p>
      <w:r>
        <w:t>anno dominice incarnationis millesimo xxxv ego cnut clemencia dei rex 1035.0</w:t>
      </w:r>
    </w:p>
    <w:p>
      <w:r>
        <w:t>anno dominice incarnationis millesimo xxxviii edsinus presbiter regis cnut suscepit 1038.0</w:t>
      </w:r>
    </w:p>
    <w:p>
      <w:r>
        <w:t>anno dominice incarnationis millissimo xxxviii nostreque redemptionis qui iure diuina 1038.0</w:t>
      </w:r>
    </w:p>
    <w:p>
      <w:r>
        <w:t>anno dominice incarnationis mlv ego edwardus tocius anglie basileus pro 1055.0</w:t>
      </w:r>
    </w:p>
    <w:p>
      <w:r>
        <w:t>ano dominice incarnationis milesimo lxxxui nos gilbertus abas et conuentus 1086.0</w:t>
      </w:r>
    </w:p>
    <w:p>
      <w:r>
        <w:t>ano ab incarnatione mlxxxuiii ego robertus de staford prouidens anime 1088.0</w:t>
      </w:r>
    </w:p>
    <w:p>
      <w:r>
        <w:t>ano ab incarnatione domini mcxii inspirante diuina gratia robertus comes 1112.0</w:t>
      </w:r>
    </w:p>
    <w:p>
      <w:r>
        <w:t>ano incarnationis dominica mcxxxu ego rodbertus dei gratia ad presulatum 1135.0</w:t>
      </w:r>
    </w:p>
    <w:p>
      <w:r>
        <w:t>ano incarnationis dominice mcxxxu ego rodbertus dei gratia ad presulatum 1136.0</w:t>
      </w:r>
    </w:p>
    <w:p>
      <w:r>
        <w:rPr>
          <w:color w:val="FF0000"/>
        </w:rPr>
        <w:t>cluster450</w:t>
      </w:r>
    </w:p>
    <w:p>
      <w:r>
        <w:t>facta uero ano mc septuagesimo quarto uerbi incarnati apud neuberiam 1175.0</w:t>
      </w:r>
    </w:p>
    <w:p>
      <w:r>
        <w:t>facta est hec concesio ano uerbi incarnati mclxxu londini tempore 1176.0</w:t>
      </w:r>
    </w:p>
    <w:p>
      <w:r>
        <w:t>facta est autem abiuratio aput aluicecirce ano uerbi incarnati milesimo 1178.0</w:t>
      </w:r>
    </w:p>
    <w:p>
      <w:r>
        <w:t>facta est autem carta presens wigorn ano uerbi incarnati mclxxuiii 1178.0</w:t>
      </w:r>
    </w:p>
    <w:p>
      <w:r>
        <w:t>facta est concesio prescripta ano uerbi incarnati mclxxuii apud hamber 1178.0</w:t>
      </w:r>
    </w:p>
    <w:p>
      <w:r>
        <w:rPr>
          <w:color w:val="FF0000"/>
        </w:rPr>
        <w:t>cluster451</w:t>
      </w:r>
    </w:p>
    <w:p>
      <w:r>
        <w:t>alhmunding tun px divina favente gratia anno ejusdem sacre incarnationis 889.0</w:t>
      </w:r>
    </w:p>
    <w:p>
      <w:r>
        <w:t>suth hethfeldes boc elfred rex anno ab incarnatione redemptoris nostri 892.0</w:t>
      </w:r>
    </w:p>
    <w:p>
      <w:r>
        <w:t>this is thes landes boc et cundelman anno ab incarnatione 958.0</w:t>
      </w:r>
    </w:p>
    <w:p>
      <w:r>
        <w:t>descripta est autem huius concesionis carta ano ab incarnatione dominica 1115.0</w:t>
      </w:r>
    </w:p>
    <w:p>
      <w:r>
        <w:t>facta est autem transactio prescripta apud rading ano dominice incarnationis 1173.0</w:t>
      </w:r>
    </w:p>
    <w:p>
      <w:r>
        <w:t>facta est autem hec compositio apud cantuariam ano ab incarnatione 1175.0</w:t>
      </w:r>
    </w:p>
    <w:p>
      <w:r>
        <w:t>data est autem sententia ista apud lamhed ano dominice incarnationis 1175.0</w:t>
      </w:r>
    </w:p>
    <w:p>
      <w:r>
        <w:t>data est autem sententia ista apud lamhed ano dominice incarnationis 1175.0</w:t>
      </w:r>
    </w:p>
    <w:p>
      <w:r>
        <w:t>facta est autem hec transactio inter eos ano ab incarnatione 1197.0</w:t>
      </w:r>
    </w:p>
    <w:p>
      <w:r>
        <w:rPr>
          <w:color w:val="FF0000"/>
        </w:rPr>
        <w:t>cluster452</w:t>
      </w:r>
    </w:p>
    <w:p>
      <w:r>
        <w:t>ano ergo ab incarnatione cristi mc predicto henrico regnante quarto 1100.0</w:t>
      </w:r>
    </w:p>
    <w:p>
      <w:r>
        <w:t>ano ab incarnatione domini mcxix regnante potentisimo rege henrico ego 1119.0</w:t>
      </w:r>
    </w:p>
    <w:p>
      <w:r>
        <w:t>ano incarnationis domini mcxu regnante henrico rege in anglia principeque 1126.0</w:t>
      </w:r>
    </w:p>
    <w:p>
      <w:r>
        <w:t>ano ab incarnatione domini mcl regnante rege stepano ego henricus 1150.0</w:t>
      </w:r>
    </w:p>
    <w:p>
      <w:r>
        <w:t>ano ab incarnatione domini mcluiii regnante h rege iuniori die 1158.0</w:t>
      </w:r>
    </w:p>
    <w:p>
      <w:r>
        <w:rPr>
          <w:color w:val="FF0000"/>
        </w:rPr>
        <w:t>cluster453</w:t>
      </w:r>
    </w:p>
    <w:p>
      <w:r>
        <w:t>anno ab incarnatione domini dcxciiii whytredus gloriosus rex kancie cum 694.0</w:t>
      </w:r>
    </w:p>
    <w:p>
      <w:r>
        <w:t>ano mciii ab incarnatione domini idus ianuarii die octauarum epipanie 1103.0</w:t>
      </w:r>
    </w:p>
    <w:p>
      <w:r>
        <w:t>ano ab incarnatione domini mciii manaser arsic renouauit cartam suam 1103.0</w:t>
      </w:r>
    </w:p>
    <w:p>
      <w:r>
        <w:t>ano ab incarnatione domini m tertio decimo henrico regnante dei 1113.0</w:t>
      </w:r>
    </w:p>
    <w:p>
      <w:r>
        <w:t>ano ab incarnatione domini mcixx wilelmus presbiter de sancto antonino 1119.0</w:t>
      </w:r>
    </w:p>
    <w:p>
      <w:r>
        <w:t>ano ab incarnatione domini mcxxuii ex precepto henrici regis anglorum 1127.0</w:t>
      </w:r>
    </w:p>
    <w:p>
      <w:r>
        <w:t>ano ab incarnatione domini mcxxxi tertio decimo kal aprilis facta 1131.0</w:t>
      </w:r>
    </w:p>
    <w:p>
      <w:r>
        <w:t>ano ab incarnatione domini mcxxxii qui est anus xix ex 1132.0</w:t>
      </w:r>
    </w:p>
    <w:p>
      <w:r>
        <w:t>postea uero ano ii regni mei incarnationis uero dominice mcxxxuii 1137.0</w:t>
      </w:r>
    </w:p>
    <w:p>
      <w:r>
        <w:t>ano dominice incarnationis mcxl facta carta ric arcidiacono de hida 1140.0</w:t>
      </w:r>
    </w:p>
    <w:p>
      <w:r>
        <w:t>ano ab incarnatione domini mcxluii atelardo presbitero personatum habente et 1146.0</w:t>
      </w:r>
    </w:p>
    <w:p>
      <w:r>
        <w:t>ano ab incarnatione domini mcluii xii kalend aprilis ego rogerus 1157.0</w:t>
      </w:r>
    </w:p>
    <w:p>
      <w:r>
        <w:t>ano ab incarnatione domini mcluii recepit guilelmus presbiter de hatwoldindana 1157.0</w:t>
      </w:r>
    </w:p>
    <w:p>
      <w:r>
        <w:t>ano incarnationis domini mcluiii dominus henricus winton episcopus corpora regum 1158.0</w:t>
      </w:r>
    </w:p>
    <w:p>
      <w:r>
        <w:t>ano incarnationis domini mclxxxuii cum cognitio cause que uertebatur inter 1187.0</w:t>
      </w:r>
    </w:p>
    <w:p>
      <w:r>
        <w:t>ano ab incarnatione dominice mcxcuii septimo kal augusti scilicet in 1189.0</w:t>
      </w:r>
    </w:p>
    <w:p>
      <w:r>
        <w:t>datum ano ab incarnatione domini mcxcii rogerus arcidiaconi et alii 1191.0</w:t>
      </w:r>
    </w:p>
    <w:p>
      <w:r>
        <w:t>datum ano ab incarnatione domini mcxcii testibus galfrido et rogero 1191.0</w:t>
      </w:r>
    </w:p>
    <w:p>
      <w:r>
        <w:rPr>
          <w:color w:val="FF0000"/>
        </w:rPr>
        <w:t>cluster454</w:t>
      </w:r>
    </w:p>
    <w:p>
      <w:r>
        <w:t>ano ab incarnatione domini nostri iesu cristi mlxxxiiii indictione uii 1084.0</w:t>
      </w:r>
    </w:p>
    <w:p>
      <w:r>
        <w:t>ano ab incarnatione cristi milesimo lxxxxi indictione xiiii ano iiii 1091.0</w:t>
      </w:r>
    </w:p>
    <w:p>
      <w:r>
        <w:t>ano ab incarnatione domini mcxiiii kalendis decembris facta est conuentio 1114.0</w:t>
      </w:r>
    </w:p>
    <w:p>
      <w:r>
        <w:t>ano ab incarnatione domini mcxiiii kalendis decembris facta est conuentio 1114.0</w:t>
      </w:r>
    </w:p>
    <w:p>
      <w:r>
        <w:t>ano ab incarnatione domini mcxxxiiii in presentia secundi roberti heref 1134.0</w:t>
      </w:r>
    </w:p>
    <w:p>
      <w:r>
        <w:t>ano autem ab incarnatione domini nostri mclxiii fuerunt hec recordata 1163.0</w:t>
      </w:r>
    </w:p>
    <w:p>
      <w:r>
        <w:t>facta est hec conuentio ano ab incarnatione domini milesimo clxxxiiii 1184.0</w:t>
      </w:r>
    </w:p>
    <w:p>
      <w:r>
        <w:t>ano ab incarnatione domini mclxxxiiii apud oxeforde facta est inquisitio 1184.0</w:t>
      </w:r>
    </w:p>
    <w:p>
      <w:r>
        <w:t>ano ab incarnatione domini mclxxxix iiii nonas octobris apud lic 1189.0</w:t>
      </w:r>
    </w:p>
    <w:p>
      <w:r>
        <w:rPr>
          <w:color w:val="FF0000"/>
        </w:rPr>
        <w:t>cluster455</w:t>
      </w:r>
    </w:p>
    <w:p>
      <w:r>
        <w:t>ano ab incarnatione domini mcxiiii facta est hec conuentio inter 1114.0</w:t>
      </w:r>
    </w:p>
    <w:p>
      <w:r>
        <w:t>ano ab incarnatione domini mcxui facta est hec conuentio in 1114.0</w:t>
      </w:r>
    </w:p>
    <w:p>
      <w:r>
        <w:t>ano ab incarnatione domini mcxxii hanc conuentionem et hanc teram 1122.0</w:t>
      </w:r>
    </w:p>
    <w:p>
      <w:r>
        <w:t>ano ab incarnatione domini mcxxui fuit hec concordia facta inter 1126.0</w:t>
      </w:r>
    </w:p>
    <w:p>
      <w:r>
        <w:t>ano ab incarnatione domini mcxxui fuit hec concordia facta inter 1126.0</w:t>
      </w:r>
    </w:p>
    <w:p>
      <w:r>
        <w:t>ano ab incarnatione domini mcxxxiii facta est hec conuentio inter 1133.0</w:t>
      </w:r>
    </w:p>
    <w:p>
      <w:r>
        <w:t>ano ab incarnatione domini mclx facta est hec conuentio et 1140.0</w:t>
      </w:r>
    </w:p>
    <w:p>
      <w:r>
        <w:t>ano ab incarnatione domini mcxli facta est hec conuentio inter 1141.0</w:t>
      </w:r>
    </w:p>
    <w:p>
      <w:r>
        <w:t>ano ab incarnatione domini mcxluiii facta est hec conuentio inter 1148.0</w:t>
      </w:r>
    </w:p>
    <w:p>
      <w:r>
        <w:t>ano ab incarnatione domini mclu facta est hec compositio inter 1155.0</w:t>
      </w:r>
    </w:p>
    <w:p>
      <w:r>
        <w:t>hec est concordia facta ano ab incarnatione domini mclxxxuii inter 1187.0</w:t>
      </w:r>
    </w:p>
    <w:p>
      <w:r>
        <w:t>hec est concordia facta ano ab incarnatione dominica mclxxxui inter 1187.0</w:t>
      </w:r>
    </w:p>
    <w:p>
      <w:r>
        <w:rPr>
          <w:color w:val="FF0000"/>
        </w:rPr>
        <w:t>cluster456</w:t>
      </w:r>
    </w:p>
    <w:p>
      <w:r>
        <w:t>ano ab incarnatione domini mclu in festo sancti micelis facta 1155.0</w:t>
      </w:r>
    </w:p>
    <w:p>
      <w:r>
        <w:t>ano ab incarnatione domini mclxxii ad festum sancti martini facta 1172.0</w:t>
      </w:r>
    </w:p>
    <w:p>
      <w:r>
        <w:t>facta est autem hec transactio ano domini mclxxiiii in festo 1173.0</w:t>
      </w:r>
    </w:p>
    <w:p>
      <w:r>
        <w:t>facta sunt hec ano ab incarnatione domini mclxxiii xuii kal 1173.0</w:t>
      </w:r>
    </w:p>
    <w:p>
      <w:r>
        <w:t>hec autem acta sunt ano incarnationis dominice mclxxu u idus 1175.0</w:t>
      </w:r>
    </w:p>
    <w:p>
      <w:r>
        <w:t>facta sunt autem hec ano ab incarnatione domini mclxxxu apud 1186.0</w:t>
      </w:r>
    </w:p>
    <w:p>
      <w:r>
        <w:t>hoc autem actum est apud buggeden ano incarnationis dominice mclxxxix 1189.0</w:t>
      </w:r>
    </w:p>
    <w:p>
      <w:r>
        <w:t>ano incarnationis dominice mcxciiii ad festum sancti iohanis baptiste facta 1194.0</w:t>
      </w:r>
    </w:p>
    <w:p>
      <w:r>
        <w:t>ad festum sancti micelis ani dominice incarnationis mcxcui facta est 1196.0</w:t>
      </w:r>
    </w:p>
    <w:p>
      <w:r>
        <w:rPr>
          <w:color w:val="FF0000"/>
        </w:rPr>
        <w:t>cluster457</w:t>
      </w:r>
    </w:p>
    <w:p>
      <w:r>
        <w:t>dispensante et gubernante domino nostro iesu christo incommutabiliter omnia uisibilia 904.0</w:t>
      </w:r>
    </w:p>
    <w:p>
      <w:r>
        <w:t>regnante inperpetuum domino nostro iesu christo omnium uisibilium et inuisibilium 958.0</w:t>
      </w:r>
    </w:p>
    <w:p>
      <w:r>
        <w:t>domino nostro iesu christo inperpetuum regnante visibilia et invisibilia 958.0</w:t>
      </w:r>
    </w:p>
    <w:p>
      <w:r>
        <w:t>regnante inperpetuum domino nostro iesu christo omnium uisibilium et inuisibilium 961.0</w:t>
      </w:r>
    </w:p>
    <w:p>
      <w:r>
        <w:t>regnante ac gubernante omnia uisibilia et inuisibilia domino nostro iesu 1050.0</w:t>
      </w:r>
    </w:p>
    <w:p>
      <w:r>
        <w:rPr>
          <w:color w:val="FF0000"/>
        </w:rPr>
        <w:t>cluster458</w:t>
      </w:r>
    </w:p>
    <w:p>
      <w:r>
        <w:t>regnante ac gubernante nos domino nostro iesu christo nichil intulimus 670.0</w:t>
      </w:r>
    </w:p>
    <w:p>
      <w:r>
        <w:t>regnante ac gubernante nos domino nostro iesu christo mense julio 680.0</w:t>
      </w:r>
    </w:p>
    <w:p>
      <w:r>
        <w:t>px regnante inperpetuum ac gubernante domino nostro salvatore secula universa 680.0</w:t>
      </w:r>
    </w:p>
    <w:p>
      <w:r>
        <w:t>donante domino nostro iesu christo ego ethelbaldus rex merciorum terram 723.0</w:t>
      </w:r>
    </w:p>
    <w:p>
      <w:r>
        <w:t>regnante inperpetuum domino nostro iesu christo ac gubernante ego 780.0</w:t>
      </w:r>
    </w:p>
    <w:p>
      <w:r>
        <w:t>regnante et adiuuante nos deo et domino nostro iesu christo 801.0</w:t>
      </w:r>
    </w:p>
    <w:p>
      <w:r>
        <w:t>de dvnhamstyde px donante domino nostro iesu christo ego kenulfus 813.0</w:t>
      </w:r>
    </w:p>
    <w:p>
      <w:r>
        <w:t>px domino nostro iesu christo cum coeterno patre et spiritu 950.0</w:t>
      </w:r>
    </w:p>
    <w:p>
      <w:r>
        <w:t>regnante ac gubernante domino nostro iesu christo memoria igitur hominum 956.0</w:t>
      </w:r>
    </w:p>
    <w:p>
      <w:r>
        <w:t>imperante domino nostro iesu christo super omnes celos et super 966.0</w:t>
      </w:r>
    </w:p>
    <w:p>
      <w:r>
        <w:t>regnante domino nostro iesu cristo ego stepanus gratia dei rex 1135.0</w:t>
      </w:r>
    </w:p>
    <w:p>
      <w:r>
        <w:t>regnante domino nostro iesu cristo sciant tam presentes quam futuri 1146.0</w:t>
      </w:r>
    </w:p>
    <w:p>
      <w:r>
        <w:rPr>
          <w:color w:val="FF0000"/>
        </w:rPr>
        <w:t>cluster459</w:t>
      </w:r>
    </w:p>
    <w:p>
      <w:r>
        <w:t>in nomine regnantis inperpetuum domini nostri iesu christi ac cuncta 762.0</w:t>
      </w:r>
    </w:p>
    <w:p>
      <w:r>
        <w:t>wudian dun domino et salvatore nostro perpetualiter regnanti ego milredus 774.0</w:t>
      </w:r>
    </w:p>
    <w:p>
      <w:r>
        <w:t>a pw in nomine domini nostri iesu regnantis inperpetuum universa 779.0</w:t>
      </w:r>
    </w:p>
    <w:p>
      <w:r>
        <w:t>in nomine domini nostri iesu christi regnantis inperpetuum universa que 840.0</w:t>
      </w:r>
    </w:p>
    <w:p>
      <w:r>
        <w:t>in nomine dei summi ipsoque inperpetuum domino nostro iesu 867.0</w:t>
      </w:r>
    </w:p>
    <w:p>
      <w:r>
        <w:t>in nomine domini nostri iesu inperpetuum regnantis cujus majestas 894.0</w:t>
      </w:r>
    </w:p>
    <w:p>
      <w:r>
        <w:t>regnante domino nostro iesu christo summe beate trinitatis cuius composita 955.0</w:t>
      </w:r>
    </w:p>
    <w:p>
      <w:r>
        <w:t>in domini nostri iesu christi onomate inperpetuum regnantis cuius maiestas 983.0</w:t>
      </w:r>
    </w:p>
    <w:p>
      <w:r>
        <w:t>domino saluatore nostro iesu christo inperpetuum regnante ac cuncta eternaliter 988.0</w:t>
      </w:r>
    </w:p>
    <w:p>
      <w:r>
        <w:t>px pollente perpetualiter domini nostri iesu christi regno huius instabilitas 996.0</w:t>
      </w:r>
    </w:p>
    <w:p>
      <w:r>
        <w:t>in nomine domini nostri iesu christi regnante inperpetuum domino 1061.0</w:t>
      </w:r>
    </w:p>
    <w:p>
      <w:r>
        <w:rPr>
          <w:color w:val="FF0000"/>
        </w:rPr>
        <w:t>cluster460</w:t>
      </w:r>
    </w:p>
    <w:p>
      <w:r>
        <w:t>regnante inperpetuum domino nostro iesu christo saluatore mense aprilio 604.0</w:t>
      </w:r>
    </w:p>
    <w:p>
      <w:r>
        <w:t>regnante domino nostro iesu christo inperpetuum ego wlfarius rex 666.0</w:t>
      </w:r>
    </w:p>
    <w:p>
      <w:r>
        <w:t>de northstocha regnante inperpetuum domino nostro iesu christo ego 757.0</w:t>
      </w:r>
    </w:p>
    <w:p>
      <w:r>
        <w:t>regnante inperpetuum domino nostro iesu christo unicuique mortalium uite sue 763.0</w:t>
      </w:r>
    </w:p>
    <w:p>
      <w:r>
        <w:t>regnante inperpetuum domino nostro iesu christo ego offa rex merciorum 765.0</w:t>
      </w:r>
    </w:p>
    <w:p>
      <w:r>
        <w:t>px aw regnanti inperpetuum domino nostro iesu christo universa 779.0</w:t>
      </w:r>
    </w:p>
    <w:p>
      <w:r>
        <w:t>regnante inperpetuum domino nostro iesu christo et salvatore deo cuncta 787.0</w:t>
      </w:r>
    </w:p>
    <w:p>
      <w:r>
        <w:t>regnante inperpetuum deo et domino nostro iesu christo licet 792.0</w:t>
      </w:r>
    </w:p>
    <w:p>
      <w:r>
        <w:t>regnante inperpetuum deo et domino nostro iesu christo licet ubique 792.0</w:t>
      </w:r>
    </w:p>
    <w:p>
      <w:r>
        <w:t>regnante domino nostro iesu christo inperpetuum decet igitur ut 793.0</w:t>
      </w:r>
    </w:p>
    <w:p>
      <w:r>
        <w:t>regnante inperpetuum deo et domino nostro iesu christo ego athelhardus 798.0</w:t>
      </w:r>
    </w:p>
    <w:p>
      <w:r>
        <w:t>regnante domino nostro inperpetuum dum in nostris temporibus bellorum incendia 814.0</w:t>
      </w:r>
    </w:p>
    <w:p>
      <w:r>
        <w:t>regnante domino nostro inperpetuum dum in nostris temporibus bellorum 814.0</w:t>
      </w:r>
    </w:p>
    <w:p>
      <w:r>
        <w:t>regnante inperpetuum domino nostro iesu christo in nostris temporibus 814.0</w:t>
      </w:r>
    </w:p>
    <w:p>
      <w:r>
        <w:t>regnante domino nostro inperpetuum dum in nostris temporibus bellorum 814.0</w:t>
      </w:r>
    </w:p>
    <w:p>
      <w:r>
        <w:t>de slvhforda px regnante inperpetuum domino nostro iesu christo 817.0</w:t>
      </w:r>
    </w:p>
    <w:p>
      <w:r>
        <w:t>regnante inperpetuum domino nostro iesu christo qui mundi monarchiam sua 824.0</w:t>
      </w:r>
    </w:p>
    <w:p>
      <w:r>
        <w:t>regnante inperpetuum domino nostro iesu christo ceolberht episcopus london civitatis 827.0</w:t>
      </w:r>
    </w:p>
    <w:p>
      <w:r>
        <w:t>de holanbeorge regnante inperpetuum domino nostro iesu christo quapropter 841.0</w:t>
      </w:r>
    </w:p>
    <w:p>
      <w:r>
        <w:t>regnante inperpetuum domino nostro iesu christo ceolred antistes cum consciencia 843.0</w:t>
      </w:r>
    </w:p>
    <w:p>
      <w:r>
        <w:t>regnante inperpetuum domino nostro iesu christo cum cuius imperio hic 850.0</w:t>
      </w:r>
    </w:p>
    <w:p>
      <w:r>
        <w:t>regnante inperpetuum domino nostro iesu christo omnia regna huius 852.0</w:t>
      </w:r>
    </w:p>
    <w:p>
      <w:r>
        <w:t>tockeham regnante inperpetuum domino nostro iesu christo ego ethelwlf rex 854.0</w:t>
      </w:r>
    </w:p>
    <w:p>
      <w:r>
        <w:t>regnante inperpetuum domino nostro iesu christo summo et ineffabili rerum 854.0</w:t>
      </w:r>
    </w:p>
    <w:p>
      <w:r>
        <w:t>regnante inperpetuum domino nostro iesu christo dum conditoris nostri providentia 860.0</w:t>
      </w:r>
    </w:p>
    <w:p>
      <w:r>
        <w:t>regnante inperpetuum domino nostro iesu christo omnia que in hoc 862.0</w:t>
      </w:r>
    </w:p>
    <w:p>
      <w:r>
        <w:t>bromlegh ethelberth rex regnante inperpetuum domino nostro iesu christo 862.0</w:t>
      </w:r>
    </w:p>
    <w:p>
      <w:r>
        <w:t>regnante inperpetuum domino nostro iesu christo sermo sine serris 863.0</w:t>
      </w:r>
    </w:p>
    <w:p>
      <w:r>
        <w:t>regnante inperpetuum deo et domino nostro iesu christo anno 866.0</w:t>
      </w:r>
    </w:p>
    <w:p>
      <w:r>
        <w:t>regnante inperpetuum domino nostro iesu christo omnia que uidentur 868.0</w:t>
      </w:r>
    </w:p>
    <w:p>
      <w:r>
        <w:t>regnante inperpetuum domino nostro iesu christo ego ethelsuith regina deo 868.0</w:t>
      </w:r>
    </w:p>
    <w:p>
      <w:r>
        <w:t>hnvthyrste regnante inperpetuum domino nostro iesu christo cujus videlicet 872.0</w:t>
      </w:r>
    </w:p>
    <w:p>
      <w:r>
        <w:t>hnut hyrst regnante inperpetuum domino nostro iesu christo cunctaque non 872.0</w:t>
      </w:r>
    </w:p>
    <w:p>
      <w:r>
        <w:t>de cucolanstane regnante inperpetuum domino nostro iesu christo ego 880.0</w:t>
      </w:r>
    </w:p>
    <w:p>
      <w:r>
        <w:t>byrhtanwyllan et weclingtun px regnante inperpetuum domino nostro iesu christo 880.0</w:t>
      </w:r>
    </w:p>
    <w:p>
      <w:r>
        <w:t>regnante inperpetuum domino nostro iesu christo ejusdemque autem incarnationis 884.0</w:t>
      </w:r>
    </w:p>
    <w:p>
      <w:r>
        <w:t>regnante inperpetuum domino nostro iesu christo omnia regna huius 889.0</w:t>
      </w:r>
    </w:p>
    <w:p>
      <w:r>
        <w:t>eadboldingtun regnante inperpetuum domino nostro iesu christo cui non solum 899.0</w:t>
      </w:r>
    </w:p>
    <w:p>
      <w:r>
        <w:t>regnante inperpetuum domino nostro iesu christo omnique seculari serie sine 903.0</w:t>
      </w:r>
    </w:p>
    <w:p>
      <w:r>
        <w:t>regnante inperpetuum domino nostro iesu christo cujus nutu et imperio 903.0</w:t>
      </w:r>
    </w:p>
    <w:p>
      <w:r>
        <w:t>regnante inperpetuum domino nostro iesu christo qui imperio patris cuncta 931.0</w:t>
      </w:r>
    </w:p>
    <w:p>
      <w:r>
        <w:t>regente et moderante domino nostro iesu christo inperpetuum ego ethelstanus 933.0</w:t>
      </w:r>
    </w:p>
    <w:p>
      <w:r>
        <w:t>regnante inperpetuum domino nostro iesu christo dum conditoris nostri 940.0</w:t>
      </w:r>
    </w:p>
    <w:p>
      <w:r>
        <w:t>regnante inperpetuum domino nostro iesu christo dum conditoris nostri providentia 940.0</w:t>
      </w:r>
    </w:p>
    <w:p>
      <w:r>
        <w:t>regnante inperpetuum domino nostro iesu christo manifestum est cunctis 942.0</w:t>
      </w:r>
    </w:p>
    <w:p>
      <w:r>
        <w:t>regnante inperpetuum domino nostro iesu christo egregius agonista sermocinatus 944.0</w:t>
      </w:r>
    </w:p>
    <w:p>
      <w:r>
        <w:t>regnante inperpetuum domino nostro iesu christo imminentibus uite caducis terminis 946.0</w:t>
      </w:r>
    </w:p>
    <w:p>
      <w:r>
        <w:t>regnante inperpetuum domino nostro iesu christo sacre autem scripture 946.0</w:t>
      </w:r>
    </w:p>
    <w:p>
      <w:r>
        <w:t>regnante inperpetuum domino nostro iesu christo qui cuncta patris 956.0</w:t>
      </w:r>
    </w:p>
    <w:p>
      <w:r>
        <w:t>regnante inperpetuum domino nostro iesu christo cunctis sophie studium 956.0</w:t>
      </w:r>
    </w:p>
    <w:p>
      <w:r>
        <w:t>regnante inperpetuum domino nostro iesu christo cunctis supernorum sacramenta 956.0</w:t>
      </w:r>
    </w:p>
    <w:p>
      <w:r>
        <w:t>regnante inperpetuum domino nostro iesu christo cunctis supernorum sacramenta donorum 956.0</w:t>
      </w:r>
    </w:p>
    <w:p>
      <w:r>
        <w:t>regnante inperpetuum domino nostro iesu cristo manifestum est cunctis quod 956.0</w:t>
      </w:r>
    </w:p>
    <w:p>
      <w:r>
        <w:t>de forda regnante inperpetuum domino nostro iesu christo omnibus 957.0</w:t>
      </w:r>
    </w:p>
    <w:p>
      <w:r>
        <w:t>de ovirtona regnante inperpetuum domino nostro iesu christo omnibus 958.0</w:t>
      </w:r>
    </w:p>
    <w:p>
      <w:r>
        <w:t>regnante inperpetuum domino nostro iesu christo omnibus prudentibus qui 958.0</w:t>
      </w:r>
    </w:p>
    <w:p>
      <w:r>
        <w:t>regnante inperpetuum domino nostro iesu christo diversorum decretorum mortalium traditiones 960.0</w:t>
      </w:r>
    </w:p>
    <w:p>
      <w:r>
        <w:t>de geofanstiga regnante inperpetuum domino nostro iesu christo flebilia 961.0</w:t>
      </w:r>
    </w:p>
    <w:p>
      <w:r>
        <w:t>regnante zabaoth inperpetuum domino nostro iesu christo uniuersa scilicet diuitiarum 966.0</w:t>
      </w:r>
    </w:p>
    <w:p>
      <w:r>
        <w:t>regnante inperpetuum domino nostro iesu christo cunctis sophie studium 967.0</w:t>
      </w:r>
    </w:p>
    <w:p>
      <w:r>
        <w:t>regnante inperpetuum domino nostro iesu christo cunctis supernorum sacramenta donorum 968.0</w:t>
      </w:r>
    </w:p>
    <w:p>
      <w:r>
        <w:t>px regnante inperpetuum domino nostro iesu christo qui imperio 968.0</w:t>
      </w:r>
    </w:p>
    <w:p>
      <w:r>
        <w:t>regnante inperpetuum domino nostro iesu christo qui imperio patris cuncta 968.0</w:t>
      </w:r>
    </w:p>
    <w:p>
      <w:r>
        <w:t>regnante inperpetuum domino nostro iesu christo qui imperio patris cuncta 968.0</w:t>
      </w:r>
    </w:p>
    <w:p>
      <w:r>
        <w:t>regnante inperpetuum domino nostro iesu christo qui imperio patris cuncta 968.0</w:t>
      </w:r>
    </w:p>
    <w:p>
      <w:r>
        <w:t>regnante domino nostro iesu christo inperpetuum aw ego eadgarius dei 969.0</w:t>
      </w:r>
    </w:p>
    <w:p>
      <w:r>
        <w:t>regnante inperpetuum domino nostro iesu christo summo ineffabili rerum creatori 972.0</w:t>
      </w:r>
    </w:p>
    <w:p>
      <w:r>
        <w:t>regnante inperpetuum domino nostro iesu christo omne quidem donationis decretum 974.0</w:t>
      </w:r>
    </w:p>
    <w:p>
      <w:r>
        <w:t>regnante inperpetuum domino nostro iesu christo cunctis sophie studium 977.0</w:t>
      </w:r>
    </w:p>
    <w:p>
      <w:r>
        <w:t>regnante inperpetuum domino nostro iesu christo sacre autem scripture 979.0</w:t>
      </w:r>
    </w:p>
    <w:p>
      <w:r>
        <w:t>regnante inperpetuum domino nostro iesu christo dum conditoris nostri prouidentia 984.0</w:t>
      </w:r>
    </w:p>
    <w:p>
      <w:r>
        <w:t>carta de heantun regnante inperpetuum domino nostro iesu christo 988.0</w:t>
      </w:r>
    </w:p>
    <w:p>
      <w:r>
        <w:t>regnante inperpetuum domino nostro iesu christi dum architectoris prouidentia 997.0</w:t>
      </w:r>
    </w:p>
    <w:p>
      <w:r>
        <w:t>px regnante inperpetuum domino nostro iesu christo qui imperio 999.0</w:t>
      </w:r>
    </w:p>
    <w:p>
      <w:r>
        <w:t>regnante inperpetuum domino nostro iesu christo omniumque regni seculorum magni 999.0</w:t>
      </w:r>
    </w:p>
    <w:p>
      <w:r>
        <w:t>regnante inperpetuum domino nostro iesu christo cunctis sophie studium ferme 1002.0</w:t>
      </w:r>
    </w:p>
    <w:p>
      <w:r>
        <w:t>regnante inperpetuum domino nostro iesu christo sacre autem scripture 1013.0</w:t>
      </w:r>
    </w:p>
    <w:p>
      <w:r>
        <w:t>regnante domino nostro iesu christo inperpetuum quamobrem summopere festinandum est 1020.0</w:t>
      </w:r>
    </w:p>
    <w:p>
      <w:r>
        <w:t>px regnante domino nostro iesu christo impertuum quamobrem summopere festinandum 1021.0</w:t>
      </w:r>
    </w:p>
    <w:p>
      <w:r>
        <w:t>px regnante inperpetuum deo et domino nostro iesu christo cum 1033.0</w:t>
      </w:r>
    </w:p>
    <w:p>
      <w:r>
        <w:t>regnante domino nostri iesu christo inperpetuum siquidem sacris insertum uoluminibus 1044.0</w:t>
      </w:r>
    </w:p>
    <w:p>
      <w:r>
        <w:t>regnante inperpetuum domino nostro iesu christo qui imperio patris 1046.0</w:t>
      </w:r>
    </w:p>
    <w:p>
      <w:r>
        <w:t>regnante inperpetuum domino nostro iesu christo status mundi huius in 1060.0</w:t>
      </w:r>
    </w:p>
    <w:p>
      <w:r>
        <w:t>regnante in perpetuum domino nostro iesu cristo ano ab incarnatione 1100.0</w:t>
      </w:r>
    </w:p>
    <w:p>
      <w:r>
        <w:t>regnante in perpetuum domino nostro iesu cristo ano ab incarnatione 1100.0</w:t>
      </w:r>
    </w:p>
    <w:p>
      <w:r>
        <w:rPr>
          <w:color w:val="FF0000"/>
        </w:rPr>
        <w:t>cluster461</w:t>
      </w:r>
    </w:p>
    <w:p>
      <w:r>
        <w:t>de eslingeham siue freondesberiam regnante inperpetuum domino nostro iesu 764.0</w:t>
      </w:r>
    </w:p>
    <w:p>
      <w:r>
        <w:t>carta i hide apud lim regnanti inperpetuum domino nostro iesu 774.0</w:t>
      </w:r>
    </w:p>
    <w:p>
      <w:r>
        <w:t>privilegivm cenwlfi regis regnante inperpetuum domino nostro iesu christo 797.0</w:t>
      </w:r>
    </w:p>
    <w:p>
      <w:r>
        <w:t>carta edberti regis de buddecleigh regnante inperpetuum domino nostro iesu 801.0</w:t>
      </w:r>
    </w:p>
    <w:p>
      <w:r>
        <w:t>estrestadelham vii jugera juxta limming regi regnante inperpetuum domino deo 838.0</w:t>
      </w:r>
    </w:p>
    <w:p>
      <w:r>
        <w:t>carta xv hidarum apud halgastoke px regnante inperpetuum domino nostro 840.0</w:t>
      </w:r>
    </w:p>
    <w:p>
      <w:r>
        <w:t>to grenanforda latine set inutile regnante inperpetuum domino deo 845.0</w:t>
      </w:r>
    </w:p>
    <w:p>
      <w:r>
        <w:t>carta regis athelstan de merkesburi regnante domino inperpetuum sancta 936.0</w:t>
      </w:r>
    </w:p>
    <w:p>
      <w:r>
        <w:t>carta athelstani regis de lym regnante inperpetuum domino nostri iesu 938.0</w:t>
      </w:r>
    </w:p>
    <w:p>
      <w:r>
        <w:t>carta edmundi regis de batecoumbe regnante inperpetuum domino nostro iesu 940.0</w:t>
      </w:r>
    </w:p>
    <w:p>
      <w:r>
        <w:t>charta regis edwy regnante inperpetuum domino nostro iesu xto 958.0</w:t>
      </w:r>
    </w:p>
    <w:p>
      <w:r>
        <w:t>carta eadgari regis de terra apud yle regnante domino nostro 966.0</w:t>
      </w:r>
    </w:p>
    <w:p>
      <w:r>
        <w:rPr>
          <w:color w:val="FF0000"/>
        </w:rPr>
        <w:t>cluster462</w:t>
      </w:r>
    </w:p>
    <w:p>
      <w:r>
        <w:t>carta regis athelwlphi de dicheszate dichesyate regnante imperpetuo domino nostro 842.0</w:t>
      </w:r>
    </w:p>
    <w:p>
      <w:r>
        <w:t>codicellus ethelwolfi regis de terra in roffa regnante inperpetuum 850.0</w:t>
      </w:r>
    </w:p>
    <w:p>
      <w:r>
        <w:t>hec est impendicio admundi regis quam ut scriptum est inperpetuum 940.0</w:t>
      </w:r>
    </w:p>
    <w:p>
      <w:r>
        <w:t>carta eadgari regis anglorum de helmerdigtun dcccclxii regnante theo inperpetuum 962.0</w:t>
      </w:r>
    </w:p>
    <w:p>
      <w:r>
        <w:t>carta regis eadgari de meldeburna et erningaford regente perpetualiter summo 970.0</w:t>
      </w:r>
    </w:p>
    <w:p>
      <w:r>
        <w:t>hec est carta etheldredi regis de bradeforda quam inperpetuum 1001.0</w:t>
      </w:r>
    </w:p>
    <w:p>
      <w:r>
        <w:rPr>
          <w:color w:val="FF0000"/>
        </w:rPr>
        <w:t>cluster463</w:t>
      </w:r>
    </w:p>
    <w:p>
      <w:r>
        <w:t>regnante inperpetuum domino universitatis creatore ego offa rex merciorum 699.0</w:t>
      </w:r>
    </w:p>
    <w:p>
      <w:r>
        <w:t>regnante inperpetuum domino universitatis creatore ego offa rex merciorum 699.0</w:t>
      </w:r>
    </w:p>
    <w:p>
      <w:r>
        <w:t>regnante inperpetuum domino universalis creatore ego offa rex merciorum 699.0</w:t>
      </w:r>
    </w:p>
    <w:p>
      <w:r>
        <w:t>in nomine regnantis inperpetuum ego offa rex merciorum illam donacionem 761.0</w:t>
      </w:r>
    </w:p>
    <w:p>
      <w:r>
        <w:rPr>
          <w:color w:val="FF0000"/>
        </w:rPr>
        <w:t>cluster464</w:t>
      </w:r>
    </w:p>
    <w:p>
      <w:r>
        <w:t>bloccanleah regnante inperpetuum agio et alto prosatori nostro universitatis creatore 855.0</w:t>
      </w:r>
    </w:p>
    <w:p>
      <w:r>
        <w:t>regnante christo mediatore nostro filio dei et saluatore mundi qui 878.0</w:t>
      </w:r>
    </w:p>
    <w:p>
      <w:r>
        <w:t>dominante per secula infinita omnium dominatore christo saluatore nostro uniuersitatisque 1005.0</w:t>
      </w:r>
    </w:p>
    <w:p>
      <w:r>
        <w:rPr>
          <w:color w:val="FF0000"/>
        </w:rPr>
        <w:t>cluster465</w:t>
      </w:r>
    </w:p>
    <w:p>
      <w:r>
        <w:t>regnante theo inperpetuum architectorio qui sua ineffabili rite potentia omnia 939.0</w:t>
      </w:r>
    </w:p>
    <w:p>
      <w:r>
        <w:t>regnante theo inperpetuum architectorio dum igitur secularia regimina rite creator 957.0</w:t>
      </w:r>
    </w:p>
    <w:p>
      <w:r>
        <w:t>regnante deo inperpetuum architectorio qui sua ineffabili rite potentia omnia 962.0</w:t>
      </w:r>
    </w:p>
    <w:p>
      <w:r>
        <w:t>carta eadgari regis de ashtone christo regnante theo inperpetuum architectorio 964.0</w:t>
      </w:r>
    </w:p>
    <w:p>
      <w:r>
        <w:t>regnante inperpetuum domino qui sua ineffabili potentia omnia disponit 1032.0</w:t>
      </w:r>
    </w:p>
    <w:p>
      <w:r>
        <w:rPr>
          <w:color w:val="FF0000"/>
        </w:rPr>
        <w:t>cluster466</w:t>
      </w:r>
    </w:p>
    <w:p>
      <w:r>
        <w:t>px regnante inperpetuum domino deo vivo et vero sine 624.0</w:t>
      </w:r>
    </w:p>
    <w:p>
      <w:r>
        <w:t>in nomine trino divino regnante inperpetuum domino nostro ego offa 747.0</w:t>
      </w:r>
    </w:p>
    <w:p>
      <w:r>
        <w:t>tredinc tun regnante inperpetuum domino deo sabaoth dum certum constat 757.0</w:t>
      </w:r>
    </w:p>
    <w:p>
      <w:r>
        <w:t>in nomine trino divino regnante inperpetuum domino nostro ego 767.0</w:t>
      </w:r>
    </w:p>
    <w:p>
      <w:r>
        <w:t>regnante inperpetuum omnipotenti deo ego beortricus regali fretus dignitate 786.0</w:t>
      </w:r>
    </w:p>
    <w:p>
      <w:r>
        <w:t>regnante inperpetuum omnipotenti deo et domino nostro iesu christo ego 821.0</w:t>
      </w:r>
    </w:p>
    <w:p>
      <w:r>
        <w:t>px regnante inperpetuum domino deo nostro omnipotenti ego etheluulf 845.0</w:t>
      </w:r>
    </w:p>
    <w:p>
      <w:r>
        <w:t>regnante inperpetuum domino deo nostro omnipotenti ego ethelwulf rex 855.0</w:t>
      </w:r>
    </w:p>
    <w:p>
      <w:r>
        <w:t>regnante inperpetuum domino deo nostro omnipotenti sabaot ego ethelbearht 858.0</w:t>
      </w:r>
    </w:p>
    <w:p>
      <w:r>
        <w:t>in nomine trino divino regi regnanti inperpetuum domino deo 863.0</w:t>
      </w:r>
    </w:p>
    <w:p>
      <w:r>
        <w:t>de wlfwardilea px regnante inperpetuum deo et domino nostro 866.0</w:t>
      </w:r>
    </w:p>
    <w:p>
      <w:r>
        <w:t>regnantem inperpetuum domino deo nostro omnipotenti sabaoth cui patent 868.0</w:t>
      </w:r>
    </w:p>
    <w:p>
      <w:r>
        <w:t>in nomine trino divino regi regnanti inperpetuum domino deo sabaoth 963.0</w:t>
      </w:r>
    </w:p>
    <w:p>
      <w:r>
        <w:rPr>
          <w:color w:val="FF0000"/>
        </w:rPr>
        <w:t>cluster467</w:t>
      </w:r>
    </w:p>
    <w:p>
      <w:r>
        <w:t>in nomine domini nostri iesu christi notum sit omnibus tam 605.0</w:t>
      </w:r>
    </w:p>
    <w:p>
      <w:r>
        <w:t>in nomine domini nostri iesu christi solet non nunquam inter 671.0</w:t>
      </w:r>
    </w:p>
    <w:p>
      <w:r>
        <w:t>in nomine domini nostri iesu christi omnia que videntur temporalia 688.0</w:t>
      </w:r>
    </w:p>
    <w:p>
      <w:r>
        <w:t>in nomine domini iesu christi omnia enim ut ait apostolus 693.0</w:t>
      </w:r>
    </w:p>
    <w:p>
      <w:r>
        <w:t>beneficiis dei et domini nostri iesu christi nobis collatis non 696.0</w:t>
      </w:r>
    </w:p>
    <w:p>
      <w:r>
        <w:t>in nomine domini nostri iesu christi ego tyrhtelus episcopus aliquantulam 701.0</w:t>
      </w:r>
    </w:p>
    <w:p>
      <w:r>
        <w:t>in nomine domini nostri iesu christi ego ini rex decreto 704.0</w:t>
      </w:r>
    </w:p>
    <w:p>
      <w:r>
        <w:t>in nomine domini nostri iesu christi ego ethelweard subregulus osheri 706.0</w:t>
      </w:r>
    </w:p>
    <w:p>
      <w:r>
        <w:t>in nomine domini nostri iesu christi ego bealthun rogatus ab 708.0</w:t>
      </w:r>
    </w:p>
    <w:p>
      <w:r>
        <w:t>wich in nomine domini nostri iesu christi ego ethelbaldus dum 716.0</w:t>
      </w:r>
    </w:p>
    <w:p>
      <w:r>
        <w:t>in nomine domini nostri iesu christi ego ina regali a 725.0</w:t>
      </w:r>
    </w:p>
    <w:p>
      <w:r>
        <w:t>in nomine domini nostri chisti ego uhtredus pia predestinatione dei 756.0</w:t>
      </w:r>
    </w:p>
    <w:p>
      <w:r>
        <w:t>in nomine domini nostri iesu christi cui patent cuncta penetralia 761.0</w:t>
      </w:r>
    </w:p>
    <w:p>
      <w:r>
        <w:t>in nomine domini nostri iesu christi ego dunwald minister dum 762.0</w:t>
      </w:r>
    </w:p>
    <w:p>
      <w:r>
        <w:t>in nomine domini nostri iesu christi cum constet omnibus catholicis 766.0</w:t>
      </w:r>
    </w:p>
    <w:p>
      <w:r>
        <w:t>de stoke px in nomine domini nostri iesu christi certissime 770.0</w:t>
      </w:r>
    </w:p>
    <w:p>
      <w:r>
        <w:t>geate in nomine domini nostri iesu christi qui cuncta secula 777.0</w:t>
      </w:r>
    </w:p>
    <w:p>
      <w:r>
        <w:t>in nomine domini nostri iesu christi qui cuncta secula jugiter 777.0</w:t>
      </w:r>
    </w:p>
    <w:p>
      <w:r>
        <w:t>in nomine domini nostri iesu christi pietatis beneficium quod quisque 778.0</w:t>
      </w:r>
    </w:p>
    <w:p>
      <w:r>
        <w:t>in nomine domini nostri iesu christi summo quidem mentis proposito 778.0</w:t>
      </w:r>
    </w:p>
    <w:p>
      <w:r>
        <w:t>in nomine omnipotentis dei et domini nostri iesu christi qui 780.0</w:t>
      </w:r>
    </w:p>
    <w:p>
      <w:r>
        <w:t>in nomine omnipotentis dei et domini nostri iesu christi qui 780.0</w:t>
      </w:r>
    </w:p>
    <w:p>
      <w:r>
        <w:t>ibbintea in nomine domini nostri iesu christi ego cenuulf gratia 812.0</w:t>
      </w:r>
    </w:p>
    <w:p>
      <w:r>
        <w:t>in nomine dei et domini nostri iesu christi ueri redemptoris 821.0</w:t>
      </w:r>
    </w:p>
    <w:p>
      <w:r>
        <w:t>in nomine domini nostri iesu christi ego ecgberhtus gratia dei 823.0</w:t>
      </w:r>
    </w:p>
    <w:p>
      <w:r>
        <w:t>in nomine domini nostri iesu christi ego wlfredus christi gratia 826.0</w:t>
      </w:r>
    </w:p>
    <w:p>
      <w:r>
        <w:t>in nomine dei et domini nostri iesu christi redemptoris mundi 835.0</w:t>
      </w:r>
    </w:p>
    <w:p>
      <w:r>
        <w:t>in nomine domini nostri iesu christi omnia que uidentur temporalia 842.0</w:t>
      </w:r>
    </w:p>
    <w:p>
      <w:r>
        <w:t>de terra in roffa in nomine domini nostri iesu christi 842.0</w:t>
      </w:r>
    </w:p>
    <w:p>
      <w:r>
        <w:t>pxs in nomine domini nostri iesu christi ego burgredus deo 862.0</w:t>
      </w:r>
    </w:p>
    <w:p>
      <w:r>
        <w:t>de mearnan clife px in nomine domini nostri iesu christi 883.0</w:t>
      </w:r>
    </w:p>
    <w:p>
      <w:r>
        <w:t>in nomine domini nostri iesu christi cuncta que humanis optutibus 926.0</w:t>
      </w:r>
    </w:p>
    <w:p>
      <w:r>
        <w:t>in nomine domini nostri iesu christi ic theodred ludeneware biscop 942.0</w:t>
      </w:r>
    </w:p>
    <w:p>
      <w:r>
        <w:t>in sancta nomine dei et domini nostri iesu christi veri 943.0</w:t>
      </w:r>
    </w:p>
    <w:p>
      <w:r>
        <w:t>in nomine domini nostri iesu christi quoniam quidem transeuntis mundi 944.0</w:t>
      </w:r>
    </w:p>
    <w:p>
      <w:r>
        <w:t>in nomine domini nostri iesu christi salvatoris omnia uisibilia huius 946.0</w:t>
      </w:r>
    </w:p>
    <w:p>
      <w:r>
        <w:t>in nomine dei et domini nostri iesu christi ueri redemptoris 947.0</w:t>
      </w:r>
    </w:p>
    <w:p>
      <w:r>
        <w:t>in nomine dei et domini nostri iesu christi ueri redemptoris 947.0</w:t>
      </w:r>
    </w:p>
    <w:p>
      <w:r>
        <w:t>in nomine dei et domini nostri iesu christi anno vero 948.0</w:t>
      </w:r>
    </w:p>
    <w:p>
      <w:r>
        <w:t>in nomine domini nostri iesu christi omnibus quibus christianitatis censuram 951.0</w:t>
      </w:r>
    </w:p>
    <w:p>
      <w:r>
        <w:t>px in nomine domini nostri iesu christi omnium visibilium et 955.0</w:t>
      </w:r>
    </w:p>
    <w:p>
      <w:r>
        <w:t>in nomine domini nostri iesu christi summo alme et indiuidue 956.0</w:t>
      </w:r>
    </w:p>
    <w:p>
      <w:r>
        <w:t>px in nomine domini nostri iesv christi omnibus quibus christianitatis 956.0</w:t>
      </w:r>
    </w:p>
    <w:p>
      <w:r>
        <w:t>px in nomine domini nostri iesu christi diuina gratia largiente 957.0</w:t>
      </w:r>
    </w:p>
    <w:p>
      <w:r>
        <w:t>in nomine dei et domini nostri iesu christi veri redemptoris 957.0</w:t>
      </w:r>
    </w:p>
    <w:p>
      <w:r>
        <w:t>in nomine domini nostri iesu christi salvatoris quoniam quidem transeuntis 964.0</w:t>
      </w:r>
    </w:p>
    <w:p>
      <w:r>
        <w:t>px in nomine domini nostri iesu christi omnis quidem larga 969.0</w:t>
      </w:r>
    </w:p>
    <w:p>
      <w:r>
        <w:t>gratia domini nostri iesu christi regis omnium seculorum omnia suo 972.0</w:t>
      </w:r>
    </w:p>
    <w:p>
      <w:r>
        <w:t>in nomine domini nostri iesu christi salvatoris cuncta seculorum patrimonia 976.0</w:t>
      </w:r>
    </w:p>
    <w:p>
      <w:r>
        <w:t>in nomine domini nostri iesu christi celestis patrie hierarcus diuersis 984.0</w:t>
      </w:r>
    </w:p>
    <w:p>
      <w:r>
        <w:t>in nomine domini nostri iesu christi her swutelath on thisum 990.0</w:t>
      </w:r>
    </w:p>
    <w:p>
      <w:r>
        <w:t>in nomine domini nostri iesu christi omnibus quibus crisitianitatis censuram 996.0</w:t>
      </w:r>
    </w:p>
    <w:p>
      <w:r>
        <w:t>in nomine domini nostri ihesu christi thys is leofwines cwide 998.0</w:t>
      </w:r>
    </w:p>
    <w:p>
      <w:r>
        <w:t>in nomine domini nostri iesu christi omnis mundi status certo 1002.0</w:t>
      </w:r>
    </w:p>
    <w:p>
      <w:r>
        <w:t>in nomine domini nostri iesu christi ic eadnoth bisceop cythe 1016.0</w:t>
      </w:r>
    </w:p>
    <w:p>
      <w:r>
        <w:t>in nomine domini nostri iesu christi ego egelnothus peccator seruus 1020.0</w:t>
      </w:r>
    </w:p>
    <w:p>
      <w:r>
        <w:t>in nomine domini nostri iesu christi ego edwardus rex sum 1044.0</w:t>
      </w:r>
    </w:p>
    <w:p>
      <w:r>
        <w:t>in nomine domini nostri iesu christi her sutelath hu eadwine 1050.0</w:t>
      </w:r>
    </w:p>
    <w:p>
      <w:r>
        <w:t>in nomine domini iesu christi ego edward gentis anglorum et 1053.0</w:t>
      </w:r>
    </w:p>
    <w:p>
      <w:r>
        <w:t>in nomine domini nostri iesu christi qui unus deus in 1062.0</w:t>
      </w:r>
    </w:p>
    <w:p>
      <w:r>
        <w:rPr>
          <w:color w:val="FF0000"/>
        </w:rPr>
        <w:t>cluster468</w:t>
      </w:r>
    </w:p>
    <w:p>
      <w:r>
        <w:t>in nomine salvatoris cuius pietate regimen assequti sumus quo etiam 686.0</w:t>
      </w:r>
    </w:p>
    <w:p>
      <w:r>
        <w:t>in nomine domini dei salvatoris ego uuihtredus rex cantie una 694.0</w:t>
      </w:r>
    </w:p>
    <w:p>
      <w:r>
        <w:t>in nomine domini dei nostri salvatoris ego ini regnante domino 704.0</w:t>
      </w:r>
    </w:p>
    <w:p>
      <w:r>
        <w:t>in nomine dei patris et summi salvatoris quia unicuique homini 716.0</w:t>
      </w:r>
    </w:p>
    <w:p>
      <w:r>
        <w:t>sand tunes boc utile in nomine domini dei salvatoris nostri 732.0</w:t>
      </w:r>
    </w:p>
    <w:p>
      <w:r>
        <w:t>item de eslingeham in nomine domini dei salvatoris nostri iesu 761.0</w:t>
      </w:r>
    </w:p>
    <w:p>
      <w:r>
        <w:t>in nomine summi salvatoris et domini nostri qui ubique disponit 765.0</w:t>
      </w:r>
    </w:p>
    <w:p>
      <w:r>
        <w:t>px in nomine dei summi salvatoris mundi solus ille rex 785.0</w:t>
      </w:r>
    </w:p>
    <w:p>
      <w:r>
        <w:t>de trottesclyua in nomine dei summi et salvatoris nostri iesu 788.0</w:t>
      </w:r>
    </w:p>
    <w:p>
      <w:r>
        <w:t>in nomine iesu christi salvatoris mundi ego offa rex merciorum 792.0</w:t>
      </w:r>
    </w:p>
    <w:p>
      <w:r>
        <w:t>carta ii hidarum apud osanstoke in nomine dei nostri salvatoris 844.0</w:t>
      </w:r>
    </w:p>
    <w:p>
      <w:r>
        <w:t>in nomine domini summique salvatoris ego plegmundus gratia dei archiepiscopus 905.0</w:t>
      </w:r>
    </w:p>
    <w:p>
      <w:r>
        <w:t>in nomine domini familia monasterii sancti salvatoris in wintania ciuitate 924.0</w:t>
      </w:r>
    </w:p>
    <w:p>
      <w:r>
        <w:t>de meallingas in nomine dei summi et salvatoris nostri iesu 942.0</w:t>
      </w:r>
    </w:p>
    <w:p>
      <w:r>
        <w:t>de heileswrth in nomine sancti salvatoris qui monarchiam mundi tocius 948.0</w:t>
      </w:r>
    </w:p>
    <w:p>
      <w:r>
        <w:t>burhelmes boc a on ece erfe in nomine cosmi salvatoris 951.0</w:t>
      </w:r>
    </w:p>
    <w:p>
      <w:r>
        <w:t>de ketering in nomine cosmi salvatoris et humani generis redemptoris 956.0</w:t>
      </w:r>
    </w:p>
    <w:p>
      <w:r>
        <w:t>in nomine sancti salvatoris qui cuncta a se ex nihilo 994.0</w:t>
      </w:r>
    </w:p>
    <w:p>
      <w:r>
        <w:t>in nomine christi salvatoris mundi inperpetuum regnantis cuius sunt dispositione 1022.0</w:t>
      </w:r>
    </w:p>
    <w:p>
      <w:r>
        <w:rPr>
          <w:color w:val="FF0000"/>
        </w:rPr>
        <w:t>cluster469</w:t>
      </w:r>
    </w:p>
    <w:p>
      <w:r>
        <w:t>in nomine christi totius creature recuperatoris cum igitur dominus secularia 687.0</w:t>
      </w:r>
    </w:p>
    <w:p>
      <w:r>
        <w:t>mere adjuva nos iesu christe celi terreque moderator cum seculi 956.0</w:t>
      </w:r>
    </w:p>
    <w:p>
      <w:r>
        <w:t>in nomine poliarchis iesu christi salvatoris mundi totiusque creature creatoris 1021.0</w:t>
      </w:r>
    </w:p>
    <w:p>
      <w:r>
        <w:rPr>
          <w:color w:val="FF0000"/>
        </w:rPr>
        <w:t>cluster470</w:t>
      </w:r>
    </w:p>
    <w:p>
      <w:r>
        <w:t>in nomine domini nostri iesu christi omnem hominem qui secundum 605.0</w:t>
      </w:r>
    </w:p>
    <w:p>
      <w:r>
        <w:t>in nomine domini nostri iesu christi salvatoris ea que secundum 670.0</w:t>
      </w:r>
    </w:p>
    <w:p>
      <w:r>
        <w:t>in nomine domini salvatoris iesu christi hanc donationem ego fritheuualdus 672.0</w:t>
      </w:r>
    </w:p>
    <w:p>
      <w:r>
        <w:t>in nomine domini dei et salvatoris iesu christi ego lotharius 675.0</w:t>
      </w:r>
    </w:p>
    <w:p>
      <w:r>
        <w:t>in nomine domini dei nostri et salvatoris iesu christi ego 677.0</w:t>
      </w:r>
    </w:p>
    <w:p>
      <w:r>
        <w:t>in nomine domini nostri salvatoris iesu christi ego hlotharius rex 679.0</w:t>
      </w:r>
    </w:p>
    <w:p>
      <w:r>
        <w:t>in nomine domini dei salvatoris nostri iesu christi ego ethelmod 680.0</w:t>
      </w:r>
    </w:p>
    <w:p>
      <w:r>
        <w:t>in nomine domini dei nostri iesu christi salvatoris nichil intulimus 681.0</w:t>
      </w:r>
    </w:p>
    <w:p>
      <w:r>
        <w:t>in nomine domini iesu christi salvatoris quotiens sanctis ac uenerabilibus 685.0</w:t>
      </w:r>
    </w:p>
    <w:p>
      <w:r>
        <w:t>in nomine domini dei nostri et salvatoris iesu christi ego 688.0</w:t>
      </w:r>
    </w:p>
    <w:p>
      <w:r>
        <w:t>in nomine domini dei nostri et salvatoris iesu christi ego 689.0</w:t>
      </w:r>
    </w:p>
    <w:p>
      <w:r>
        <w:t>in nomine domini nostri iesu christi salvatoris ego suebhardus rex 689.0</w:t>
      </w:r>
    </w:p>
    <w:p>
      <w:r>
        <w:t>in nomine salvatoris ego suabertus rex cantuariorum miserationum domini memor 690.0</w:t>
      </w:r>
    </w:p>
    <w:p>
      <w:r>
        <w:t>in nomine domini iesu christi salvatoris ego oswinus rex cantuariorum 690.0</w:t>
      </w:r>
    </w:p>
    <w:p>
      <w:r>
        <w:t>in nomine domini nostri iesu christi ego osuuinus rex cantuariorum 690.0</w:t>
      </w:r>
    </w:p>
    <w:p>
      <w:r>
        <w:t>in nomine domini nostri iesu christi salvatoris ego nothelmus rex 692.0</w:t>
      </w:r>
    </w:p>
    <w:p>
      <w:r>
        <w:t>in nomine domini nostri iesu christi salvatoris ea que secundum 693.0</w:t>
      </w:r>
    </w:p>
    <w:p>
      <w:r>
        <w:t>in nomine domini nostri salvatoris ego wythredus rex cantuariorum anno 696.0</w:t>
      </w:r>
    </w:p>
    <w:p>
      <w:r>
        <w:t>in nomine domini dei nostri iesu christi salvatoris ea que 699.0</w:t>
      </w:r>
    </w:p>
    <w:p>
      <w:r>
        <w:t>in nomine domini dei salvatoris nostri iesu christi ego uuihtredus 699.0</w:t>
      </w:r>
    </w:p>
    <w:p>
      <w:r>
        <w:t>in nomine domini iesu christi salvatoris nostri ego ina domino 701.0</w:t>
      </w:r>
    </w:p>
    <w:p>
      <w:r>
        <w:t>ahtbegonis possessio libertas in nomine iesu christi salvatoris nostri quamvis 702.0</w:t>
      </w:r>
    </w:p>
    <w:p>
      <w:r>
        <w:t>in nomine domini nostri iesu christi salvatoris licet sermo sacerdotum 704.0</w:t>
      </w:r>
    </w:p>
    <w:p>
      <w:r>
        <w:t>in nomine domini dei salvatoris nostri iesu christi quid aliud 705.0</w:t>
      </w:r>
    </w:p>
    <w:p>
      <w:r>
        <w:t>in nomine domini nostri iesu christi salvatoris mundi ea que 705.0</w:t>
      </w:r>
    </w:p>
    <w:p>
      <w:r>
        <w:t>in nomine domini nostri iesu christi salvatoris ea que secundum 705.0</w:t>
      </w:r>
    </w:p>
    <w:p>
      <w:r>
        <w:t>in nomine domini dei nostri iesu christi salvatoris ea que 705.0</w:t>
      </w:r>
    </w:p>
    <w:p>
      <w:r>
        <w:t>in nomine domini dei salvatoris nostri iesu christi si ea 716.0</w:t>
      </w:r>
    </w:p>
    <w:p>
      <w:r>
        <w:t>in nomine domini dei salvatoris nostri iesu christi ego edilbaldus 716.0</w:t>
      </w:r>
    </w:p>
    <w:p>
      <w:r>
        <w:t>in nomine domini nostri iesu christi nichil intulimus in hunc 716.0</w:t>
      </w:r>
    </w:p>
    <w:p>
      <w:r>
        <w:t>in nomine dei salvatoris nostri iesu christi quoniam spes christianorum 724.0</w:t>
      </w:r>
    </w:p>
    <w:p>
      <w:r>
        <w:t>in nomine domini dei salvatoris nostri iesu christi quoniam spes 727.0</w:t>
      </w:r>
    </w:p>
    <w:p>
      <w:r>
        <w:t>in nomine domini dei salvatoris nostri iesu christi si ea 733.0</w:t>
      </w:r>
    </w:p>
    <w:p>
      <w:r>
        <w:t>in nomine domini nostri iesu christi salvatoris omnia que videntur 739.0</w:t>
      </w:r>
    </w:p>
    <w:p>
      <w:r>
        <w:t>in nomine domini salvatoris nostri omnem hominem qui secundum deum 748.0</w:t>
      </w:r>
    </w:p>
    <w:p>
      <w:r>
        <w:t>in nomine domini ihesu christi salvatoris nihil intulimus in hunc 759.0</w:t>
      </w:r>
    </w:p>
    <w:p>
      <w:r>
        <w:t>in nomine domini nostri iesu christi omnem hominem qui secundum 762.0</w:t>
      </w:r>
    </w:p>
    <w:p>
      <w:r>
        <w:t>de hallingas in nomine domini salvatoris nostri iesu christi omnem 765.0</w:t>
      </w:r>
    </w:p>
    <w:p>
      <w:r>
        <w:t>in nomine domini dei salvatoris omne quod secundum presens seculum 772.0</w:t>
      </w:r>
    </w:p>
    <w:p>
      <w:r>
        <w:t>in nomine domini nostri iesu christi salvatoris mundi anno ab 781.0</w:t>
      </w:r>
    </w:p>
    <w:p>
      <w:r>
        <w:t>in nomine domini nostri iesu christi omnem hominem qui secundum 789.0</w:t>
      </w:r>
    </w:p>
    <w:p>
      <w:r>
        <w:t>in nomine sancte salvatoris dei et domini nostri iesu christi 808.0</w:t>
      </w:r>
    </w:p>
    <w:p>
      <w:r>
        <w:t>in nomine sancti salvatoris dei et domini nostri iesu christi 814.0</w:t>
      </w:r>
    </w:p>
    <w:p>
      <w:r>
        <w:t>in nomine salvatoris dei iesu christi conditoris nostri ego atheluulf 838.0</w:t>
      </w:r>
    </w:p>
    <w:p>
      <w:r>
        <w:t>in nomine domini dei salvatoris nostri iesu christi si ea 844.0</w:t>
      </w:r>
    </w:p>
    <w:p>
      <w:r>
        <w:t>in nomine domini dei summi salvatoris iesu christi quamvis igitur 861.0</w:t>
      </w:r>
    </w:p>
    <w:p>
      <w:r>
        <w:t>in nomine domini et salvatoris nostri iesu christi anno autem 888.0</w:t>
      </w:r>
    </w:p>
    <w:p>
      <w:r>
        <w:t>in nomine domini nostri iesu christi salvatoris ea que secundum 924.0</w:t>
      </w:r>
    </w:p>
    <w:p>
      <w:r>
        <w:t>in sancto nomine nostri servatoris christi qui nos creavit quando 924.0</w:t>
      </w:r>
    </w:p>
    <w:p>
      <w:r>
        <w:t>in nomine salvatoris nostri iesu christi et omnium sanctorum ejus 946.0</w:t>
      </w:r>
    </w:p>
    <w:p>
      <w:r>
        <w:t>in nomine dei summi et salvatoris iesu christi agonista sancte 946.0</w:t>
      </w:r>
    </w:p>
    <w:p>
      <w:r>
        <w:t>in nomine domini iesu christi cosmi salvatoris anno secundo imperii 957.0</w:t>
      </w:r>
    </w:p>
    <w:p>
      <w:r>
        <w:t>in nomine domini nostri iesu christi salvatoris ea que secundum 967.0</w:t>
      </w:r>
    </w:p>
    <w:p>
      <w:r>
        <w:t>in nomine domini et salvatoris nostri iesu christi ego ethelredus 1004.0</w:t>
      </w:r>
    </w:p>
    <w:p>
      <w:r>
        <w:t>in nomine domini dei salvatoris nostri iesu christi ego cnudus 1016.0</w:t>
      </w:r>
    </w:p>
    <w:p>
      <w:r>
        <w:t>in nomine dei summi et salvatoris nostri ihesu christi certis 1023.0</w:t>
      </w:r>
    </w:p>
    <w:p>
      <w:r>
        <w:t>in nomine domini nostri iesu christi salvatoris ea que legaliter 1042.0</w:t>
      </w:r>
    </w:p>
    <w:p>
      <w:r>
        <w:t>in nomine summi salvatoris mediatorisque dei et hominum christi ihesu 1053.0</w:t>
      </w:r>
    </w:p>
    <w:p>
      <w:r>
        <w:t>in nomine domini nostri iesu christi salvatoris ea que secundum 1062.0</w:t>
      </w:r>
    </w:p>
    <w:p>
      <w:r>
        <w:t>in nomine domini nostri iesu cristi saluatoris ea que secundum 1062.0</w:t>
      </w:r>
    </w:p>
    <w:p>
      <w:r>
        <w:rPr>
          <w:color w:val="FF0000"/>
        </w:rPr>
        <w:t>cluster471</w:t>
      </w:r>
    </w:p>
    <w:p>
      <w:r>
        <w:t>de stokes que antiquitus uocabatur andscohesham in nomine domini dei 738.0</w:t>
      </w:r>
    </w:p>
    <w:p>
      <w:r>
        <w:t>quomodo alduulfus petieret confirmari hanc donationem in nomine domini dei 738.0</w:t>
      </w:r>
    </w:p>
    <w:p>
      <w:r>
        <w:t>collacio villarum stanmere lindefeldie et burhlee in nomine domini nostri 760.0</w:t>
      </w:r>
    </w:p>
    <w:p>
      <w:r>
        <w:t>offa rex merciorum i aratrum unningland in nomine domini nostri 788.0</w:t>
      </w:r>
    </w:p>
    <w:p>
      <w:r>
        <w:t>rex egbertus dedit werehorne edrico latine in nomine domini nostri 830.0</w:t>
      </w:r>
    </w:p>
    <w:p>
      <w:r>
        <w:t>eadboldingtun pultun berindeslea eseg in nomine omnipotentis dei et domini 855.0</w:t>
      </w:r>
    </w:p>
    <w:p>
      <w:r>
        <w:rPr>
          <w:color w:val="FF0000"/>
        </w:rPr>
        <w:t>cluster472</w:t>
      </w:r>
    </w:p>
    <w:p>
      <w:r>
        <w:t>anno domini dccccxxxv in civitate a romanis olim constructa que 935.0</w:t>
      </w:r>
    </w:p>
    <w:p>
      <w:r>
        <w:t>anno illo quo transacti sunt a nativitate domini nostri ihesu 950.0</w:t>
      </w:r>
    </w:p>
    <w:p>
      <w:r>
        <w:rPr>
          <w:color w:val="FF0000"/>
        </w:rPr>
        <w:t>cluster473</w:t>
      </w:r>
    </w:p>
    <w:p>
      <w:r>
        <w:t>carta beati egwini episcopi in nomine domini nostri salvatoris christi 714.0</w:t>
      </w:r>
    </w:p>
    <w:p>
      <w:r>
        <w:t>carta cudredi regis in nomine domini nostri iesu christi ego 745.0</w:t>
      </w:r>
    </w:p>
    <w:p>
      <w:r>
        <w:t>huntenatun hamtona in nomine domini nostri iesu christi mundi salvatoris 757.0</w:t>
      </w:r>
    </w:p>
    <w:p>
      <w:r>
        <w:t>carta kynewlf regis de terra apud yle in nomine domini 762.0</w:t>
      </w:r>
    </w:p>
    <w:p>
      <w:r>
        <w:t>carta uhtredi reguli huicciorum in nomine domini nostri iesu christi 767.0</w:t>
      </w:r>
    </w:p>
    <w:p>
      <w:r>
        <w:t>to eastune offani regis in stoce in nomine domini nostri 770.0</w:t>
      </w:r>
    </w:p>
    <w:p>
      <w:r>
        <w:t>item de bromgehege in nomine domini nostri iesu christi cum 779.0</w:t>
      </w:r>
    </w:p>
    <w:p>
      <w:r>
        <w:t>hamtun et fehha leah in nomine domini nostri iesu christi 780.0</w:t>
      </w:r>
    </w:p>
    <w:p>
      <w:r>
        <w:t>item de bromgehege in nomine domini nostri iesu christi salvatoris 789.0</w:t>
      </w:r>
    </w:p>
    <w:p>
      <w:r>
        <w:t>intanbeorge et bradanleah in nomine domini nostri iesu christi ea 803.0</w:t>
      </w:r>
    </w:p>
    <w:p>
      <w:r>
        <w:t>lideerd welingtun bocland in nomine domini nostri iesu christi regnante 899.0</w:t>
      </w:r>
    </w:p>
    <w:p>
      <w:r>
        <w:t>privilegium edmundi regis in nomine domini nostri iesu christi ego 944.0</w:t>
      </w:r>
    </w:p>
    <w:p>
      <w:r>
        <w:t>in nomine domini nostri iesu christi anno dominice incarnationis dcccclviii 958.0</w:t>
      </w:r>
    </w:p>
    <w:p>
      <w:r>
        <w:t>carta v hidarum apud woburnam in nomine domini iesu christi 959.0</w:t>
      </w:r>
    </w:p>
    <w:p>
      <w:r>
        <w:t>carta regis eadgari in nomine domini nostri iesu christi omnia 961.0</w:t>
      </w:r>
    </w:p>
    <w:p>
      <w:r>
        <w:t>in nomine domini nostri iesu christi anno ab incarnatione domini 967.0</w:t>
      </w:r>
    </w:p>
    <w:p>
      <w:r>
        <w:t>in nomine domini nostri iesu christi anno dominice incarnationis dcccclxx 970.0</w:t>
      </w:r>
    </w:p>
    <w:p>
      <w:r>
        <w:t>privilegium eadgari regis in nomine domini nostri iesu christi quamvis 971.0</w:t>
      </w:r>
    </w:p>
    <w:p>
      <w:r>
        <w:t>carta regis etheldredi in nomine dei et domini nostri iesu 996.0</w:t>
      </w:r>
    </w:p>
    <w:p>
      <w:r>
        <w:t>in nomine domini nostri iesu christi anno dominice incarnationis millesimo 1026.0</w:t>
      </w:r>
    </w:p>
    <w:p>
      <w:r>
        <w:t>carta regis cnut de mytuna in nomine dei et domini 1034.0</w:t>
      </w:r>
    </w:p>
    <w:p>
      <w:r>
        <w:t>anno dominice ab incarnatione domini nostri iesu christi millessimo lviii 1058.0</w:t>
      </w:r>
    </w:p>
    <w:p>
      <w:r>
        <w:rPr>
          <w:color w:val="FF0000"/>
        </w:rPr>
        <w:t>cluster474</w:t>
      </w:r>
    </w:p>
    <w:p>
      <w:r>
        <w:t>in nomine gubernantis dei monarchiam tocius mundi ego beonna abbas 786.0</w:t>
      </w:r>
    </w:p>
    <w:p>
      <w:r>
        <w:t>in nomine almi agye sophie qui monarchiam mundi tocius ac 844.0</w:t>
      </w:r>
    </w:p>
    <w:p>
      <w:r>
        <w:t>in nomine dei celi ego wymundus amicus edwolphi do et 848.0</w:t>
      </w:r>
    </w:p>
    <w:p>
      <w:r>
        <w:t>item fobbanfuntan boc in nomine almi et aie sophie qui 901.0</w:t>
      </w:r>
    </w:p>
    <w:p>
      <w:r>
        <w:t>in nomine almi et agie sophie qui monarchiam mundi totius 947.0</w:t>
      </w:r>
    </w:p>
    <w:p>
      <w:r>
        <w:rPr>
          <w:color w:val="FF0000"/>
        </w:rPr>
        <w:t>cluster475</w:t>
      </w:r>
    </w:p>
    <w:p>
      <w:r>
        <w:t>gloria in excelsis deo et in terra pax hominibus bone 803.0</w:t>
      </w:r>
    </w:p>
    <w:p>
      <w:r>
        <w:t>in nomine dei excelsi qui est spes omnium finium terre 813.0</w:t>
      </w:r>
    </w:p>
    <w:p>
      <w:r>
        <w:t>lunden in nomine domini dei excelsi qui est spes omnium 857.0</w:t>
      </w:r>
    </w:p>
    <w:p>
      <w:r>
        <w:t>crux que excelsis toto et dominaris olimpo inclita lex domini 940.0</w:t>
      </w:r>
    </w:p>
    <w:p>
      <w:r>
        <w:rPr>
          <w:color w:val="FF0000"/>
        </w:rPr>
        <w:t>cluster476</w:t>
      </w:r>
    </w:p>
    <w:p>
      <w:r>
        <w:t>de lotvvic et de colhylle in nomine domini iesu ego 716.0</w:t>
      </w:r>
    </w:p>
    <w:p>
      <w:r>
        <w:t>beagan byrig in nomine domini iesu terram quindecim cassatorum juxta 718.0</w:t>
      </w:r>
    </w:p>
    <w:p>
      <w:r>
        <w:t>in nomine domini iesu spe enim salvi facti sumus spes 757.0</w:t>
      </w:r>
    </w:p>
    <w:p>
      <w:r>
        <w:t>in nomine domini nostri iesu possessio quedam est terra in 762.0</w:t>
      </w:r>
    </w:p>
    <w:p>
      <w:r>
        <w:t>de iccecumbe px in nomine domini ego offa dei dono 780.0</w:t>
      </w:r>
    </w:p>
    <w:p>
      <w:r>
        <w:t>in nomine domini summi ego offa almi regnantis gratia rex 784.0</w:t>
      </w:r>
    </w:p>
    <w:p>
      <w:r>
        <w:t>to west byrig et to hean byrig in nomine domini 793.0</w:t>
      </w:r>
    </w:p>
    <w:p>
      <w:r>
        <w:t>westburh et heanburh in nomine domini nostri iesu christi ego 793.0</w:t>
      </w:r>
    </w:p>
    <w:p>
      <w:r>
        <w:t>westburh et stoce in nomine domini dei summi rex regum 804.0</w:t>
      </w:r>
    </w:p>
    <w:p>
      <w:r>
        <w:t>in nomine domini et in nomine alti throni regis domini 839.0</w:t>
      </w:r>
    </w:p>
    <w:p>
      <w:r>
        <w:t>de hvviccewudu px in nomine domini ego berhtwulf gratia divina 840.0</w:t>
      </w:r>
    </w:p>
    <w:p>
      <w:r>
        <w:t>in nomine domini ego athelstanus dei gratia rex brittonum cum 843.0</w:t>
      </w:r>
    </w:p>
    <w:p>
      <w:r>
        <w:t>px in nomine domini ego berchtwulf cyning sile forthrede minum 844.0</w:t>
      </w:r>
    </w:p>
    <w:p>
      <w:r>
        <w:t>sretford in nomine domini certe fugitiva et caduca itaque est 844.0</w:t>
      </w:r>
    </w:p>
    <w:p>
      <w:r>
        <w:t>in nomine domini ealhburh hafath geset mid hyre freonda theahtunga 850.0</w:t>
      </w:r>
    </w:p>
    <w:p>
      <w:r>
        <w:t>in nomine domini ic lulle etecke tha hisetnesse tham hiwm 850.0</w:t>
      </w:r>
    </w:p>
    <w:p>
      <w:r>
        <w:t>in nomine domini dunn hafath thas boc gesald his wife 855.0</w:t>
      </w:r>
    </w:p>
    <w:p>
      <w:r>
        <w:t>in nomine domini certe ea que sunt a sapientibus et 855.0</w:t>
      </w:r>
    </w:p>
    <w:p>
      <w:r>
        <w:t>in nomine domini ego ealhhere dabo et concedo oswige et 858.0</w:t>
      </w:r>
    </w:p>
    <w:p>
      <w:r>
        <w:t>in nomine domini ic elfred dux et ethered archiepiscopus et 870.0</w:t>
      </w:r>
    </w:p>
    <w:p>
      <w:r>
        <w:t>in nomine domini ic elfred dux and ethelred archebiscop and 870.0</w:t>
      </w:r>
    </w:p>
    <w:p>
      <w:r>
        <w:t>in nomine domini ic eadwerd cyning begeat et denulfe biscepe 901.0</w:t>
      </w:r>
    </w:p>
    <w:p>
      <w:r>
        <w:t>in nomine domini this is alfgares quide that is erst 946.0</w:t>
      </w:r>
    </w:p>
    <w:p>
      <w:r>
        <w:t>in nomine domini this is eadredes kings cwide thet is 951.0</w:t>
      </w:r>
    </w:p>
    <w:p>
      <w:r>
        <w:t>in nomine domini her swytelath on thisym gewryte hu elfsige 995.0</w:t>
      </w:r>
    </w:p>
    <w:p>
      <w:r>
        <w:t>in nomine domini ego wlsinus gratia dei episcopus constituo et 998.0</w:t>
      </w:r>
    </w:p>
    <w:p>
      <w:r>
        <w:t>in nomine domini her swutelath wulfric his hleofan hlaforde his 1002.0</w:t>
      </w:r>
    </w:p>
    <w:p>
      <w:r>
        <w:t>in nomine domini ic byrhteh bisceop mid godes getheahte and 1033.0</w:t>
      </w:r>
    </w:p>
    <w:p>
      <w:r>
        <w:rPr>
          <w:color w:val="FF0000"/>
        </w:rPr>
        <w:t>cluster477</w:t>
      </w:r>
    </w:p>
    <w:p>
      <w:r>
        <w:t>de pascuis porcorum xii gregum in nomine dei summi multi 748.0</w:t>
      </w:r>
    </w:p>
    <w:p>
      <w:r>
        <w:t>de prisctona et eisctona in nomine dei summi et altissimi 931.0</w:t>
      </w:r>
    </w:p>
    <w:p>
      <w:r>
        <w:t>de x hidis corstune in nomine dei summi et altissimi 941.0</w:t>
      </w:r>
    </w:p>
    <w:p>
      <w:r>
        <w:t>dcxliii edmundus rex northminstre in nomine dei summi et altissimi 943.0</w:t>
      </w:r>
    </w:p>
    <w:p>
      <w:r>
        <w:rPr>
          <w:color w:val="FF0000"/>
        </w:rPr>
        <w:t>cluster478</w:t>
      </w:r>
    </w:p>
    <w:p>
      <w:r>
        <w:t>in nomine dei summi et altissimi certis adstipulationibus nos sancti 716.0</w:t>
      </w:r>
    </w:p>
    <w:p>
      <w:r>
        <w:t>in nomine dei summi et altissimi iesu christi manifestum est 940.0</w:t>
      </w:r>
    </w:p>
    <w:p>
      <w:r>
        <w:t>in nomine dei et altissimi iesu christi regna regum ab 940.0</w:t>
      </w:r>
    </w:p>
    <w:p>
      <w:r>
        <w:t>in nomine dei summi et altissimi certis adstipulationibus nos sancti 942.0</w:t>
      </w:r>
    </w:p>
    <w:p>
      <w:r>
        <w:t>in nomine dei summi et altissimi iesu christi regna regum 942.0</w:t>
      </w:r>
    </w:p>
    <w:p>
      <w:r>
        <w:t>in nomine dei summi et altissimi iesu christi omnibus prudentibus 944.0</w:t>
      </w:r>
    </w:p>
    <w:p>
      <w:r>
        <w:t>de westona in nomine dei summi et altissimi iesu christi 946.0</w:t>
      </w:r>
    </w:p>
    <w:p>
      <w:r>
        <w:t>in nomine dei summi et altissimi iesu christi beantis uniuersorum 946.0</w:t>
      </w:r>
    </w:p>
    <w:p>
      <w:r>
        <w:t>in nomine dei summi et altissimi iesu christi manifestum est 947.0</w:t>
      </w:r>
    </w:p>
    <w:p>
      <w:r>
        <w:t>in nomine dei summi subtilissima mentis certatione deum quem diligimus 951.0</w:t>
      </w:r>
    </w:p>
    <w:p>
      <w:r>
        <w:rPr>
          <w:color w:val="FF0000"/>
        </w:rPr>
        <w:t>cluster479</w:t>
      </w:r>
    </w:p>
    <w:p>
      <w:r>
        <w:t>in nomine altithroni conditoris eterni ego coenuulfus ex donis dei 805.0</w:t>
      </w:r>
    </w:p>
    <w:p>
      <w:r>
        <w:t>berham in nomine alti throni dei summi regis eterni ego 809.0</w:t>
      </w:r>
    </w:p>
    <w:p>
      <w:r>
        <w:t>px in nomine altithroni regis eterni salvatoris mundi ego etheluulf 843.0</w:t>
      </w:r>
    </w:p>
    <w:p>
      <w:r>
        <w:t>in nomine altithroni regis eterni ego etheluulf gratia dei rex 845.0</w:t>
      </w:r>
    </w:p>
    <w:p>
      <w:r>
        <w:t>px in nomine altithroni qui cuncta supra simul et in 935.0</w:t>
      </w:r>
    </w:p>
    <w:p>
      <w:r>
        <w:t>in nomine dei summi et altithroni qui omnia de summo 943.0</w:t>
      </w:r>
    </w:p>
    <w:p>
      <w:r>
        <w:t>px in altithroni onomate qui nos qui uoluit creauit plasmate 1031.0</w:t>
      </w:r>
    </w:p>
    <w:p>
      <w:r>
        <w:rPr>
          <w:color w:val="FF0000"/>
        </w:rPr>
        <w:t>cluster480</w:t>
      </w:r>
    </w:p>
    <w:p>
      <w:r>
        <w:t>in nomine almo trino divino ego cuthredus rex cantie anno 805.0</w:t>
      </w:r>
    </w:p>
    <w:p>
      <w:r>
        <w:t>in nomine almo trino divino ego egberhtus rex occidentalium saxonum 836.0</w:t>
      </w:r>
    </w:p>
    <w:p>
      <w:r>
        <w:t>in nomine trino divino dei celi ego edbaldus do et 848.0</w:t>
      </w:r>
    </w:p>
    <w:p>
      <w:r>
        <w:t>in nomine trino divino ego etheluulfus rex occidentalium saxonum necnon 855.0</w:t>
      </w:r>
    </w:p>
    <w:p>
      <w:r>
        <w:rPr>
          <w:color w:val="FF0000"/>
        </w:rPr>
        <w:t>cluster481</w:t>
      </w:r>
    </w:p>
    <w:p>
      <w:r>
        <w:t>in christi nomine ethelbertus rex deo inspirante pro anime sue 604.0</w:t>
      </w:r>
    </w:p>
    <w:p>
      <w:r>
        <w:t>carta regis adelberti in nomine dei summi ego adelbertus rex 660.0</w:t>
      </w:r>
    </w:p>
    <w:p>
      <w:r>
        <w:t>in nomine dei summi ego ethelbertus rex sussaxonum domino regnante 733.0</w:t>
      </w:r>
    </w:p>
    <w:p>
      <w:r>
        <w:t>limenea boec ethelbertus rex dedit piscationem in limene et alia 741.0</w:t>
      </w:r>
    </w:p>
    <w:p>
      <w:r>
        <w:rPr>
          <w:color w:val="FF0000"/>
        </w:rPr>
        <w:t>cluster482</w:t>
      </w:r>
    </w:p>
    <w:p>
      <w:r>
        <w:t>westbyrig et stoce in nomine dei summi ego ethelric filius 804.0</w:t>
      </w:r>
    </w:p>
    <w:p>
      <w:r>
        <w:t>in nomine dei summi regis eterni ego ethelred rex occidentalium 867.0</w:t>
      </w:r>
    </w:p>
    <w:p>
      <w:r>
        <w:t>in nomine dei summi regis eterni ego ethelwolf gratia dei 867.0</w:t>
      </w:r>
    </w:p>
    <w:p>
      <w:r>
        <w:rPr>
          <w:color w:val="FF0000"/>
        </w:rPr>
        <w:t>cluster483</w:t>
      </w:r>
    </w:p>
    <w:p>
      <w:r>
        <w:t>in nomine dei summi ego ethelredus rex merciorum cum consensu 693.0</w:t>
      </w:r>
    </w:p>
    <w:p>
      <w:r>
        <w:t>in nomine redemtoris mundi ego coenuulf gratia dei rex merciorum 799.0</w:t>
      </w:r>
    </w:p>
    <w:p>
      <w:r>
        <w:t>in nomine redemptoris mundi ego kenwlf gratia dei rex merciorum 804.0</w:t>
      </w:r>
    </w:p>
    <w:p>
      <w:r>
        <w:t>in nomine die summi ego berhtwulf rex merciorum hanc prenominatam 849.0</w:t>
      </w:r>
    </w:p>
    <w:p>
      <w:r>
        <w:rPr>
          <w:color w:val="FF0000"/>
        </w:rPr>
        <w:t>cluster484</w:t>
      </w:r>
    </w:p>
    <w:p>
      <w:r>
        <w:t>in nomine patris et filii et spiritus sancti ego eadbaldus 618.0</w:t>
      </w:r>
    </w:p>
    <w:p>
      <w:r>
        <w:t>in nomine patris et filii et spiritus sancti amen anno 685.0</w:t>
      </w:r>
    </w:p>
    <w:p>
      <w:r>
        <w:t>in nomine patris et filii et spiritus sancti amen quoniam 709.0</w:t>
      </w:r>
    </w:p>
    <w:p>
      <w:r>
        <w:t>in nomine patris et filii et spiritus sancti ceolred abbas 852.0</w:t>
      </w:r>
    </w:p>
    <w:p>
      <w:r>
        <w:t>in nomine dei patris et filii et spiritus sancti amen 956.0</w:t>
      </w:r>
    </w:p>
    <w:p>
      <w:r>
        <w:t>in nomine patris et filii et spiritus sancti amen etheriarum 956.0</w:t>
      </w:r>
    </w:p>
    <w:p>
      <w:r>
        <w:t>in nomine patris et filii et spiritus sancti amen ego 1085.0</w:t>
      </w:r>
    </w:p>
    <w:p>
      <w:r>
        <w:t>nomine patris et filii et spiritus sancti amen ego wilelmus 1091.0</w:t>
      </w:r>
    </w:p>
    <w:p>
      <w:r>
        <w:t>in nomine patris et filii et spiritus sancti notum sit 1094.0</w:t>
      </w:r>
    </w:p>
    <w:p>
      <w:r>
        <w:t>in nomine patris et filii et spiritus sancti amen a 1101.0</w:t>
      </w:r>
    </w:p>
    <w:p>
      <w:r>
        <w:t>in nomine patris et filii et spiritus sancti amen dominus 1101.0</w:t>
      </w:r>
    </w:p>
    <w:p>
      <w:r>
        <w:t>in nomine patris et filii et spiritus sancti amen dei 1101.0</w:t>
      </w:r>
    </w:p>
    <w:p>
      <w:r>
        <w:t>in nomine patris et filii et spiritus sancti ano ab 1117.0</w:t>
      </w:r>
    </w:p>
    <w:p>
      <w:r>
        <w:t>in nomine patris et filii et spiritus sancti amen in 1122.0</w:t>
      </w:r>
    </w:p>
    <w:p>
      <w:r>
        <w:t>in nomine patris et filii et spiritus sancti amen ego 1123.0</w:t>
      </w:r>
    </w:p>
    <w:p>
      <w:r>
        <w:t>in nomine patris et filii et spiritus sancti et in 1127.0</w:t>
      </w:r>
    </w:p>
    <w:p>
      <w:r>
        <w:t>in nomine patris et filii et spiritus sancti amen ego 1127.0</w:t>
      </w:r>
    </w:p>
    <w:p>
      <w:r>
        <w:t>in nomine patris et filii et spiritus sancti et in 1127.0</w:t>
      </w:r>
    </w:p>
    <w:p>
      <w:r>
        <w:t>in nomine patris et filii et spiritus sancti amen henricus 1129.0</w:t>
      </w:r>
    </w:p>
    <w:p>
      <w:r>
        <w:t>in nomine patris et filii et spiritus sancti amen notum 1130.0</w:t>
      </w:r>
    </w:p>
    <w:p>
      <w:r>
        <w:t>in nomine patris et filii et spiritus sancti amen notum 1133.0</w:t>
      </w:r>
    </w:p>
    <w:p>
      <w:r>
        <w:t>in nomine patris et filii et spiritus sancti amen ego 1138.0</w:t>
      </w:r>
    </w:p>
    <w:p>
      <w:r>
        <w:t>in nomine patris et filii et spiritus sancti amen ebrardus 1141.0</w:t>
      </w:r>
    </w:p>
    <w:p>
      <w:r>
        <w:t>in nomine patris et filii et spiritus sancti ego henricus 1142.0</w:t>
      </w:r>
    </w:p>
    <w:p>
      <w:r>
        <w:t>in nomine patris et filii et spiritus sancti ego matildis 1142.0</w:t>
      </w:r>
    </w:p>
    <w:p>
      <w:r>
        <w:rPr>
          <w:color w:val="FF0000"/>
        </w:rPr>
        <w:t>cluster485</w:t>
      </w:r>
    </w:p>
    <w:p>
      <w:r>
        <w:t>pax in summe trinitatis nomine patris et filii et spiritus 948.0</w:t>
      </w:r>
    </w:p>
    <w:p>
      <w:r>
        <w:t>de x hidis corstune in nomine patris et filii et 956.0</w:t>
      </w:r>
    </w:p>
    <w:p>
      <w:r>
        <w:t>in nomine sancte et indiuidue trinitatis patris et filii et 1065.0</w:t>
      </w:r>
    </w:p>
    <w:p>
      <w:r>
        <w:t>in nomine sancte et indiuidue trinitatis patris et filii et 1065.0</w:t>
      </w:r>
    </w:p>
    <w:p>
      <w:r>
        <w:t>in nomine sancte trinitatis et patris et filii et spiritus 1093.0</w:t>
      </w:r>
    </w:p>
    <w:p>
      <w:r>
        <w:t>in nomine sancte et indiuidue trinitatis patris et filii et 1102.0</w:t>
      </w:r>
    </w:p>
    <w:p>
      <w:r>
        <w:t>in nomine sancte et indiuidue trinitatis patris et filii et 1109.0</w:t>
      </w:r>
    </w:p>
    <w:p>
      <w:r>
        <w:t>in nomine sancte et indiuidue trinitatis patris et filii et 1121.0</w:t>
      </w:r>
    </w:p>
    <w:p>
      <w:r>
        <w:t>in nomine sancte et indiuidue trinitatis patris et filii et 1131.0</w:t>
      </w:r>
    </w:p>
    <w:p>
      <w:r>
        <w:t>in nomine sancti et indiuidue trinitatis patris et filii et 1133.0</w:t>
      </w:r>
    </w:p>
    <w:p>
      <w:r>
        <w:t>in nomine sancte et indiuidue trinitatis patris et filii et 1133.0</w:t>
      </w:r>
    </w:p>
    <w:p>
      <w:r>
        <w:t>in nomine sancte et indiuidue trinitatis patris et filii et 1133.0</w:t>
      </w:r>
    </w:p>
    <w:p>
      <w:r>
        <w:t>in nomine sancte et indiuidue trinitatis patris et filii et 1134.0</w:t>
      </w:r>
    </w:p>
    <w:p>
      <w:r>
        <w:t>in nomine s et indiuidue trinitatis patris et filii et 1164.0</w:t>
      </w:r>
    </w:p>
    <w:p>
      <w:r>
        <w:t>in nomine sancte et indiuidue sancte trinitatis patris et filii 1176.0</w:t>
      </w:r>
    </w:p>
    <w:p>
      <w:r>
        <w:t>in nomine sancte et indiuidue sancte trinitatis patris et filii 1176.0</w:t>
      </w:r>
    </w:p>
    <w:p>
      <w:r>
        <w:rPr>
          <w:color w:val="FF0000"/>
        </w:rPr>
        <w:t>cluster486</w:t>
      </w:r>
    </w:p>
    <w:p>
      <w:r>
        <w:t>px in nomine creatricis omnium rerum et dominatricis sancte trinitatis 956.0</w:t>
      </w:r>
    </w:p>
    <w:p>
      <w:r>
        <w:t>in nomine creatricis omnium rerum et dominatricis sancte trinitatis omnipotentis 956.0</w:t>
      </w:r>
    </w:p>
    <w:p>
      <w:r>
        <w:t>in nomine creatricis et dominatricis sancte trinitatis dei omnipotentis qui 1009.0</w:t>
      </w:r>
    </w:p>
    <w:p>
      <w:r>
        <w:t>eterni genitoris cum inclita prole sanctoque paraclito in tribus tripudiantis 1097.0</w:t>
      </w:r>
    </w:p>
    <w:p>
      <w:r>
        <w:t>quia que religioni canonicali ordinis sanctisimi patris nostri beati augustini 1109.0</w:t>
      </w:r>
    </w:p>
    <w:p>
      <w:r>
        <w:rPr>
          <w:color w:val="FF0000"/>
        </w:rPr>
        <w:t>cluster487</w:t>
      </w:r>
    </w:p>
    <w:p>
      <w:r>
        <w:t>de wuduceastre px in nomine sancte trinitatis ait enim apostolus 716.0</w:t>
      </w:r>
    </w:p>
    <w:p>
      <w:r>
        <w:t>in trino nomine divinitatis individue juste a nobis pietatis opera 757.0</w:t>
      </w:r>
    </w:p>
    <w:p>
      <w:r>
        <w:t>de readanhoran in nomine sancte trinitatis ait enim apostolus nichil 759.0</w:t>
      </w:r>
    </w:p>
    <w:p>
      <w:r>
        <w:t>de crohlea px in nomine sancte trinitatis atque vere unitatis 840.0</w:t>
      </w:r>
    </w:p>
    <w:p>
      <w:r>
        <w:t>ea tun in nomine sancte trinitatis atque vere unitatis dei 864.0</w:t>
      </w:r>
    </w:p>
    <w:p>
      <w:r>
        <w:t>px aw in nomine sancte et individue trinitatis dei scilicet 869.0</w:t>
      </w:r>
    </w:p>
    <w:p>
      <w:r>
        <w:t>in nomine sancte et individue trinitatis ego alfredus rex anglorum 872.0</w:t>
      </w:r>
    </w:p>
    <w:p>
      <w:r>
        <w:t>degles ford in nomine sancte et individue trinitatis anno ejusdem 875.0</w:t>
      </w:r>
    </w:p>
    <w:p>
      <w:r>
        <w:t>de uferabyrie in nomine sancte et individue trinitatis anno dominice 875.0</w:t>
      </w:r>
    </w:p>
    <w:p>
      <w:r>
        <w:t>in nomine sancte et individue trinitatis atelstanus rex anglie omnibus 927.0</w:t>
      </w:r>
    </w:p>
    <w:p>
      <w:r>
        <w:t>px summo alme et indiuidue trinitatis fatimine egregius symphonista sancte 956.0</w:t>
      </w:r>
    </w:p>
    <w:p>
      <w:r>
        <w:t>px in sancte et indiuidue trinitatis uocamine ego eadwig egregius 956.0</w:t>
      </w:r>
    </w:p>
    <w:p>
      <w:r>
        <w:t>in onomate alme et indiuidue trinitatis cuncta seculorum patrimonia incertis 962.0</w:t>
      </w:r>
    </w:p>
    <w:p>
      <w:r>
        <w:t>in nomine sancte et individue trinitatis ego edgarus rex et 963.0</w:t>
      </w:r>
    </w:p>
    <w:p>
      <w:r>
        <w:t>in nomine alme trinitatis et indiuidue unitatis patris et filii 1016.0</w:t>
      </w:r>
    </w:p>
    <w:p>
      <w:r>
        <w:t>in nomine sancte trinitatis cum mundi cursus uario ut cotidie 1018.0</w:t>
      </w:r>
    </w:p>
    <w:p>
      <w:r>
        <w:t>in nomine sancte trinitatis cum mundi cursus uario ut cotidie 1018.0</w:t>
      </w:r>
    </w:p>
    <w:p>
      <w:r>
        <w:t>in nomine sancte trinitatis et indiuidue unitatis descriptio immunitatis hardcnut 1038.0</w:t>
      </w:r>
    </w:p>
    <w:p>
      <w:r>
        <w:t>in nomine sancte et indiuidue trinitatis ego edwardus dei gratia 1045.0</w:t>
      </w:r>
    </w:p>
    <w:p>
      <w:r>
        <w:t>in nomine sancte et indiuidue trinitatis edwardus diuina gratia largiente 1065.0</w:t>
      </w:r>
    </w:p>
    <w:p>
      <w:r>
        <w:t>in nomine sancte et indiuidue trinitatis propter eos qui iusticiam 1065.0</w:t>
      </w:r>
    </w:p>
    <w:p>
      <w:r>
        <w:t>in nomine sancte et indiuidue trinitatis ego edwardus ethelredi regis 1066.0</w:t>
      </w:r>
    </w:p>
    <w:p>
      <w:r>
        <w:t>in nomine sancte et indiuidue trinitatis eadwardus diuina gratia largiente 1065.0</w:t>
      </w:r>
    </w:p>
    <w:p>
      <w:r>
        <w:t>in nomine sancte et indiuidue trinitatis propter eos qui iusticiam 1065.0</w:t>
      </w:r>
    </w:p>
    <w:p>
      <w:r>
        <w:t>in nomine sancte et indiuidue trinitatis cum non sit contra 1082.0</w:t>
      </w:r>
    </w:p>
    <w:p>
      <w:r>
        <w:t>in nomine sancte et indiuidue trinitatis notum sit omnibus tam 1088.0</w:t>
      </w:r>
    </w:p>
    <w:p>
      <w:r>
        <w:t>in nomine sancte et indiuidue trinitatis ego osmundus sarum eclesie 1091.0</w:t>
      </w:r>
    </w:p>
    <w:p>
      <w:r>
        <w:t>in nomine sancte et indiuidue trinitatis ego osmundus seriberiensis eclesie 1091.0</w:t>
      </w:r>
    </w:p>
    <w:p>
      <w:r>
        <w:t>in nomine sancte et indiuidue trinitatis ego wilelmus dei gratia 1094.0</w:t>
      </w:r>
    </w:p>
    <w:p>
      <w:r>
        <w:t>in nomine et honore sancte ac indiuidue trinitatis notum sit 1094.0</w:t>
      </w:r>
    </w:p>
    <w:p>
      <w:r>
        <w:t>in nomine et honore sancte ac indiuidue trinitatis notum sit 1094.0</w:t>
      </w:r>
    </w:p>
    <w:p>
      <w:r>
        <w:t>in nomine sancte et indiuidue trinitatis ego henricus dei gratia 1100.0</w:t>
      </w:r>
    </w:p>
    <w:p>
      <w:r>
        <w:t>in nomine sancte et indiuidue trinitatis notum ese uolumus tam 1100.0</w:t>
      </w:r>
    </w:p>
    <w:p>
      <w:r>
        <w:t>in nomine sancte et indiuidue trinitatis ego ricardus de reduers 1107.0</w:t>
      </w:r>
    </w:p>
    <w:p>
      <w:r>
        <w:t>in nomine sancte et indiuidue trinitatis ego henricus dei gratia 1107.0</w:t>
      </w:r>
    </w:p>
    <w:p>
      <w:r>
        <w:t>in nomine sancte et indiuidue trinitatis notum sit omnibus sancte 1112.0</w:t>
      </w:r>
    </w:p>
    <w:p>
      <w:r>
        <w:t>in nomine sancte et indiuidue trinitatis notum sit omnibus sancte 1112.0</w:t>
      </w:r>
    </w:p>
    <w:p>
      <w:r>
        <w:t>in nomine sancte trinitatis et indiuidue trinitatis ego henricus dei 1112.0</w:t>
      </w:r>
    </w:p>
    <w:p>
      <w:r>
        <w:t>in nomine sancte et indiuidue trinitatis ego henricus dei gratia 1113.0</w:t>
      </w:r>
    </w:p>
    <w:p>
      <w:r>
        <w:t>in nomine sancte et indiuidue trinitatis hoc notum sit tam 1115.0</w:t>
      </w:r>
    </w:p>
    <w:p>
      <w:r>
        <w:t>in nomine sancte et indiuidue trinitatis notum sit omnibus sancte 1123.0</w:t>
      </w:r>
    </w:p>
    <w:p>
      <w:r>
        <w:t>in nomine sancte et indiuidue trinitatis saluberimum est ut quicquid 1123.0</w:t>
      </w:r>
    </w:p>
    <w:p>
      <w:r>
        <w:t>in nomine sancte et indiuidue trinitatis ego henricus wilelmi anglorum 1123.0</w:t>
      </w:r>
    </w:p>
    <w:p>
      <w:r>
        <w:t>in nomine sancte et indiuidue trinitatis saluberimum est ut quicquid 1123.0</w:t>
      </w:r>
    </w:p>
    <w:p>
      <w:r>
        <w:t>in nomine sancte et indiuidue trinitatis ego wilelmus licet indignus 1124.0</w:t>
      </w:r>
    </w:p>
    <w:p>
      <w:r>
        <w:t>in nomine sancte et indiuidue trinitatis ego henricus dei gratia 1127.0</w:t>
      </w:r>
    </w:p>
    <w:p>
      <w:r>
        <w:t>in nomine sancte et indiuidue trinitatis ego stepanus wilelmi anglorum 1136.0</w:t>
      </w:r>
    </w:p>
    <w:p>
      <w:r>
        <w:t>in nomine sancte et indiuidue trinitatis incipit carta comitis baldewini 1143.0</w:t>
      </w:r>
    </w:p>
    <w:p>
      <w:r>
        <w:t>in nomine sancte et indiuidue trinitatis incipit carta comitis baldewini 1146.0</w:t>
      </w:r>
    </w:p>
    <w:p>
      <w:r>
        <w:t>ego wilelmus eclesie sancte trinitatis de noruuic electus et a 1146.0</w:t>
      </w:r>
    </w:p>
    <w:p>
      <w:r>
        <w:t>in nomine sancte et indiuidue trinitatis omnibus dominis et amicis 1147.0</w:t>
      </w:r>
    </w:p>
    <w:p>
      <w:r>
        <w:t>in nomine sancte et indiuidue trinitatis gaufridus dux normanie et 1147.0</w:t>
      </w:r>
    </w:p>
    <w:p>
      <w:r>
        <w:t>in nomine sancte et indiuidue trinitatis gofridus dei gratia normanorum 1147.0</w:t>
      </w:r>
    </w:p>
    <w:p>
      <w:r>
        <w:t>in nomine sancte et indiuidue trinitatis notum sit presentibus et 1149.0</w:t>
      </w:r>
    </w:p>
    <w:p>
      <w:r>
        <w:t>in nomine sancte et indiuidue trinitatis unde bonum procedit ego 1151.0</w:t>
      </w:r>
    </w:p>
    <w:p>
      <w:r>
        <w:t>in nomine sancte et indiuidue trinitatis ego reginaldus regis henrici 1152.0</w:t>
      </w:r>
    </w:p>
    <w:p>
      <w:r>
        <w:t>in nomine sancte et indiuidue trinitatis notum sit quod ego 1154.0</w:t>
      </w:r>
    </w:p>
    <w:p>
      <w:r>
        <w:t>in nomine sancte et indiuidue trinitatis ano ab incarnatione domini 1197.0</w:t>
      </w:r>
    </w:p>
    <w:p>
      <w:r>
        <w:t>in nomine sancte et indiuidue trinitatis ano ab incarnatione domini 1197.0</w:t>
      </w:r>
    </w:p>
    <w:p>
      <w:r>
        <w:t>in nomine sancte et indiuidue trinitatis notum ese uolumus tam 1198.0</w:t>
      </w:r>
    </w:p>
    <w:p>
      <w:r>
        <w:t>in nomine sancte et indiuidue trinitatis facta est hec compositio 1199.0</w:t>
      </w:r>
    </w:p>
    <w:p>
      <w:r>
        <w:t>in nomine sancte et indiuidue trinitatis facta est hec compositio 1199.0</w:t>
      </w:r>
    </w:p>
    <w:p>
      <w:r>
        <w:rPr>
          <w:color w:val="FF0000"/>
        </w:rPr>
        <w:t>cluster488</w:t>
      </w:r>
    </w:p>
    <w:p>
      <w:r>
        <w:t>in nomine sancte trinitatis quamvis decreta pontificum et verba sacerdotum 944.0</w:t>
      </w:r>
    </w:p>
    <w:p>
      <w:r>
        <w:t>in nomine sancte trinitatis quamvis decreta pontificum et verba sacerdotum 944.0</w:t>
      </w:r>
    </w:p>
    <w:p>
      <w:r>
        <w:t>in nomine sancte trinitatis quamvis decreta pontificum et verba sacerdotum 947.0</w:t>
      </w:r>
    </w:p>
    <w:p>
      <w:r>
        <w:t>in nomine sancte trinitatis quamvis decreta pontificum et verba sacerdotum 947.0</w:t>
      </w:r>
    </w:p>
    <w:p>
      <w:r>
        <w:rPr>
          <w:color w:val="FF0000"/>
        </w:rPr>
        <w:t>cluster489</w:t>
      </w:r>
    </w:p>
    <w:p>
      <w:r>
        <w:t>in nomine sancte trinitatis imminentibus uite caducis terminis qua in 944.0</w:t>
      </w:r>
    </w:p>
    <w:p>
      <w:r>
        <w:t>in nomine sancte trinitatis imminentibus uite caducis terminis qua in 962.0</w:t>
      </w:r>
    </w:p>
    <w:p>
      <w:r>
        <w:t>carta eadgari regis in nomine sancte trinitatis imminentibus vite caducis 969.0</w:t>
      </w:r>
    </w:p>
    <w:p>
      <w:r>
        <w:t>px imminentibus vite caducis terminis quam nos sceleris licet onere 974.0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